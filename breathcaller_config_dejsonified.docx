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5F599" w14:textId="77777777" w:rsidR="005431E1" w:rsidRDefault="00717818">
      <w:pPr>
        <w:pStyle w:val="Heading1"/>
      </w:pPr>
      <w:r>
        <w:t>AP</w:t>
      </w:r>
    </w:p>
    <w:p w14:paraId="326BCDF8" w14:textId="77777777" w:rsidR="005431E1" w:rsidRDefault="00717818">
      <w:r>
        <w:rPr>
          <w:i/>
        </w:rPr>
        <w:t>minimum_TI</w:t>
      </w:r>
      <w:r>
        <w:t xml:space="preserve">: </w:t>
      </w:r>
      <w:r>
        <w:rPr>
          <w:b/>
        </w:rPr>
        <w:t>0.05</w:t>
      </w:r>
    </w:p>
    <w:p w14:paraId="6CC95F55" w14:textId="77777777" w:rsidR="005431E1" w:rsidRDefault="00717818">
      <w:r>
        <w:rPr>
          <w:i/>
        </w:rPr>
        <w:t>minimum_PIF</w:t>
      </w:r>
      <w:r>
        <w:t xml:space="preserve">: </w:t>
      </w:r>
      <w:r>
        <w:rPr>
          <w:b/>
        </w:rPr>
        <w:t>0.0015</w:t>
      </w:r>
    </w:p>
    <w:p w14:paraId="045B4195" w14:textId="77777777" w:rsidR="005431E1" w:rsidRDefault="00717818">
      <w:r>
        <w:rPr>
          <w:i/>
        </w:rPr>
        <w:t>minimum_PEF</w:t>
      </w:r>
      <w:r>
        <w:t xml:space="preserve">: </w:t>
      </w:r>
      <w:r>
        <w:rPr>
          <w:b/>
        </w:rPr>
        <w:t>0.003</w:t>
      </w:r>
    </w:p>
    <w:p w14:paraId="3BEFB4CA" w14:textId="77777777" w:rsidR="005431E1" w:rsidRDefault="00717818">
      <w:r>
        <w:rPr>
          <w:i/>
        </w:rPr>
        <w:t>apnea_window</w:t>
      </w:r>
      <w:r>
        <w:t xml:space="preserve">: </w:t>
      </w:r>
      <w:r>
        <w:rPr>
          <w:b/>
        </w:rPr>
        <w:t>7</w:t>
      </w:r>
    </w:p>
    <w:p w14:paraId="75F7840B" w14:textId="77777777" w:rsidR="005431E1" w:rsidRDefault="00717818">
      <w:r>
        <w:rPr>
          <w:i/>
        </w:rPr>
        <w:t>percent_X_window</w:t>
      </w:r>
      <w:r>
        <w:t xml:space="preserve">: </w:t>
      </w:r>
      <w:r>
        <w:rPr>
          <w:b/>
        </w:rPr>
        <w:t>201</w:t>
      </w:r>
    </w:p>
    <w:p w14:paraId="339191F5" w14:textId="77777777" w:rsidR="005431E1" w:rsidRDefault="00717818">
      <w:r>
        <w:rPr>
          <w:i/>
        </w:rPr>
        <w:t>percent_X_value</w:t>
      </w:r>
      <w:r>
        <w:t xml:space="preserve">: </w:t>
      </w:r>
      <w:r>
        <w:rPr>
          <w:b/>
        </w:rPr>
        <w:t>500</w:t>
      </w:r>
    </w:p>
    <w:p w14:paraId="7299367F" w14:textId="77777777" w:rsidR="005431E1" w:rsidRDefault="00717818">
      <w:r>
        <w:rPr>
          <w:i/>
        </w:rPr>
        <w:t>maximum_percent_X</w:t>
      </w:r>
      <w:r>
        <w:t xml:space="preserve">: </w:t>
      </w:r>
      <w:r>
        <w:rPr>
          <w:b/>
        </w:rPr>
        <w:t>1</w:t>
      </w:r>
    </w:p>
    <w:p w14:paraId="7ACCA5D0" w14:textId="77777777" w:rsidR="005431E1" w:rsidRDefault="00717818">
      <w:r>
        <w:rPr>
          <w:i/>
        </w:rPr>
        <w:t>maximum_DVTV</w:t>
      </w:r>
      <w:r>
        <w:t xml:space="preserve">: </w:t>
      </w:r>
      <w:r>
        <w:rPr>
          <w:b/>
        </w:rPr>
        <w:t>100</w:t>
      </w:r>
    </w:p>
    <w:p w14:paraId="18020A2F" w14:textId="77777777" w:rsidR="005431E1" w:rsidRDefault="00717818">
      <w:r>
        <w:rPr>
          <w:i/>
        </w:rPr>
        <w:t>minApSec</w:t>
      </w:r>
      <w:r>
        <w:t xml:space="preserve">: </w:t>
      </w:r>
      <w:r>
        <w:rPr>
          <w:b/>
        </w:rPr>
        <w:t>0.5</w:t>
      </w:r>
    </w:p>
    <w:p w14:paraId="214D7D06" w14:textId="77777777" w:rsidR="005431E1" w:rsidRDefault="00717818">
      <w:r>
        <w:rPr>
          <w:i/>
        </w:rPr>
        <w:t>minimum_apnea_duration_x_local_TT</w:t>
      </w:r>
      <w:r>
        <w:t xml:space="preserve">: </w:t>
      </w:r>
      <w:r>
        <w:rPr>
          <w:b/>
        </w:rPr>
        <w:t>2</w:t>
      </w:r>
    </w:p>
    <w:p w14:paraId="34C221C0" w14:textId="77777777" w:rsidR="005431E1" w:rsidRDefault="00717818">
      <w:r>
        <w:rPr>
          <w:i/>
        </w:rPr>
        <w:t>minimum_sigh_amplitude_x_local_VT</w:t>
      </w:r>
      <w:r>
        <w:t xml:space="preserve">: </w:t>
      </w:r>
      <w:r>
        <w:rPr>
          <w:b/>
        </w:rPr>
        <w:t>2</w:t>
      </w:r>
    </w:p>
    <w:p w14:paraId="1695A309" w14:textId="77777777" w:rsidR="005431E1" w:rsidRDefault="00717818">
      <w:r>
        <w:rPr>
          <w:i/>
        </w:rPr>
        <w:t>sigh_window</w:t>
      </w:r>
      <w:r>
        <w:t xml:space="preserve">: </w:t>
      </w:r>
      <w:r>
        <w:rPr>
          <w:b/>
        </w:rPr>
        <w:t>11</w:t>
      </w:r>
    </w:p>
    <w:p w14:paraId="059C5369" w14:textId="77777777" w:rsidR="005431E1" w:rsidRDefault="00717818">
      <w:r>
        <w:rPr>
          <w:i/>
        </w:rPr>
        <w:t>apply_smoothing_filter</w:t>
      </w:r>
      <w:r>
        <w:t xml:space="preserve">: </w:t>
      </w:r>
      <w:r>
        <w:rPr>
          <w:b/>
        </w:rPr>
        <w:t>1</w:t>
      </w:r>
    </w:p>
    <w:p w14:paraId="59388D07" w14:textId="77777777" w:rsidR="005431E1" w:rsidRDefault="00717818">
      <w:r>
        <w:rPr>
          <w:i/>
        </w:rPr>
        <w:t>temperature_calibration_factor</w:t>
      </w:r>
      <w:r>
        <w:t xml:space="preserve">: </w:t>
      </w:r>
      <w:r>
        <w:rPr>
          <w:b/>
        </w:rPr>
        <w:t>1000</w:t>
      </w:r>
    </w:p>
    <w:p w14:paraId="698733FC" w14:textId="77777777" w:rsidR="005431E1" w:rsidRDefault="00717818">
      <w:r>
        <w:rPr>
          <w:i/>
        </w:rPr>
        <w:t>CO2_calibration_factor</w:t>
      </w:r>
      <w:r>
        <w:t xml:space="preserve">: </w:t>
      </w:r>
      <w:r>
        <w:rPr>
          <w:b/>
        </w:rPr>
        <w:t>1</w:t>
      </w:r>
    </w:p>
    <w:p w14:paraId="02E240B6" w14:textId="77777777" w:rsidR="005431E1" w:rsidRDefault="00717818">
      <w:r>
        <w:rPr>
          <w:i/>
        </w:rPr>
        <w:t>O2_calibration_factor</w:t>
      </w:r>
      <w:r>
        <w:t xml:space="preserve">: </w:t>
      </w:r>
      <w:r>
        <w:rPr>
          <w:b/>
        </w:rPr>
        <w:t>10</w:t>
      </w:r>
    </w:p>
    <w:p w14:paraId="3CD94AC1" w14:textId="77777777" w:rsidR="005431E1" w:rsidRDefault="00717818">
      <w:r>
        <w:rPr>
          <w:i/>
        </w:rPr>
        <w:t>flowrate</w:t>
      </w:r>
      <w:r>
        <w:t xml:space="preserve">: </w:t>
      </w:r>
      <w:r>
        <w:rPr>
          <w:b/>
        </w:rPr>
        <w:t>0.19811</w:t>
      </w:r>
    </w:p>
    <w:p w14:paraId="77159046" w14:textId="77777777" w:rsidR="005431E1" w:rsidRDefault="00717818">
      <w:r>
        <w:rPr>
          <w:i/>
        </w:rPr>
        <w:t>rotometer_standard_curve_readings</w:t>
      </w:r>
      <w:r>
        <w:t xml:space="preserve">: </w:t>
      </w:r>
      <w:r>
        <w:rPr>
          <w:b/>
        </w:rPr>
        <w:t>50 75 80 90 95 100 110 125 150</w:t>
      </w:r>
    </w:p>
    <w:p w14:paraId="114CCD30" w14:textId="77777777" w:rsidR="005431E1" w:rsidRDefault="00717818">
      <w:r>
        <w:rPr>
          <w:i/>
        </w:rPr>
        <w:t>roto</w:t>
      </w:r>
      <w:r>
        <w:rPr>
          <w:i/>
        </w:rPr>
        <w:t>meter_standard_curve_flowrates</w:t>
      </w:r>
      <w:r>
        <w:t xml:space="preserve">: </w:t>
      </w:r>
      <w:r>
        <w:rPr>
          <w:b/>
        </w:rPr>
        <w:t>0.0724 0.13476 0.14961 0.18137 0.19811 0.21527 0.2504 0.30329 0.38847</w:t>
      </w:r>
    </w:p>
    <w:p w14:paraId="4A685260" w14:textId="77777777" w:rsidR="005431E1" w:rsidRDefault="00717818">
      <w:r>
        <w:rPr>
          <w:i/>
        </w:rPr>
        <w:t>All_Breath_Output</w:t>
      </w:r>
      <w:r>
        <w:t xml:space="preserve">: </w:t>
      </w:r>
      <w:r>
        <w:rPr>
          <w:b/>
        </w:rPr>
        <w:t>1</w:t>
      </w:r>
    </w:p>
    <w:p w14:paraId="1F2CFF99" w14:textId="77777777" w:rsidR="005431E1" w:rsidRDefault="00717818">
      <w:r>
        <w:rPr>
          <w:i/>
        </w:rPr>
        <w:t>Aggregate_Output</w:t>
      </w:r>
      <w:r>
        <w:t xml:space="preserve">: </w:t>
      </w:r>
      <w:r>
        <w:rPr>
          <w:b/>
        </w:rPr>
        <w:t>Auto_Condition@Man_Condition@Breath_Inclusion_Filter</w:t>
      </w:r>
    </w:p>
    <w:p w14:paraId="1C565871" w14:textId="77777777" w:rsidR="005431E1" w:rsidRDefault="00717818">
      <w:r>
        <w:rPr>
          <w:i/>
        </w:rPr>
        <w:t>chamber_temp_cutoffs</w:t>
      </w:r>
      <w:r>
        <w:t xml:space="preserve">: </w:t>
      </w:r>
      <w:r>
        <w:rPr>
          <w:b/>
        </w:rPr>
        <w:t>18 35</w:t>
      </w:r>
    </w:p>
    <w:p w14:paraId="378BA1F2" w14:textId="77777777" w:rsidR="005431E1" w:rsidRDefault="00717818">
      <w:r>
        <w:rPr>
          <w:i/>
        </w:rPr>
        <w:t>chamber_temperature_units</w:t>
      </w:r>
      <w:r>
        <w:t xml:space="preserve">: </w:t>
      </w:r>
      <w:r>
        <w:rPr>
          <w:b/>
        </w:rPr>
        <w:t>C</w:t>
      </w:r>
    </w:p>
    <w:p w14:paraId="02D091EA" w14:textId="77777777" w:rsidR="005431E1" w:rsidRDefault="00717818">
      <w:r>
        <w:rPr>
          <w:i/>
        </w:rPr>
        <w:t>chamb</w:t>
      </w:r>
      <w:r>
        <w:rPr>
          <w:i/>
        </w:rPr>
        <w:t>er_temperature_default</w:t>
      </w:r>
      <w:r>
        <w:t xml:space="preserve">: </w:t>
      </w:r>
      <w:r>
        <w:rPr>
          <w:b/>
        </w:rPr>
        <w:t>28</w:t>
      </w:r>
    </w:p>
    <w:p w14:paraId="167A7F0C" w14:textId="77777777" w:rsidR="005431E1" w:rsidRDefault="00717818">
      <w:r>
        <w:rPr>
          <w:i/>
        </w:rPr>
        <w:t>chamber_temperature_trim_size</w:t>
      </w:r>
      <w:r>
        <w:t xml:space="preserve">: </w:t>
      </w:r>
      <w:r>
        <w:rPr>
          <w:b/>
        </w:rPr>
        <w:t>1000</w:t>
      </w:r>
    </w:p>
    <w:p w14:paraId="7468BC4F" w14:textId="77777777" w:rsidR="005431E1" w:rsidRDefault="00717818">
      <w:r>
        <w:rPr>
          <w:i/>
        </w:rPr>
        <w:t>chamber_temperature_narrow_fix</w:t>
      </w:r>
      <w:r>
        <w:t xml:space="preserve">: </w:t>
      </w:r>
      <w:r>
        <w:rPr>
          <w:b/>
        </w:rPr>
        <w:t>T</w:t>
      </w:r>
    </w:p>
    <w:p w14:paraId="710D2872" w14:textId="77777777" w:rsidR="005431E1" w:rsidRDefault="00717818">
      <w:r>
        <w:rPr>
          <w:i/>
        </w:rPr>
        <w:t>maxTV</w:t>
      </w:r>
      <w:r>
        <w:t xml:space="preserve">: </w:t>
      </w:r>
      <w:r>
        <w:rPr>
          <w:b/>
        </w:rPr>
        <w:t>off</w:t>
      </w:r>
    </w:p>
    <w:p w14:paraId="20D58019" w14:textId="77777777" w:rsidR="005431E1" w:rsidRDefault="00717818">
      <w:r>
        <w:rPr>
          <w:i/>
        </w:rPr>
        <w:t>maxVEVO2</w:t>
      </w:r>
      <w:r>
        <w:t xml:space="preserve">: </w:t>
      </w:r>
      <w:r>
        <w:rPr>
          <w:b/>
        </w:rPr>
        <w:t>off</w:t>
      </w:r>
    </w:p>
    <w:p w14:paraId="399FFB1A" w14:textId="77777777" w:rsidR="005431E1" w:rsidRDefault="00717818">
      <w:pPr>
        <w:pStyle w:val="Heading1"/>
      </w:pPr>
      <w:r>
        <w:t>Manual Settings</w:t>
      </w:r>
    </w:p>
    <w:p w14:paraId="4970DAE1" w14:textId="77777777" w:rsidR="005431E1" w:rsidRDefault="00717818">
      <w:pPr>
        <w:pStyle w:val="Heading2"/>
      </w:pPr>
      <w:r>
        <w:t>Cal 20 Room Air</w:t>
      </w:r>
    </w:p>
    <w:p w14:paraId="0989B9B1" w14:textId="77777777" w:rsidR="005431E1" w:rsidRDefault="00717818">
      <w:r>
        <w:rPr>
          <w:i/>
        </w:rPr>
        <w:t>Alias</w:t>
      </w:r>
      <w:r>
        <w:t xml:space="preserve">: </w:t>
      </w:r>
      <w:r>
        <w:rPr>
          <w:b/>
        </w:rPr>
        <w:t>Cal 20 Room Air</w:t>
      </w:r>
    </w:p>
    <w:p w14:paraId="03A56783" w14:textId="77777777" w:rsidR="005431E1" w:rsidRDefault="00717818">
      <w:r>
        <w:rPr>
          <w:i/>
        </w:rPr>
        <w:t>Cal Seg</w:t>
      </w:r>
      <w:r>
        <w:t xml:space="preserve">: </w:t>
      </w:r>
      <w:r>
        <w:rPr>
          <w:b/>
        </w:rPr>
        <w:t>Cal 20 Room Air</w:t>
      </w:r>
    </w:p>
    <w:p w14:paraId="7B80C682" w14:textId="77777777" w:rsidR="005431E1" w:rsidRDefault="00717818">
      <w:r>
        <w:rPr>
          <w:i/>
        </w:rPr>
        <w:t>MAN_IND_INCLUDE</w:t>
      </w:r>
      <w:r>
        <w:t xml:space="preserve">: </w:t>
      </w:r>
      <w:r>
        <w:rPr>
          <w:b/>
        </w:rPr>
        <w:t>0</w:t>
      </w:r>
    </w:p>
    <w:p w14:paraId="164C52BA" w14:textId="77777777" w:rsidR="005431E1" w:rsidRDefault="00717818">
      <w:r>
        <w:rPr>
          <w:i/>
        </w:rPr>
        <w:t>MAN_IND_CAL</w:t>
      </w:r>
      <w:r>
        <w:t xml:space="preserve">: </w:t>
      </w:r>
      <w:r>
        <w:rPr>
          <w:b/>
        </w:rPr>
        <w:t>1</w:t>
      </w:r>
    </w:p>
    <w:p w14:paraId="090E79D2" w14:textId="77777777" w:rsidR="005431E1" w:rsidRDefault="00717818">
      <w:r>
        <w:rPr>
          <w:i/>
        </w:rPr>
        <w:t>MAN_IND_GAS_CAL</w:t>
      </w:r>
      <w:r>
        <w:t xml:space="preserve">: </w:t>
      </w:r>
      <w:r>
        <w:rPr>
          <w:b/>
        </w:rPr>
        <w:t>1</w:t>
      </w:r>
    </w:p>
    <w:p w14:paraId="0B643560" w14:textId="77777777" w:rsidR="005431E1" w:rsidRDefault="00717818">
      <w:r>
        <w:rPr>
          <w:i/>
        </w:rPr>
        <w:t>CAL_O2</w:t>
      </w:r>
      <w:r>
        <w:t xml:space="preserve">: </w:t>
      </w:r>
      <w:r>
        <w:rPr>
          <w:b/>
        </w:rPr>
        <w:t>21</w:t>
      </w:r>
    </w:p>
    <w:p w14:paraId="1E604D50" w14:textId="77777777" w:rsidR="005431E1" w:rsidRDefault="00717818">
      <w:r>
        <w:rPr>
          <w:i/>
        </w:rPr>
        <w:t>CAL_CO2</w:t>
      </w:r>
      <w:r>
        <w:t xml:space="preserve">: </w:t>
      </w:r>
      <w:r>
        <w:rPr>
          <w:b/>
        </w:rPr>
        <w:t>0</w:t>
      </w:r>
    </w:p>
    <w:p w14:paraId="6F82BAB2" w14:textId="77777777" w:rsidR="005431E1" w:rsidRDefault="00717818">
      <w:r>
        <w:rPr>
          <w:i/>
        </w:rPr>
        <w:t>MAN_IND_GAS</w:t>
      </w:r>
      <w:r>
        <w:t xml:space="preserve">: </w:t>
      </w:r>
      <w:r>
        <w:rPr>
          <w:b/>
        </w:rPr>
        <w:t>RA</w:t>
      </w:r>
    </w:p>
    <w:p w14:paraId="05412731" w14:textId="77777777" w:rsidR="005431E1" w:rsidRDefault="00717818">
      <w:r>
        <w:rPr>
          <w:i/>
        </w:rPr>
        <w:t>MAN_IND_INJECTION</w:t>
      </w:r>
      <w:r>
        <w:t xml:space="preserve">: </w:t>
      </w:r>
      <w:r>
        <w:rPr>
          <w:b/>
        </w:rPr>
        <w:t>Cal</w:t>
      </w:r>
    </w:p>
    <w:p w14:paraId="2F894543" w14:textId="77777777" w:rsidR="005431E1" w:rsidRDefault="00717818">
      <w:pPr>
        <w:pStyle w:val="Heading2"/>
      </w:pPr>
      <w:r>
        <w:t>Cal 20 5% CO2</w:t>
      </w:r>
    </w:p>
    <w:p w14:paraId="4032F99A" w14:textId="77777777" w:rsidR="005431E1" w:rsidRDefault="00717818">
      <w:r>
        <w:rPr>
          <w:i/>
        </w:rPr>
        <w:t>Alias</w:t>
      </w:r>
      <w:r>
        <w:t xml:space="preserve">: </w:t>
      </w:r>
      <w:r>
        <w:rPr>
          <w:b/>
        </w:rPr>
        <w:t>Cal 20 5% CO2</w:t>
      </w:r>
    </w:p>
    <w:p w14:paraId="7E9E4FC0" w14:textId="77777777" w:rsidR="005431E1" w:rsidRDefault="00717818">
      <w:r>
        <w:rPr>
          <w:i/>
        </w:rPr>
        <w:t>Cal Seg</w:t>
      </w:r>
      <w:r>
        <w:t xml:space="preserve">: </w:t>
      </w:r>
      <w:r>
        <w:rPr>
          <w:b/>
        </w:rPr>
        <w:t>Cal 20 5% CO2</w:t>
      </w:r>
    </w:p>
    <w:p w14:paraId="1A666B8B" w14:textId="77777777" w:rsidR="005431E1" w:rsidRDefault="00717818">
      <w:r>
        <w:rPr>
          <w:i/>
        </w:rPr>
        <w:t>MAN_IND_INCLUDE</w:t>
      </w:r>
      <w:r>
        <w:t xml:space="preserve">: </w:t>
      </w:r>
      <w:r>
        <w:rPr>
          <w:b/>
        </w:rPr>
        <w:t>0</w:t>
      </w:r>
    </w:p>
    <w:p w14:paraId="66387176" w14:textId="77777777" w:rsidR="005431E1" w:rsidRDefault="00717818">
      <w:r>
        <w:rPr>
          <w:i/>
        </w:rPr>
        <w:t>MAN_IND_CAL</w:t>
      </w:r>
      <w:r>
        <w:t xml:space="preserve">: </w:t>
      </w:r>
      <w:r>
        <w:rPr>
          <w:b/>
        </w:rPr>
        <w:t>1</w:t>
      </w:r>
    </w:p>
    <w:p w14:paraId="1E659E07" w14:textId="77777777" w:rsidR="005431E1" w:rsidRDefault="00717818">
      <w:r>
        <w:rPr>
          <w:i/>
        </w:rPr>
        <w:t>MAN_IND_GAS_CAL</w:t>
      </w:r>
      <w:r>
        <w:t xml:space="preserve">: </w:t>
      </w:r>
      <w:r>
        <w:rPr>
          <w:b/>
        </w:rPr>
        <w:t>1</w:t>
      </w:r>
    </w:p>
    <w:p w14:paraId="3B6C2412" w14:textId="77777777" w:rsidR="005431E1" w:rsidRDefault="00717818">
      <w:r>
        <w:rPr>
          <w:i/>
        </w:rPr>
        <w:t>CAL_O2</w:t>
      </w:r>
      <w:r>
        <w:t xml:space="preserve">: </w:t>
      </w:r>
      <w:r>
        <w:rPr>
          <w:b/>
        </w:rPr>
        <w:t>NA</w:t>
      </w:r>
    </w:p>
    <w:p w14:paraId="3EB0A2DA" w14:textId="77777777" w:rsidR="005431E1" w:rsidRDefault="00717818">
      <w:r>
        <w:rPr>
          <w:i/>
        </w:rPr>
        <w:t>CAL_CO2</w:t>
      </w:r>
      <w:r>
        <w:t xml:space="preserve">: </w:t>
      </w:r>
      <w:r>
        <w:rPr>
          <w:b/>
        </w:rPr>
        <w:t>5</w:t>
      </w:r>
    </w:p>
    <w:p w14:paraId="196456A5" w14:textId="77777777" w:rsidR="005431E1" w:rsidRDefault="00717818">
      <w:r>
        <w:rPr>
          <w:i/>
        </w:rPr>
        <w:lastRenderedPageBreak/>
        <w:t>MAN_IND_GAS</w:t>
      </w:r>
      <w:r>
        <w:t xml:space="preserve">: </w:t>
      </w:r>
      <w:r>
        <w:rPr>
          <w:b/>
        </w:rPr>
        <w:t>CO2</w:t>
      </w:r>
    </w:p>
    <w:p w14:paraId="395CBC6D" w14:textId="77777777" w:rsidR="005431E1" w:rsidRDefault="00717818">
      <w:r>
        <w:rPr>
          <w:i/>
        </w:rPr>
        <w:t>MAN_IND_INJECTION</w:t>
      </w:r>
      <w:r>
        <w:t xml:space="preserve">: </w:t>
      </w:r>
      <w:r>
        <w:rPr>
          <w:b/>
        </w:rPr>
        <w:t>Cal</w:t>
      </w:r>
    </w:p>
    <w:p w14:paraId="35B57C30" w14:textId="77777777" w:rsidR="005431E1" w:rsidRDefault="00717818">
      <w:pPr>
        <w:pStyle w:val="Heading2"/>
      </w:pPr>
      <w:r>
        <w:t>Pre</w:t>
      </w:r>
      <w:r>
        <w:t>-CNO Room Air</w:t>
      </w:r>
    </w:p>
    <w:p w14:paraId="0E6A0812" w14:textId="77777777" w:rsidR="005431E1" w:rsidRDefault="00717818">
      <w:r>
        <w:rPr>
          <w:i/>
        </w:rPr>
        <w:t>Alias</w:t>
      </w:r>
      <w:r>
        <w:t xml:space="preserve">: </w:t>
      </w:r>
      <w:r>
        <w:rPr>
          <w:b/>
        </w:rPr>
        <w:t>Pre-CNO Room Air</w:t>
      </w:r>
    </w:p>
    <w:p w14:paraId="14C44AB9" w14:textId="77777777" w:rsidR="005431E1" w:rsidRDefault="00717818">
      <w:r>
        <w:rPr>
          <w:i/>
        </w:rPr>
        <w:t>Cal Seg</w:t>
      </w:r>
      <w:r>
        <w:t xml:space="preserve">: </w:t>
      </w:r>
      <w:r>
        <w:rPr>
          <w:b/>
        </w:rPr>
        <w:t>Cal 20 Room Air</w:t>
      </w:r>
    </w:p>
    <w:p w14:paraId="497346D1" w14:textId="77777777" w:rsidR="005431E1" w:rsidRDefault="00717818">
      <w:r>
        <w:rPr>
          <w:i/>
        </w:rPr>
        <w:t>MAN_IND_INCLUDE</w:t>
      </w:r>
      <w:r>
        <w:t xml:space="preserve">: </w:t>
      </w:r>
      <w:r>
        <w:rPr>
          <w:b/>
        </w:rPr>
        <w:t>1</w:t>
      </w:r>
    </w:p>
    <w:p w14:paraId="66708ED3" w14:textId="77777777" w:rsidR="005431E1" w:rsidRDefault="00717818">
      <w:r>
        <w:rPr>
          <w:i/>
        </w:rPr>
        <w:t>MAN_IND_CAL</w:t>
      </w:r>
      <w:r>
        <w:t xml:space="preserve">: </w:t>
      </w:r>
      <w:r>
        <w:rPr>
          <w:b/>
        </w:rPr>
        <w:t>0</w:t>
      </w:r>
    </w:p>
    <w:p w14:paraId="072418C3" w14:textId="77777777" w:rsidR="005431E1" w:rsidRDefault="00717818">
      <w:r>
        <w:rPr>
          <w:i/>
        </w:rPr>
        <w:t>MAN_IND_GAS_CAL</w:t>
      </w:r>
      <w:r>
        <w:t xml:space="preserve">: </w:t>
      </w:r>
      <w:r>
        <w:rPr>
          <w:b/>
        </w:rPr>
        <w:t>0</w:t>
      </w:r>
    </w:p>
    <w:p w14:paraId="0ED697BB" w14:textId="77777777" w:rsidR="005431E1" w:rsidRPr="00717818" w:rsidRDefault="00717818">
      <w:pPr>
        <w:rPr>
          <w:lang w:val="es-AR"/>
        </w:rPr>
      </w:pPr>
      <w:r w:rsidRPr="00717818">
        <w:rPr>
          <w:i/>
          <w:lang w:val="es-AR"/>
        </w:rPr>
        <w:t>CAL_O2</w:t>
      </w:r>
      <w:r w:rsidRPr="00717818">
        <w:rPr>
          <w:lang w:val="es-AR"/>
        </w:rPr>
        <w:t xml:space="preserve">: </w:t>
      </w:r>
      <w:r w:rsidRPr="00717818">
        <w:rPr>
          <w:b/>
          <w:lang w:val="es-AR"/>
        </w:rPr>
        <w:t>NA</w:t>
      </w:r>
    </w:p>
    <w:p w14:paraId="59879ED3" w14:textId="77777777" w:rsidR="005431E1" w:rsidRPr="00717818" w:rsidRDefault="00717818">
      <w:pPr>
        <w:rPr>
          <w:lang w:val="es-AR"/>
        </w:rPr>
      </w:pPr>
      <w:r w:rsidRPr="00717818">
        <w:rPr>
          <w:i/>
          <w:lang w:val="es-AR"/>
        </w:rPr>
        <w:t>CAL_CO2</w:t>
      </w:r>
      <w:r w:rsidRPr="00717818">
        <w:rPr>
          <w:lang w:val="es-AR"/>
        </w:rPr>
        <w:t xml:space="preserve">: </w:t>
      </w:r>
      <w:r w:rsidRPr="00717818">
        <w:rPr>
          <w:b/>
          <w:lang w:val="es-AR"/>
        </w:rPr>
        <w:t>NA</w:t>
      </w:r>
    </w:p>
    <w:p w14:paraId="42E4DFD7" w14:textId="77777777" w:rsidR="005431E1" w:rsidRDefault="00717818">
      <w:r>
        <w:rPr>
          <w:i/>
        </w:rPr>
        <w:t>MAN_IND_GAS</w:t>
      </w:r>
      <w:r>
        <w:t xml:space="preserve">: </w:t>
      </w:r>
      <w:r>
        <w:rPr>
          <w:b/>
        </w:rPr>
        <w:t>RA</w:t>
      </w:r>
    </w:p>
    <w:p w14:paraId="616C171E" w14:textId="77777777" w:rsidR="005431E1" w:rsidRDefault="00717818">
      <w:r>
        <w:rPr>
          <w:i/>
        </w:rPr>
        <w:t>MAN_IND_INJECTION</w:t>
      </w:r>
      <w:r>
        <w:t xml:space="preserve">: </w:t>
      </w:r>
      <w:r>
        <w:rPr>
          <w:b/>
        </w:rPr>
        <w:t>Pre</w:t>
      </w:r>
    </w:p>
    <w:p w14:paraId="0ABFB5D7" w14:textId="77777777" w:rsidR="005431E1" w:rsidRDefault="00717818">
      <w:pPr>
        <w:pStyle w:val="Heading2"/>
      </w:pPr>
      <w:r>
        <w:t>Pre-CNO 5% CO2</w:t>
      </w:r>
    </w:p>
    <w:p w14:paraId="77AFA7B5" w14:textId="77777777" w:rsidR="005431E1" w:rsidRDefault="00717818">
      <w:r>
        <w:rPr>
          <w:i/>
        </w:rPr>
        <w:t>Alias</w:t>
      </w:r>
      <w:r>
        <w:t xml:space="preserve">: </w:t>
      </w:r>
      <w:r>
        <w:rPr>
          <w:b/>
        </w:rPr>
        <w:t>Pre-CNO 5% CO2</w:t>
      </w:r>
    </w:p>
    <w:p w14:paraId="28C1CA35" w14:textId="77777777" w:rsidR="005431E1" w:rsidRDefault="00717818">
      <w:r>
        <w:rPr>
          <w:i/>
        </w:rPr>
        <w:t>Cal Seg</w:t>
      </w:r>
      <w:r>
        <w:t xml:space="preserve">: </w:t>
      </w:r>
      <w:r>
        <w:rPr>
          <w:b/>
        </w:rPr>
        <w:t>Cal 20 5% CO2</w:t>
      </w:r>
    </w:p>
    <w:p w14:paraId="2D772C0C" w14:textId="77777777" w:rsidR="005431E1" w:rsidRDefault="00717818">
      <w:r>
        <w:rPr>
          <w:i/>
        </w:rPr>
        <w:t>MAN_IND_INCLUDE</w:t>
      </w:r>
      <w:r>
        <w:t xml:space="preserve">: </w:t>
      </w:r>
      <w:r>
        <w:rPr>
          <w:b/>
        </w:rPr>
        <w:t>1</w:t>
      </w:r>
    </w:p>
    <w:p w14:paraId="4FE18533" w14:textId="77777777" w:rsidR="005431E1" w:rsidRDefault="00717818">
      <w:r>
        <w:rPr>
          <w:i/>
        </w:rPr>
        <w:t>MAN_IND_CAL</w:t>
      </w:r>
      <w:r>
        <w:t xml:space="preserve">: </w:t>
      </w:r>
      <w:r>
        <w:rPr>
          <w:b/>
        </w:rPr>
        <w:t>0</w:t>
      </w:r>
    </w:p>
    <w:p w14:paraId="19BFE240" w14:textId="77777777" w:rsidR="005431E1" w:rsidRDefault="00717818">
      <w:r>
        <w:rPr>
          <w:i/>
        </w:rPr>
        <w:t>MAN_IND_GAS_CAL</w:t>
      </w:r>
      <w:r>
        <w:t xml:space="preserve">: </w:t>
      </w:r>
      <w:r>
        <w:rPr>
          <w:b/>
        </w:rPr>
        <w:t>0</w:t>
      </w:r>
    </w:p>
    <w:p w14:paraId="71577A3A" w14:textId="77777777" w:rsidR="005431E1" w:rsidRPr="00717818" w:rsidRDefault="00717818">
      <w:pPr>
        <w:rPr>
          <w:lang w:val="es-AR"/>
        </w:rPr>
      </w:pPr>
      <w:r w:rsidRPr="00717818">
        <w:rPr>
          <w:i/>
          <w:lang w:val="es-AR"/>
        </w:rPr>
        <w:t>CAL_O2</w:t>
      </w:r>
      <w:r w:rsidRPr="00717818">
        <w:rPr>
          <w:lang w:val="es-AR"/>
        </w:rPr>
        <w:t xml:space="preserve">: </w:t>
      </w:r>
      <w:r w:rsidRPr="00717818">
        <w:rPr>
          <w:b/>
          <w:lang w:val="es-AR"/>
        </w:rPr>
        <w:t>NA</w:t>
      </w:r>
    </w:p>
    <w:p w14:paraId="43F90020" w14:textId="77777777" w:rsidR="005431E1" w:rsidRPr="00717818" w:rsidRDefault="00717818">
      <w:pPr>
        <w:rPr>
          <w:lang w:val="es-AR"/>
        </w:rPr>
      </w:pPr>
      <w:r w:rsidRPr="00717818">
        <w:rPr>
          <w:i/>
          <w:lang w:val="es-AR"/>
        </w:rPr>
        <w:t>CAL_CO2</w:t>
      </w:r>
      <w:r w:rsidRPr="00717818">
        <w:rPr>
          <w:lang w:val="es-AR"/>
        </w:rPr>
        <w:t xml:space="preserve">: </w:t>
      </w:r>
      <w:r w:rsidRPr="00717818">
        <w:rPr>
          <w:b/>
          <w:lang w:val="es-AR"/>
        </w:rPr>
        <w:t>NA</w:t>
      </w:r>
    </w:p>
    <w:p w14:paraId="4286AB9C" w14:textId="77777777" w:rsidR="005431E1" w:rsidRDefault="00717818">
      <w:r>
        <w:rPr>
          <w:i/>
        </w:rPr>
        <w:t>MAN_IND_GAS</w:t>
      </w:r>
      <w:r>
        <w:t xml:space="preserve">: </w:t>
      </w:r>
      <w:r>
        <w:rPr>
          <w:b/>
        </w:rPr>
        <w:t>CO2</w:t>
      </w:r>
    </w:p>
    <w:p w14:paraId="43724D4C" w14:textId="77777777" w:rsidR="005431E1" w:rsidRDefault="00717818">
      <w:r>
        <w:rPr>
          <w:i/>
        </w:rPr>
        <w:t>MAN_IND_INJECTION</w:t>
      </w:r>
      <w:r>
        <w:t xml:space="preserve">: </w:t>
      </w:r>
      <w:r>
        <w:rPr>
          <w:b/>
        </w:rPr>
        <w:t>Pre</w:t>
      </w:r>
    </w:p>
    <w:p w14:paraId="130C3D58" w14:textId="77777777" w:rsidR="005431E1" w:rsidRDefault="00717818">
      <w:pPr>
        <w:pStyle w:val="Heading2"/>
      </w:pPr>
      <w:r>
        <w:t>Post-CNO Room Air</w:t>
      </w:r>
    </w:p>
    <w:p w14:paraId="579A1F8D" w14:textId="77777777" w:rsidR="005431E1" w:rsidRDefault="00717818">
      <w:r>
        <w:rPr>
          <w:i/>
        </w:rPr>
        <w:t>Alias</w:t>
      </w:r>
      <w:r>
        <w:t xml:space="preserve">: </w:t>
      </w:r>
      <w:r>
        <w:rPr>
          <w:b/>
        </w:rPr>
        <w:t>Post-CNO Room Air</w:t>
      </w:r>
    </w:p>
    <w:p w14:paraId="4EB9421B" w14:textId="77777777" w:rsidR="005431E1" w:rsidRDefault="00717818">
      <w:r>
        <w:rPr>
          <w:i/>
        </w:rPr>
        <w:t>Cal Seg</w:t>
      </w:r>
      <w:r>
        <w:t xml:space="preserve">: </w:t>
      </w:r>
      <w:r>
        <w:rPr>
          <w:b/>
        </w:rPr>
        <w:t>Cal 20 Room Air</w:t>
      </w:r>
    </w:p>
    <w:p w14:paraId="3429F680" w14:textId="77777777" w:rsidR="005431E1" w:rsidRDefault="00717818">
      <w:r>
        <w:rPr>
          <w:i/>
        </w:rPr>
        <w:t>MAN_IND_INCLUDE</w:t>
      </w:r>
      <w:r>
        <w:t xml:space="preserve">: </w:t>
      </w:r>
      <w:r>
        <w:rPr>
          <w:b/>
        </w:rPr>
        <w:t>1</w:t>
      </w:r>
    </w:p>
    <w:p w14:paraId="48E26D88" w14:textId="77777777" w:rsidR="005431E1" w:rsidRDefault="00717818">
      <w:r>
        <w:rPr>
          <w:i/>
        </w:rPr>
        <w:t>MAN_IND_CAL</w:t>
      </w:r>
      <w:r>
        <w:t xml:space="preserve">: </w:t>
      </w:r>
      <w:r>
        <w:rPr>
          <w:b/>
        </w:rPr>
        <w:t>0</w:t>
      </w:r>
    </w:p>
    <w:p w14:paraId="3190DCDD" w14:textId="77777777" w:rsidR="005431E1" w:rsidRDefault="00717818">
      <w:r>
        <w:rPr>
          <w:i/>
        </w:rPr>
        <w:t>MAN_IND_GAS_CAL</w:t>
      </w:r>
      <w:r>
        <w:t xml:space="preserve">: </w:t>
      </w:r>
      <w:r>
        <w:rPr>
          <w:b/>
        </w:rPr>
        <w:t>0</w:t>
      </w:r>
    </w:p>
    <w:p w14:paraId="1D75D7B0" w14:textId="77777777" w:rsidR="005431E1" w:rsidRPr="00717818" w:rsidRDefault="00717818">
      <w:pPr>
        <w:rPr>
          <w:lang w:val="es-AR"/>
        </w:rPr>
      </w:pPr>
      <w:r w:rsidRPr="00717818">
        <w:rPr>
          <w:i/>
          <w:lang w:val="es-AR"/>
        </w:rPr>
        <w:t>CAL_O2</w:t>
      </w:r>
      <w:r w:rsidRPr="00717818">
        <w:rPr>
          <w:lang w:val="es-AR"/>
        </w:rPr>
        <w:t xml:space="preserve">: </w:t>
      </w:r>
      <w:r w:rsidRPr="00717818">
        <w:rPr>
          <w:b/>
          <w:lang w:val="es-AR"/>
        </w:rPr>
        <w:t>NA</w:t>
      </w:r>
    </w:p>
    <w:p w14:paraId="4CE046C4" w14:textId="77777777" w:rsidR="005431E1" w:rsidRPr="00717818" w:rsidRDefault="00717818">
      <w:pPr>
        <w:rPr>
          <w:lang w:val="es-AR"/>
        </w:rPr>
      </w:pPr>
      <w:r w:rsidRPr="00717818">
        <w:rPr>
          <w:i/>
          <w:lang w:val="es-AR"/>
        </w:rPr>
        <w:t>CAL_CO2</w:t>
      </w:r>
      <w:r w:rsidRPr="00717818">
        <w:rPr>
          <w:lang w:val="es-AR"/>
        </w:rPr>
        <w:t xml:space="preserve">: </w:t>
      </w:r>
      <w:r w:rsidRPr="00717818">
        <w:rPr>
          <w:b/>
          <w:lang w:val="es-AR"/>
        </w:rPr>
        <w:t>NA</w:t>
      </w:r>
    </w:p>
    <w:p w14:paraId="5307A026" w14:textId="77777777" w:rsidR="005431E1" w:rsidRDefault="00717818">
      <w:r>
        <w:rPr>
          <w:i/>
        </w:rPr>
        <w:t>MAN_IND_GAS</w:t>
      </w:r>
      <w:r>
        <w:t xml:space="preserve">: </w:t>
      </w:r>
      <w:r>
        <w:rPr>
          <w:b/>
        </w:rPr>
        <w:t>RA</w:t>
      </w:r>
    </w:p>
    <w:p w14:paraId="6697AE90" w14:textId="77777777" w:rsidR="005431E1" w:rsidRDefault="00717818">
      <w:r>
        <w:rPr>
          <w:i/>
        </w:rPr>
        <w:t>MAN_IND_INJECTION</w:t>
      </w:r>
      <w:r>
        <w:t xml:space="preserve">: </w:t>
      </w:r>
      <w:r>
        <w:rPr>
          <w:b/>
        </w:rPr>
        <w:t>Pos</w:t>
      </w:r>
    </w:p>
    <w:p w14:paraId="6410C591" w14:textId="77777777" w:rsidR="005431E1" w:rsidRDefault="00717818">
      <w:pPr>
        <w:pStyle w:val="Heading2"/>
      </w:pPr>
      <w:r>
        <w:t>Post-CNO 5% CO2</w:t>
      </w:r>
    </w:p>
    <w:p w14:paraId="72784428" w14:textId="77777777" w:rsidR="005431E1" w:rsidRDefault="00717818">
      <w:r>
        <w:rPr>
          <w:i/>
        </w:rPr>
        <w:t>Alias</w:t>
      </w:r>
      <w:r>
        <w:t xml:space="preserve">: </w:t>
      </w:r>
      <w:r>
        <w:rPr>
          <w:b/>
        </w:rPr>
        <w:t>Post-CNO 5% CO2</w:t>
      </w:r>
    </w:p>
    <w:p w14:paraId="0ADBB5BC" w14:textId="77777777" w:rsidR="005431E1" w:rsidRDefault="00717818">
      <w:r>
        <w:rPr>
          <w:i/>
        </w:rPr>
        <w:t>Cal Seg</w:t>
      </w:r>
      <w:r>
        <w:t xml:space="preserve">: </w:t>
      </w:r>
      <w:r>
        <w:rPr>
          <w:b/>
        </w:rPr>
        <w:t>Cal 20 5% CO2</w:t>
      </w:r>
    </w:p>
    <w:p w14:paraId="29D7A2DF" w14:textId="77777777" w:rsidR="005431E1" w:rsidRDefault="00717818">
      <w:r>
        <w:rPr>
          <w:i/>
        </w:rPr>
        <w:t>MAN_IND_INCLUDE</w:t>
      </w:r>
      <w:r>
        <w:t xml:space="preserve">: </w:t>
      </w:r>
      <w:r>
        <w:rPr>
          <w:b/>
        </w:rPr>
        <w:t>1</w:t>
      </w:r>
    </w:p>
    <w:p w14:paraId="509019FB" w14:textId="77777777" w:rsidR="005431E1" w:rsidRDefault="00717818">
      <w:r>
        <w:rPr>
          <w:i/>
        </w:rPr>
        <w:t>MAN_IND_CAL</w:t>
      </w:r>
      <w:r>
        <w:t xml:space="preserve">: </w:t>
      </w:r>
      <w:r>
        <w:rPr>
          <w:b/>
        </w:rPr>
        <w:t>0</w:t>
      </w:r>
    </w:p>
    <w:p w14:paraId="43418B46" w14:textId="77777777" w:rsidR="005431E1" w:rsidRDefault="00717818">
      <w:r>
        <w:rPr>
          <w:i/>
        </w:rPr>
        <w:t>MAN_IND_GAS_CAL</w:t>
      </w:r>
      <w:r>
        <w:t xml:space="preserve">: </w:t>
      </w:r>
      <w:r>
        <w:rPr>
          <w:b/>
        </w:rPr>
        <w:t>0</w:t>
      </w:r>
    </w:p>
    <w:p w14:paraId="4488D525" w14:textId="77777777" w:rsidR="005431E1" w:rsidRPr="00717818" w:rsidRDefault="00717818">
      <w:pPr>
        <w:rPr>
          <w:lang w:val="es-AR"/>
        </w:rPr>
      </w:pPr>
      <w:r w:rsidRPr="00717818">
        <w:rPr>
          <w:i/>
          <w:lang w:val="es-AR"/>
        </w:rPr>
        <w:t>CAL_O2</w:t>
      </w:r>
      <w:r w:rsidRPr="00717818">
        <w:rPr>
          <w:lang w:val="es-AR"/>
        </w:rPr>
        <w:t xml:space="preserve">: </w:t>
      </w:r>
      <w:r w:rsidRPr="00717818">
        <w:rPr>
          <w:b/>
          <w:lang w:val="es-AR"/>
        </w:rPr>
        <w:t>NA</w:t>
      </w:r>
    </w:p>
    <w:p w14:paraId="5065C8AD" w14:textId="77777777" w:rsidR="005431E1" w:rsidRPr="00717818" w:rsidRDefault="00717818">
      <w:pPr>
        <w:rPr>
          <w:lang w:val="es-AR"/>
        </w:rPr>
      </w:pPr>
      <w:r w:rsidRPr="00717818">
        <w:rPr>
          <w:i/>
          <w:lang w:val="es-AR"/>
        </w:rPr>
        <w:t>CAL_CO2</w:t>
      </w:r>
      <w:r w:rsidRPr="00717818">
        <w:rPr>
          <w:lang w:val="es-AR"/>
        </w:rPr>
        <w:t xml:space="preserve">: </w:t>
      </w:r>
      <w:r w:rsidRPr="00717818">
        <w:rPr>
          <w:b/>
          <w:lang w:val="es-AR"/>
        </w:rPr>
        <w:t>NA</w:t>
      </w:r>
    </w:p>
    <w:p w14:paraId="6BD085B0" w14:textId="77777777" w:rsidR="005431E1" w:rsidRDefault="00717818">
      <w:r>
        <w:rPr>
          <w:i/>
        </w:rPr>
        <w:t>MAN_IND_GAS</w:t>
      </w:r>
      <w:r>
        <w:t xml:space="preserve">: </w:t>
      </w:r>
      <w:r>
        <w:rPr>
          <w:b/>
        </w:rPr>
        <w:t>CO2</w:t>
      </w:r>
    </w:p>
    <w:p w14:paraId="39A59FE8" w14:textId="77777777" w:rsidR="005431E1" w:rsidRDefault="00717818">
      <w:r>
        <w:rPr>
          <w:i/>
        </w:rPr>
        <w:t>MAN_IND_INJECTION</w:t>
      </w:r>
      <w:r>
        <w:t xml:space="preserve">: </w:t>
      </w:r>
      <w:r>
        <w:rPr>
          <w:b/>
        </w:rPr>
        <w:t>Pos</w:t>
      </w:r>
    </w:p>
    <w:p w14:paraId="21F46192" w14:textId="77777777" w:rsidR="005431E1" w:rsidRDefault="00717818">
      <w:pPr>
        <w:pStyle w:val="Heading2"/>
      </w:pPr>
      <w:r>
        <w:t>Cal 20 Room Air</w:t>
      </w:r>
    </w:p>
    <w:p w14:paraId="374FF329" w14:textId="77777777" w:rsidR="005431E1" w:rsidRDefault="00717818">
      <w:r>
        <w:rPr>
          <w:i/>
        </w:rPr>
        <w:t>Alias</w:t>
      </w:r>
      <w:r>
        <w:t xml:space="preserve">: </w:t>
      </w:r>
      <w:r>
        <w:rPr>
          <w:b/>
        </w:rPr>
        <w:t xml:space="preserve">Cal 20 </w:t>
      </w:r>
      <w:r>
        <w:rPr>
          <w:b/>
        </w:rPr>
        <w:t>Room Air</w:t>
      </w:r>
    </w:p>
    <w:p w14:paraId="11302C90" w14:textId="77777777" w:rsidR="005431E1" w:rsidRDefault="00717818">
      <w:r>
        <w:rPr>
          <w:i/>
        </w:rPr>
        <w:t>Cal Seg</w:t>
      </w:r>
      <w:r>
        <w:t xml:space="preserve">: </w:t>
      </w:r>
      <w:r>
        <w:rPr>
          <w:b/>
        </w:rPr>
        <w:t>Cal 20 Room Air</w:t>
      </w:r>
    </w:p>
    <w:p w14:paraId="002A3A6D" w14:textId="77777777" w:rsidR="005431E1" w:rsidRDefault="00717818">
      <w:r>
        <w:rPr>
          <w:i/>
        </w:rPr>
        <w:t>MAN_IND_INCLUDE</w:t>
      </w:r>
      <w:r>
        <w:t xml:space="preserve">: </w:t>
      </w:r>
      <w:r>
        <w:rPr>
          <w:b/>
        </w:rPr>
        <w:t>0</w:t>
      </w:r>
    </w:p>
    <w:p w14:paraId="6F101E38" w14:textId="77777777" w:rsidR="005431E1" w:rsidRDefault="00717818">
      <w:r>
        <w:rPr>
          <w:i/>
        </w:rPr>
        <w:t>MAN_IND_CAL</w:t>
      </w:r>
      <w:r>
        <w:t xml:space="preserve">: </w:t>
      </w:r>
      <w:r>
        <w:rPr>
          <w:b/>
        </w:rPr>
        <w:t>1</w:t>
      </w:r>
    </w:p>
    <w:p w14:paraId="58643425" w14:textId="77777777" w:rsidR="005431E1" w:rsidRDefault="00717818">
      <w:r>
        <w:rPr>
          <w:i/>
        </w:rPr>
        <w:t>MAN_IND_GAS_CAL</w:t>
      </w:r>
      <w:r>
        <w:t xml:space="preserve">: </w:t>
      </w:r>
      <w:r>
        <w:rPr>
          <w:b/>
        </w:rPr>
        <w:t>1</w:t>
      </w:r>
    </w:p>
    <w:p w14:paraId="17314397" w14:textId="77777777" w:rsidR="005431E1" w:rsidRDefault="00717818">
      <w:r>
        <w:rPr>
          <w:i/>
        </w:rPr>
        <w:t>CAL_O2</w:t>
      </w:r>
      <w:r>
        <w:t xml:space="preserve">: </w:t>
      </w:r>
      <w:r>
        <w:rPr>
          <w:b/>
        </w:rPr>
        <w:t>21</w:t>
      </w:r>
    </w:p>
    <w:p w14:paraId="57FAAAA8" w14:textId="77777777" w:rsidR="005431E1" w:rsidRDefault="00717818">
      <w:r>
        <w:rPr>
          <w:i/>
        </w:rPr>
        <w:t>CAL_CO2</w:t>
      </w:r>
      <w:r>
        <w:t xml:space="preserve">: </w:t>
      </w:r>
      <w:r>
        <w:rPr>
          <w:b/>
        </w:rPr>
        <w:t>0</w:t>
      </w:r>
    </w:p>
    <w:p w14:paraId="4671CEB7" w14:textId="77777777" w:rsidR="005431E1" w:rsidRDefault="00717818">
      <w:r>
        <w:rPr>
          <w:i/>
        </w:rPr>
        <w:t>MAN_IND_GAS</w:t>
      </w:r>
      <w:r>
        <w:t xml:space="preserve">: </w:t>
      </w:r>
      <w:r>
        <w:rPr>
          <w:b/>
        </w:rPr>
        <w:t>RA</w:t>
      </w:r>
    </w:p>
    <w:p w14:paraId="17141A99" w14:textId="77777777" w:rsidR="005431E1" w:rsidRDefault="00717818">
      <w:r>
        <w:rPr>
          <w:i/>
        </w:rPr>
        <w:t>MAN_IND_INJECTION</w:t>
      </w:r>
      <w:r>
        <w:t xml:space="preserve">: </w:t>
      </w:r>
      <w:r>
        <w:rPr>
          <w:b/>
        </w:rPr>
        <w:t>Cal</w:t>
      </w:r>
    </w:p>
    <w:p w14:paraId="794D2A6F" w14:textId="77777777" w:rsidR="005431E1" w:rsidRDefault="00717818">
      <w:pPr>
        <w:pStyle w:val="Heading2"/>
      </w:pPr>
      <w:r>
        <w:t>Cal 20 5% CO2</w:t>
      </w:r>
    </w:p>
    <w:p w14:paraId="2061CFC6" w14:textId="77777777" w:rsidR="005431E1" w:rsidRDefault="00717818">
      <w:r>
        <w:rPr>
          <w:i/>
        </w:rPr>
        <w:t>Alias</w:t>
      </w:r>
      <w:r>
        <w:t xml:space="preserve">: </w:t>
      </w:r>
      <w:r>
        <w:rPr>
          <w:b/>
        </w:rPr>
        <w:t>Cal 20 5% CO2</w:t>
      </w:r>
    </w:p>
    <w:p w14:paraId="636CA4B0" w14:textId="77777777" w:rsidR="005431E1" w:rsidRDefault="00717818">
      <w:r>
        <w:rPr>
          <w:i/>
        </w:rPr>
        <w:lastRenderedPageBreak/>
        <w:t>Cal Seg</w:t>
      </w:r>
      <w:r>
        <w:t xml:space="preserve">: </w:t>
      </w:r>
      <w:r>
        <w:rPr>
          <w:b/>
        </w:rPr>
        <w:t>Cal 20 5% CO2</w:t>
      </w:r>
    </w:p>
    <w:p w14:paraId="59F6D1E5" w14:textId="77777777" w:rsidR="005431E1" w:rsidRDefault="00717818">
      <w:r>
        <w:rPr>
          <w:i/>
        </w:rPr>
        <w:t>MAN_IND_INCLUDE</w:t>
      </w:r>
      <w:r>
        <w:t xml:space="preserve">: </w:t>
      </w:r>
      <w:r>
        <w:rPr>
          <w:b/>
        </w:rPr>
        <w:t>0</w:t>
      </w:r>
    </w:p>
    <w:p w14:paraId="6CDF35D9" w14:textId="77777777" w:rsidR="005431E1" w:rsidRDefault="00717818">
      <w:r>
        <w:rPr>
          <w:i/>
        </w:rPr>
        <w:t>MAN_IND_CAL</w:t>
      </w:r>
      <w:r>
        <w:t xml:space="preserve">: </w:t>
      </w:r>
      <w:r>
        <w:rPr>
          <w:b/>
        </w:rPr>
        <w:t>1</w:t>
      </w:r>
    </w:p>
    <w:p w14:paraId="4A21C91B" w14:textId="77777777" w:rsidR="005431E1" w:rsidRDefault="00717818">
      <w:r>
        <w:rPr>
          <w:i/>
        </w:rPr>
        <w:t>MAN_IND_GAS_CAL</w:t>
      </w:r>
      <w:r>
        <w:t xml:space="preserve">: </w:t>
      </w:r>
      <w:r>
        <w:rPr>
          <w:b/>
        </w:rPr>
        <w:t>1</w:t>
      </w:r>
    </w:p>
    <w:p w14:paraId="0D2CF3A4" w14:textId="77777777" w:rsidR="005431E1" w:rsidRDefault="00717818">
      <w:r>
        <w:rPr>
          <w:i/>
        </w:rPr>
        <w:t>CAL_O2</w:t>
      </w:r>
      <w:r>
        <w:t xml:space="preserve">: </w:t>
      </w:r>
      <w:r>
        <w:rPr>
          <w:b/>
        </w:rPr>
        <w:t>NA</w:t>
      </w:r>
    </w:p>
    <w:p w14:paraId="108BA476" w14:textId="77777777" w:rsidR="005431E1" w:rsidRDefault="00717818">
      <w:r>
        <w:rPr>
          <w:i/>
        </w:rPr>
        <w:t>CAL_CO2</w:t>
      </w:r>
      <w:r>
        <w:t xml:space="preserve">: </w:t>
      </w:r>
      <w:r>
        <w:rPr>
          <w:b/>
        </w:rPr>
        <w:t>5</w:t>
      </w:r>
    </w:p>
    <w:p w14:paraId="5830FA17" w14:textId="77777777" w:rsidR="005431E1" w:rsidRDefault="00717818">
      <w:r>
        <w:rPr>
          <w:i/>
        </w:rPr>
        <w:t>MAN_IND_GAS</w:t>
      </w:r>
      <w:r>
        <w:t xml:space="preserve">: </w:t>
      </w:r>
      <w:r>
        <w:rPr>
          <w:b/>
        </w:rPr>
        <w:t>CO2</w:t>
      </w:r>
    </w:p>
    <w:p w14:paraId="69F7192C" w14:textId="77777777" w:rsidR="005431E1" w:rsidRDefault="00717818">
      <w:r>
        <w:rPr>
          <w:i/>
        </w:rPr>
        <w:t>MAN_IND_INJECTION</w:t>
      </w:r>
      <w:r>
        <w:t xml:space="preserve">: </w:t>
      </w:r>
      <w:r>
        <w:rPr>
          <w:b/>
        </w:rPr>
        <w:t>Cal</w:t>
      </w:r>
    </w:p>
    <w:p w14:paraId="478D9E80" w14:textId="77777777" w:rsidR="005431E1" w:rsidRDefault="00717818">
      <w:pPr>
        <w:pStyle w:val="Heading2"/>
      </w:pPr>
      <w:r>
        <w:t>Room Air</w:t>
      </w:r>
    </w:p>
    <w:p w14:paraId="1F067576" w14:textId="77777777" w:rsidR="005431E1" w:rsidRDefault="00717818">
      <w:r>
        <w:rPr>
          <w:i/>
        </w:rPr>
        <w:t>Alias</w:t>
      </w:r>
      <w:r>
        <w:t xml:space="preserve">: </w:t>
      </w:r>
      <w:r>
        <w:rPr>
          <w:b/>
        </w:rPr>
        <w:t>Room Air</w:t>
      </w:r>
    </w:p>
    <w:p w14:paraId="55D4E4FE" w14:textId="77777777" w:rsidR="005431E1" w:rsidRDefault="00717818">
      <w:r>
        <w:rPr>
          <w:i/>
        </w:rPr>
        <w:t>Cal Seg</w:t>
      </w:r>
      <w:r>
        <w:t xml:space="preserve">: </w:t>
      </w:r>
      <w:r>
        <w:rPr>
          <w:b/>
        </w:rPr>
        <w:t>Cal 20 Room Air</w:t>
      </w:r>
    </w:p>
    <w:p w14:paraId="6361B5CB" w14:textId="77777777" w:rsidR="005431E1" w:rsidRDefault="00717818">
      <w:r>
        <w:rPr>
          <w:i/>
        </w:rPr>
        <w:t>MAN_IND_INCLUDE</w:t>
      </w:r>
      <w:r>
        <w:t xml:space="preserve">: </w:t>
      </w:r>
      <w:r>
        <w:rPr>
          <w:b/>
        </w:rPr>
        <w:t>1</w:t>
      </w:r>
    </w:p>
    <w:p w14:paraId="36881E90" w14:textId="77777777" w:rsidR="005431E1" w:rsidRDefault="00717818">
      <w:r>
        <w:rPr>
          <w:i/>
        </w:rPr>
        <w:t>MAN_IND_CAL</w:t>
      </w:r>
      <w:r>
        <w:t xml:space="preserve">: </w:t>
      </w:r>
      <w:r>
        <w:rPr>
          <w:b/>
        </w:rPr>
        <w:t>0</w:t>
      </w:r>
    </w:p>
    <w:p w14:paraId="1F0950C8" w14:textId="77777777" w:rsidR="005431E1" w:rsidRDefault="00717818">
      <w:r>
        <w:rPr>
          <w:i/>
        </w:rPr>
        <w:t>MAN_IND_GAS_CAL</w:t>
      </w:r>
      <w:r>
        <w:t xml:space="preserve">: </w:t>
      </w:r>
      <w:r>
        <w:rPr>
          <w:b/>
        </w:rPr>
        <w:t>0</w:t>
      </w:r>
    </w:p>
    <w:p w14:paraId="436CD3A9" w14:textId="77777777" w:rsidR="005431E1" w:rsidRDefault="00717818">
      <w:r>
        <w:rPr>
          <w:i/>
        </w:rPr>
        <w:t>CAL_O2</w:t>
      </w:r>
      <w:r>
        <w:t xml:space="preserve">: </w:t>
      </w:r>
      <w:r>
        <w:rPr>
          <w:b/>
        </w:rPr>
        <w:t>NA</w:t>
      </w:r>
    </w:p>
    <w:p w14:paraId="4100CD6A" w14:textId="77777777" w:rsidR="005431E1" w:rsidRDefault="00717818">
      <w:r>
        <w:rPr>
          <w:i/>
        </w:rPr>
        <w:t>CAL_CO2</w:t>
      </w:r>
      <w:r>
        <w:t xml:space="preserve">: </w:t>
      </w:r>
      <w:r>
        <w:rPr>
          <w:b/>
        </w:rPr>
        <w:t>NA</w:t>
      </w:r>
    </w:p>
    <w:p w14:paraId="56D53F3C" w14:textId="77777777" w:rsidR="005431E1" w:rsidRDefault="00717818">
      <w:r>
        <w:rPr>
          <w:i/>
        </w:rPr>
        <w:t>MAN_IND_GAS</w:t>
      </w:r>
      <w:r>
        <w:t xml:space="preserve">: </w:t>
      </w:r>
      <w:r>
        <w:rPr>
          <w:b/>
        </w:rPr>
        <w:t>RA</w:t>
      </w:r>
    </w:p>
    <w:p w14:paraId="4DE7D7EF" w14:textId="77777777" w:rsidR="005431E1" w:rsidRDefault="00717818">
      <w:r>
        <w:rPr>
          <w:i/>
        </w:rPr>
        <w:t>MAN_IND_INJECTION</w:t>
      </w:r>
      <w:r>
        <w:t xml:space="preserve">: </w:t>
      </w:r>
      <w:r>
        <w:rPr>
          <w:b/>
        </w:rPr>
        <w:t>NA</w:t>
      </w:r>
    </w:p>
    <w:p w14:paraId="5253BE52" w14:textId="77777777" w:rsidR="005431E1" w:rsidRDefault="00717818">
      <w:pPr>
        <w:pStyle w:val="Heading2"/>
      </w:pPr>
      <w:r>
        <w:t>5% CO2</w:t>
      </w:r>
    </w:p>
    <w:p w14:paraId="71B9291A" w14:textId="77777777" w:rsidR="005431E1" w:rsidRDefault="00717818">
      <w:r>
        <w:rPr>
          <w:i/>
        </w:rPr>
        <w:t>Alias</w:t>
      </w:r>
      <w:r>
        <w:t xml:space="preserve">: </w:t>
      </w:r>
      <w:r>
        <w:rPr>
          <w:b/>
        </w:rPr>
        <w:t>5% CO2</w:t>
      </w:r>
    </w:p>
    <w:p w14:paraId="676AB810" w14:textId="77777777" w:rsidR="005431E1" w:rsidRDefault="00717818">
      <w:r>
        <w:rPr>
          <w:i/>
        </w:rPr>
        <w:t>Cal Seg</w:t>
      </w:r>
      <w:r>
        <w:t xml:space="preserve">: </w:t>
      </w:r>
      <w:r>
        <w:rPr>
          <w:b/>
        </w:rPr>
        <w:t>Cal 20 5% CO2</w:t>
      </w:r>
    </w:p>
    <w:p w14:paraId="04243421" w14:textId="77777777" w:rsidR="005431E1" w:rsidRDefault="00717818">
      <w:r>
        <w:rPr>
          <w:i/>
        </w:rPr>
        <w:t>MAN_IND_INCLUDE</w:t>
      </w:r>
      <w:r>
        <w:t xml:space="preserve">: </w:t>
      </w:r>
      <w:r>
        <w:rPr>
          <w:b/>
        </w:rPr>
        <w:t>1</w:t>
      </w:r>
    </w:p>
    <w:p w14:paraId="7BF08231" w14:textId="77777777" w:rsidR="005431E1" w:rsidRDefault="00717818">
      <w:r>
        <w:rPr>
          <w:i/>
        </w:rPr>
        <w:t>MAN_IND_CAL</w:t>
      </w:r>
      <w:r>
        <w:t xml:space="preserve">: </w:t>
      </w:r>
      <w:r>
        <w:rPr>
          <w:b/>
        </w:rPr>
        <w:t>0</w:t>
      </w:r>
    </w:p>
    <w:p w14:paraId="54BF9872" w14:textId="77777777" w:rsidR="005431E1" w:rsidRDefault="00717818">
      <w:r>
        <w:rPr>
          <w:i/>
        </w:rPr>
        <w:t>MAN_IND_GAS_CAL</w:t>
      </w:r>
      <w:r>
        <w:t xml:space="preserve">: </w:t>
      </w:r>
      <w:r>
        <w:rPr>
          <w:b/>
        </w:rPr>
        <w:t>0</w:t>
      </w:r>
    </w:p>
    <w:p w14:paraId="554836FD" w14:textId="77777777" w:rsidR="005431E1" w:rsidRPr="00717818" w:rsidRDefault="00717818">
      <w:pPr>
        <w:rPr>
          <w:lang w:val="es-AR"/>
        </w:rPr>
      </w:pPr>
      <w:r w:rsidRPr="00717818">
        <w:rPr>
          <w:i/>
          <w:lang w:val="es-AR"/>
        </w:rPr>
        <w:t>CAL_O2</w:t>
      </w:r>
      <w:r w:rsidRPr="00717818">
        <w:rPr>
          <w:lang w:val="es-AR"/>
        </w:rPr>
        <w:t xml:space="preserve">: </w:t>
      </w:r>
      <w:r w:rsidRPr="00717818">
        <w:rPr>
          <w:b/>
          <w:lang w:val="es-AR"/>
        </w:rPr>
        <w:t>NA</w:t>
      </w:r>
    </w:p>
    <w:p w14:paraId="4E725F20" w14:textId="77777777" w:rsidR="005431E1" w:rsidRPr="00717818" w:rsidRDefault="00717818">
      <w:pPr>
        <w:rPr>
          <w:lang w:val="es-AR"/>
        </w:rPr>
      </w:pPr>
      <w:r w:rsidRPr="00717818">
        <w:rPr>
          <w:i/>
          <w:lang w:val="es-AR"/>
        </w:rPr>
        <w:t>CAL_CO2</w:t>
      </w:r>
      <w:r w:rsidRPr="00717818">
        <w:rPr>
          <w:lang w:val="es-AR"/>
        </w:rPr>
        <w:t xml:space="preserve">: </w:t>
      </w:r>
      <w:r w:rsidRPr="00717818">
        <w:rPr>
          <w:b/>
          <w:lang w:val="es-AR"/>
        </w:rPr>
        <w:t>NA</w:t>
      </w:r>
    </w:p>
    <w:p w14:paraId="14B838F4" w14:textId="77777777" w:rsidR="005431E1" w:rsidRDefault="00717818">
      <w:r>
        <w:rPr>
          <w:i/>
        </w:rPr>
        <w:t>MAN_IND_GAS</w:t>
      </w:r>
      <w:r>
        <w:t xml:space="preserve">: </w:t>
      </w:r>
      <w:r>
        <w:rPr>
          <w:b/>
        </w:rPr>
        <w:t>CO2</w:t>
      </w:r>
    </w:p>
    <w:p w14:paraId="7A6D9273" w14:textId="77777777" w:rsidR="005431E1" w:rsidRDefault="00717818">
      <w:r>
        <w:rPr>
          <w:i/>
        </w:rPr>
        <w:t>MAN_IND_INJECTION</w:t>
      </w:r>
      <w:r>
        <w:t xml:space="preserve">: </w:t>
      </w:r>
      <w:r>
        <w:rPr>
          <w:b/>
        </w:rPr>
        <w:t>NA</w:t>
      </w:r>
    </w:p>
    <w:p w14:paraId="58982D41" w14:textId="77777777" w:rsidR="005431E1" w:rsidRDefault="00717818">
      <w:pPr>
        <w:pStyle w:val="Heading2"/>
      </w:pPr>
      <w:r>
        <w:t>Room Air 2</w:t>
      </w:r>
    </w:p>
    <w:p w14:paraId="610CEA9B" w14:textId="77777777" w:rsidR="005431E1" w:rsidRDefault="00717818">
      <w:r>
        <w:rPr>
          <w:i/>
        </w:rPr>
        <w:t>Alias</w:t>
      </w:r>
      <w:r>
        <w:t xml:space="preserve">: </w:t>
      </w:r>
      <w:r>
        <w:rPr>
          <w:b/>
        </w:rPr>
        <w:t>Room Air 2</w:t>
      </w:r>
    </w:p>
    <w:p w14:paraId="47912DE6" w14:textId="77777777" w:rsidR="005431E1" w:rsidRDefault="00717818">
      <w:r>
        <w:rPr>
          <w:i/>
        </w:rPr>
        <w:t>Cal Seg</w:t>
      </w:r>
      <w:r>
        <w:t xml:space="preserve">: </w:t>
      </w:r>
      <w:r>
        <w:rPr>
          <w:b/>
        </w:rPr>
        <w:t>Cal 20 Room Air</w:t>
      </w:r>
    </w:p>
    <w:p w14:paraId="279AB87B" w14:textId="77777777" w:rsidR="005431E1" w:rsidRDefault="00717818">
      <w:r>
        <w:rPr>
          <w:i/>
        </w:rPr>
        <w:t>MAN_IND_INCLUDE</w:t>
      </w:r>
      <w:r>
        <w:t xml:space="preserve">: </w:t>
      </w:r>
      <w:r>
        <w:rPr>
          <w:b/>
        </w:rPr>
        <w:t>0</w:t>
      </w:r>
    </w:p>
    <w:p w14:paraId="75A41E0C" w14:textId="77777777" w:rsidR="005431E1" w:rsidRDefault="00717818">
      <w:r>
        <w:rPr>
          <w:i/>
        </w:rPr>
        <w:t>MAN_IND_CAL</w:t>
      </w:r>
      <w:r>
        <w:t xml:space="preserve">: </w:t>
      </w:r>
      <w:r>
        <w:rPr>
          <w:b/>
        </w:rPr>
        <w:t>0</w:t>
      </w:r>
    </w:p>
    <w:p w14:paraId="3421AA9F" w14:textId="77777777" w:rsidR="005431E1" w:rsidRDefault="00717818">
      <w:r>
        <w:rPr>
          <w:i/>
        </w:rPr>
        <w:t>MAN_IND_GAS_CAL</w:t>
      </w:r>
      <w:r>
        <w:t xml:space="preserve">: </w:t>
      </w:r>
      <w:r>
        <w:rPr>
          <w:b/>
        </w:rPr>
        <w:t>0</w:t>
      </w:r>
    </w:p>
    <w:p w14:paraId="0A9B5DC5" w14:textId="77777777" w:rsidR="005431E1" w:rsidRPr="00717818" w:rsidRDefault="00717818">
      <w:pPr>
        <w:rPr>
          <w:lang w:val="es-AR"/>
        </w:rPr>
      </w:pPr>
      <w:r w:rsidRPr="00717818">
        <w:rPr>
          <w:i/>
          <w:lang w:val="es-AR"/>
        </w:rPr>
        <w:t>CAL_O2</w:t>
      </w:r>
      <w:r w:rsidRPr="00717818">
        <w:rPr>
          <w:lang w:val="es-AR"/>
        </w:rPr>
        <w:t xml:space="preserve">: </w:t>
      </w:r>
      <w:r w:rsidRPr="00717818">
        <w:rPr>
          <w:b/>
          <w:lang w:val="es-AR"/>
        </w:rPr>
        <w:t>NA</w:t>
      </w:r>
    </w:p>
    <w:p w14:paraId="05691767" w14:textId="77777777" w:rsidR="005431E1" w:rsidRPr="00717818" w:rsidRDefault="00717818">
      <w:pPr>
        <w:rPr>
          <w:lang w:val="es-AR"/>
        </w:rPr>
      </w:pPr>
      <w:r w:rsidRPr="00717818">
        <w:rPr>
          <w:i/>
          <w:lang w:val="es-AR"/>
        </w:rPr>
        <w:t>CAL_CO2</w:t>
      </w:r>
      <w:r w:rsidRPr="00717818">
        <w:rPr>
          <w:lang w:val="es-AR"/>
        </w:rPr>
        <w:t xml:space="preserve">: </w:t>
      </w:r>
      <w:r w:rsidRPr="00717818">
        <w:rPr>
          <w:b/>
          <w:lang w:val="es-AR"/>
        </w:rPr>
        <w:t>NA</w:t>
      </w:r>
    </w:p>
    <w:p w14:paraId="2BB36CD0" w14:textId="77777777" w:rsidR="005431E1" w:rsidRDefault="00717818">
      <w:r>
        <w:rPr>
          <w:i/>
        </w:rPr>
        <w:t>MAN_IND_GAS</w:t>
      </w:r>
      <w:r>
        <w:t xml:space="preserve">: </w:t>
      </w:r>
      <w:r>
        <w:rPr>
          <w:b/>
        </w:rPr>
        <w:t>RA</w:t>
      </w:r>
    </w:p>
    <w:p w14:paraId="1D62295A" w14:textId="77777777" w:rsidR="005431E1" w:rsidRDefault="00717818">
      <w:r>
        <w:rPr>
          <w:i/>
        </w:rPr>
        <w:t>MAN_IND_INJECTION</w:t>
      </w:r>
      <w:r>
        <w:t xml:space="preserve">: </w:t>
      </w:r>
      <w:r>
        <w:rPr>
          <w:b/>
        </w:rPr>
        <w:t>NA</w:t>
      </w:r>
    </w:p>
    <w:p w14:paraId="59D9279A" w14:textId="77777777" w:rsidR="005431E1" w:rsidRDefault="00717818">
      <w:pPr>
        <w:pStyle w:val="Heading2"/>
      </w:pPr>
      <w:r>
        <w:t>Cal 20 Room Air</w:t>
      </w:r>
    </w:p>
    <w:p w14:paraId="7AD12AD7" w14:textId="77777777" w:rsidR="005431E1" w:rsidRDefault="00717818">
      <w:r>
        <w:rPr>
          <w:i/>
        </w:rPr>
        <w:t>Alias</w:t>
      </w:r>
      <w:r>
        <w:t xml:space="preserve">: </w:t>
      </w:r>
      <w:r>
        <w:rPr>
          <w:b/>
        </w:rPr>
        <w:t>Cal 20 Room Air</w:t>
      </w:r>
    </w:p>
    <w:p w14:paraId="45656986" w14:textId="77777777" w:rsidR="005431E1" w:rsidRDefault="00717818">
      <w:r>
        <w:rPr>
          <w:i/>
        </w:rPr>
        <w:t>Cal Seg</w:t>
      </w:r>
      <w:r>
        <w:t xml:space="preserve">: </w:t>
      </w:r>
      <w:r>
        <w:rPr>
          <w:b/>
        </w:rPr>
        <w:t>Cal 20 Room Air</w:t>
      </w:r>
    </w:p>
    <w:p w14:paraId="5E8E176A" w14:textId="77777777" w:rsidR="005431E1" w:rsidRDefault="00717818">
      <w:r>
        <w:rPr>
          <w:i/>
        </w:rPr>
        <w:t>MAN_IND_INCLUDE</w:t>
      </w:r>
      <w:r>
        <w:t xml:space="preserve">: </w:t>
      </w:r>
      <w:r>
        <w:rPr>
          <w:b/>
        </w:rPr>
        <w:t>0</w:t>
      </w:r>
    </w:p>
    <w:p w14:paraId="0C252044" w14:textId="77777777" w:rsidR="005431E1" w:rsidRDefault="00717818">
      <w:r>
        <w:rPr>
          <w:i/>
        </w:rPr>
        <w:t>MAN_IND_CAL</w:t>
      </w:r>
      <w:r>
        <w:t xml:space="preserve">: </w:t>
      </w:r>
      <w:r>
        <w:rPr>
          <w:b/>
        </w:rPr>
        <w:t>1</w:t>
      </w:r>
    </w:p>
    <w:p w14:paraId="0753939E" w14:textId="77777777" w:rsidR="005431E1" w:rsidRDefault="00717818">
      <w:r>
        <w:rPr>
          <w:i/>
        </w:rPr>
        <w:t>MAN_IND_GAS_CAL</w:t>
      </w:r>
      <w:r>
        <w:t xml:space="preserve">: </w:t>
      </w:r>
      <w:r>
        <w:rPr>
          <w:b/>
        </w:rPr>
        <w:t>1</w:t>
      </w:r>
    </w:p>
    <w:p w14:paraId="2C52CFBE" w14:textId="77777777" w:rsidR="005431E1" w:rsidRDefault="00717818">
      <w:r>
        <w:rPr>
          <w:i/>
        </w:rPr>
        <w:t>CAL_O2</w:t>
      </w:r>
      <w:r>
        <w:t xml:space="preserve">: </w:t>
      </w:r>
      <w:r>
        <w:rPr>
          <w:b/>
        </w:rPr>
        <w:t>21</w:t>
      </w:r>
    </w:p>
    <w:p w14:paraId="7FF88077" w14:textId="77777777" w:rsidR="005431E1" w:rsidRDefault="00717818">
      <w:r>
        <w:rPr>
          <w:i/>
        </w:rPr>
        <w:t>CAL_CO2</w:t>
      </w:r>
      <w:r>
        <w:t xml:space="preserve">: </w:t>
      </w:r>
      <w:r>
        <w:rPr>
          <w:b/>
        </w:rPr>
        <w:t>0</w:t>
      </w:r>
    </w:p>
    <w:p w14:paraId="7B654A44" w14:textId="77777777" w:rsidR="005431E1" w:rsidRDefault="00717818">
      <w:r>
        <w:rPr>
          <w:i/>
        </w:rPr>
        <w:t>MAN_IND_GAS</w:t>
      </w:r>
      <w:r>
        <w:t xml:space="preserve">: </w:t>
      </w:r>
      <w:r>
        <w:rPr>
          <w:b/>
        </w:rPr>
        <w:t>RA</w:t>
      </w:r>
    </w:p>
    <w:p w14:paraId="77DF086A" w14:textId="77777777" w:rsidR="005431E1" w:rsidRDefault="00717818">
      <w:r>
        <w:rPr>
          <w:i/>
        </w:rPr>
        <w:t>MAN_IND_INJECTION</w:t>
      </w:r>
      <w:r>
        <w:t xml:space="preserve">: </w:t>
      </w:r>
      <w:r>
        <w:rPr>
          <w:b/>
        </w:rPr>
        <w:t>Cal</w:t>
      </w:r>
    </w:p>
    <w:p w14:paraId="4252B222" w14:textId="77777777" w:rsidR="005431E1" w:rsidRDefault="00717818">
      <w:pPr>
        <w:pStyle w:val="Heading2"/>
      </w:pPr>
      <w:r>
        <w:t>Cal 20 7% CO2</w:t>
      </w:r>
    </w:p>
    <w:p w14:paraId="7988A448" w14:textId="77777777" w:rsidR="005431E1" w:rsidRDefault="00717818">
      <w:r>
        <w:rPr>
          <w:i/>
        </w:rPr>
        <w:t>Alias</w:t>
      </w:r>
      <w:r>
        <w:t xml:space="preserve">: </w:t>
      </w:r>
      <w:r>
        <w:rPr>
          <w:b/>
        </w:rPr>
        <w:t>Cal 20 7% CO2</w:t>
      </w:r>
    </w:p>
    <w:p w14:paraId="0A134782" w14:textId="77777777" w:rsidR="005431E1" w:rsidRDefault="00717818">
      <w:r>
        <w:rPr>
          <w:i/>
        </w:rPr>
        <w:t>Cal Seg</w:t>
      </w:r>
      <w:r>
        <w:t xml:space="preserve">: </w:t>
      </w:r>
      <w:r>
        <w:rPr>
          <w:b/>
        </w:rPr>
        <w:t>Cal 20 7% CO2</w:t>
      </w:r>
    </w:p>
    <w:p w14:paraId="20AB08B1" w14:textId="77777777" w:rsidR="005431E1" w:rsidRDefault="00717818">
      <w:r>
        <w:rPr>
          <w:i/>
        </w:rPr>
        <w:t>MAN_IND_INCLUDE</w:t>
      </w:r>
      <w:r>
        <w:t xml:space="preserve">: </w:t>
      </w:r>
      <w:r>
        <w:rPr>
          <w:b/>
        </w:rPr>
        <w:t>0</w:t>
      </w:r>
    </w:p>
    <w:p w14:paraId="5C792632" w14:textId="77777777" w:rsidR="005431E1" w:rsidRDefault="00717818">
      <w:r>
        <w:rPr>
          <w:i/>
        </w:rPr>
        <w:t>MAN_IND_CAL</w:t>
      </w:r>
      <w:r>
        <w:t xml:space="preserve">: </w:t>
      </w:r>
      <w:r>
        <w:rPr>
          <w:b/>
        </w:rPr>
        <w:t>1</w:t>
      </w:r>
    </w:p>
    <w:p w14:paraId="2EBB3956" w14:textId="77777777" w:rsidR="005431E1" w:rsidRDefault="00717818">
      <w:r>
        <w:rPr>
          <w:i/>
        </w:rPr>
        <w:t>MAN_IND_GAS_CAL</w:t>
      </w:r>
      <w:r>
        <w:t xml:space="preserve">: </w:t>
      </w:r>
      <w:r>
        <w:rPr>
          <w:b/>
        </w:rPr>
        <w:t>1</w:t>
      </w:r>
    </w:p>
    <w:p w14:paraId="5F9364AB" w14:textId="77777777" w:rsidR="005431E1" w:rsidRDefault="00717818">
      <w:r>
        <w:rPr>
          <w:i/>
        </w:rPr>
        <w:lastRenderedPageBreak/>
        <w:t>CAL_O2</w:t>
      </w:r>
      <w:r>
        <w:t xml:space="preserve">: </w:t>
      </w:r>
      <w:r>
        <w:rPr>
          <w:b/>
        </w:rPr>
        <w:t>NA</w:t>
      </w:r>
    </w:p>
    <w:p w14:paraId="3489D873" w14:textId="77777777" w:rsidR="005431E1" w:rsidRDefault="00717818">
      <w:r>
        <w:rPr>
          <w:i/>
        </w:rPr>
        <w:t>CAL_CO2</w:t>
      </w:r>
      <w:r>
        <w:t xml:space="preserve">: </w:t>
      </w:r>
      <w:r>
        <w:rPr>
          <w:b/>
        </w:rPr>
        <w:t>7</w:t>
      </w:r>
    </w:p>
    <w:p w14:paraId="274195EF" w14:textId="77777777" w:rsidR="005431E1" w:rsidRDefault="00717818">
      <w:r>
        <w:rPr>
          <w:i/>
        </w:rPr>
        <w:t>MAN_IND_GAS</w:t>
      </w:r>
      <w:r>
        <w:t xml:space="preserve">: </w:t>
      </w:r>
      <w:r>
        <w:rPr>
          <w:b/>
        </w:rPr>
        <w:t>CO2</w:t>
      </w:r>
    </w:p>
    <w:p w14:paraId="1A21C9B8" w14:textId="77777777" w:rsidR="005431E1" w:rsidRDefault="00717818">
      <w:r>
        <w:rPr>
          <w:i/>
        </w:rPr>
        <w:t>MAN_IND_INJECTION</w:t>
      </w:r>
      <w:r>
        <w:t xml:space="preserve">: </w:t>
      </w:r>
      <w:r>
        <w:rPr>
          <w:b/>
        </w:rPr>
        <w:t>Cal</w:t>
      </w:r>
    </w:p>
    <w:p w14:paraId="1D444DCB" w14:textId="77777777" w:rsidR="005431E1" w:rsidRDefault="00717818">
      <w:pPr>
        <w:pStyle w:val="Heading2"/>
      </w:pPr>
      <w:r>
        <w:t>Room Air</w:t>
      </w:r>
    </w:p>
    <w:p w14:paraId="60693631" w14:textId="77777777" w:rsidR="005431E1" w:rsidRDefault="00717818">
      <w:r>
        <w:rPr>
          <w:i/>
        </w:rPr>
        <w:t>Alias</w:t>
      </w:r>
      <w:r>
        <w:t xml:space="preserve">: </w:t>
      </w:r>
      <w:r>
        <w:rPr>
          <w:b/>
        </w:rPr>
        <w:t>Room Air</w:t>
      </w:r>
    </w:p>
    <w:p w14:paraId="3F50E0A6" w14:textId="77777777" w:rsidR="005431E1" w:rsidRDefault="00717818">
      <w:r>
        <w:rPr>
          <w:i/>
        </w:rPr>
        <w:t>Cal Seg</w:t>
      </w:r>
      <w:r>
        <w:t xml:space="preserve">: </w:t>
      </w:r>
      <w:r>
        <w:rPr>
          <w:b/>
        </w:rPr>
        <w:t xml:space="preserve">Cal 20 </w:t>
      </w:r>
      <w:r>
        <w:rPr>
          <w:b/>
        </w:rPr>
        <w:t>Room Air</w:t>
      </w:r>
    </w:p>
    <w:p w14:paraId="1CC71AE5" w14:textId="77777777" w:rsidR="005431E1" w:rsidRDefault="00717818">
      <w:r>
        <w:rPr>
          <w:i/>
        </w:rPr>
        <w:t>MAN_IND_INCLUDE</w:t>
      </w:r>
      <w:r>
        <w:t xml:space="preserve">: </w:t>
      </w:r>
      <w:r>
        <w:rPr>
          <w:b/>
        </w:rPr>
        <w:t>1</w:t>
      </w:r>
    </w:p>
    <w:p w14:paraId="1D5F8DD3" w14:textId="77777777" w:rsidR="005431E1" w:rsidRDefault="00717818">
      <w:r>
        <w:rPr>
          <w:i/>
        </w:rPr>
        <w:t>MAN_IND_CAL</w:t>
      </w:r>
      <w:r>
        <w:t xml:space="preserve">: </w:t>
      </w:r>
      <w:r>
        <w:rPr>
          <w:b/>
        </w:rPr>
        <w:t>0</w:t>
      </w:r>
    </w:p>
    <w:p w14:paraId="75D087D4" w14:textId="77777777" w:rsidR="005431E1" w:rsidRDefault="00717818">
      <w:r>
        <w:rPr>
          <w:i/>
        </w:rPr>
        <w:t>MAN_IND_GAS_CAL</w:t>
      </w:r>
      <w:r>
        <w:t xml:space="preserve">: </w:t>
      </w:r>
      <w:r>
        <w:rPr>
          <w:b/>
        </w:rPr>
        <w:t>0</w:t>
      </w:r>
    </w:p>
    <w:p w14:paraId="5BF7C859" w14:textId="77777777" w:rsidR="005431E1" w:rsidRDefault="00717818">
      <w:r>
        <w:rPr>
          <w:i/>
        </w:rPr>
        <w:t>CAL_O2</w:t>
      </w:r>
      <w:r>
        <w:t xml:space="preserve">: </w:t>
      </w:r>
      <w:r>
        <w:rPr>
          <w:b/>
        </w:rPr>
        <w:t>NA</w:t>
      </w:r>
    </w:p>
    <w:p w14:paraId="4BCDF3BF" w14:textId="77777777" w:rsidR="005431E1" w:rsidRDefault="00717818">
      <w:r>
        <w:rPr>
          <w:i/>
        </w:rPr>
        <w:t>CAL_CO2</w:t>
      </w:r>
      <w:r>
        <w:t xml:space="preserve">: </w:t>
      </w:r>
      <w:r>
        <w:rPr>
          <w:b/>
        </w:rPr>
        <w:t>NA</w:t>
      </w:r>
    </w:p>
    <w:p w14:paraId="370CB211" w14:textId="77777777" w:rsidR="005431E1" w:rsidRDefault="00717818">
      <w:r>
        <w:rPr>
          <w:i/>
        </w:rPr>
        <w:t>MAN_IND_GAS</w:t>
      </w:r>
      <w:r>
        <w:t xml:space="preserve">: </w:t>
      </w:r>
      <w:r>
        <w:rPr>
          <w:b/>
        </w:rPr>
        <w:t>RA</w:t>
      </w:r>
    </w:p>
    <w:p w14:paraId="7D17FB2E" w14:textId="77777777" w:rsidR="005431E1" w:rsidRDefault="00717818">
      <w:r>
        <w:rPr>
          <w:i/>
        </w:rPr>
        <w:t>MAN_IND_INJECTION</w:t>
      </w:r>
      <w:r>
        <w:t xml:space="preserve">: </w:t>
      </w:r>
      <w:r>
        <w:rPr>
          <w:b/>
        </w:rPr>
        <w:t>NA</w:t>
      </w:r>
    </w:p>
    <w:p w14:paraId="1C0C1F14" w14:textId="77777777" w:rsidR="005431E1" w:rsidRDefault="00717818">
      <w:pPr>
        <w:pStyle w:val="Heading2"/>
      </w:pPr>
      <w:r>
        <w:t>7% CO2</w:t>
      </w:r>
    </w:p>
    <w:p w14:paraId="1811166A" w14:textId="77777777" w:rsidR="005431E1" w:rsidRDefault="00717818">
      <w:r>
        <w:rPr>
          <w:i/>
        </w:rPr>
        <w:t>Alias</w:t>
      </w:r>
      <w:r>
        <w:t xml:space="preserve">: </w:t>
      </w:r>
      <w:r>
        <w:rPr>
          <w:b/>
        </w:rPr>
        <w:t>7% CO2</w:t>
      </w:r>
    </w:p>
    <w:p w14:paraId="6295934F" w14:textId="77777777" w:rsidR="005431E1" w:rsidRDefault="00717818">
      <w:r>
        <w:rPr>
          <w:i/>
        </w:rPr>
        <w:t>Cal Seg</w:t>
      </w:r>
      <w:r>
        <w:t xml:space="preserve">: </w:t>
      </w:r>
      <w:r>
        <w:rPr>
          <w:b/>
        </w:rPr>
        <w:t>Cal 20 7% CO2</w:t>
      </w:r>
    </w:p>
    <w:p w14:paraId="1F411D63" w14:textId="77777777" w:rsidR="005431E1" w:rsidRDefault="00717818">
      <w:r>
        <w:rPr>
          <w:i/>
        </w:rPr>
        <w:t>MAN_IND_INCLUDE</w:t>
      </w:r>
      <w:r>
        <w:t xml:space="preserve">: </w:t>
      </w:r>
      <w:r>
        <w:rPr>
          <w:b/>
        </w:rPr>
        <w:t>1</w:t>
      </w:r>
    </w:p>
    <w:p w14:paraId="201110B8" w14:textId="77777777" w:rsidR="005431E1" w:rsidRDefault="00717818">
      <w:r>
        <w:rPr>
          <w:i/>
        </w:rPr>
        <w:t>MAN_IND_CAL</w:t>
      </w:r>
      <w:r>
        <w:t xml:space="preserve">: </w:t>
      </w:r>
      <w:r>
        <w:rPr>
          <w:b/>
        </w:rPr>
        <w:t>0</w:t>
      </w:r>
    </w:p>
    <w:p w14:paraId="49BB2DB2" w14:textId="77777777" w:rsidR="005431E1" w:rsidRDefault="00717818">
      <w:r>
        <w:rPr>
          <w:i/>
        </w:rPr>
        <w:t>MAN_IND_GAS_CAL</w:t>
      </w:r>
      <w:r>
        <w:t xml:space="preserve">: </w:t>
      </w:r>
      <w:r>
        <w:rPr>
          <w:b/>
        </w:rPr>
        <w:t>0</w:t>
      </w:r>
    </w:p>
    <w:p w14:paraId="2CD4F11D" w14:textId="77777777" w:rsidR="005431E1" w:rsidRPr="00717818" w:rsidRDefault="00717818">
      <w:pPr>
        <w:rPr>
          <w:lang w:val="es-AR"/>
        </w:rPr>
      </w:pPr>
      <w:r w:rsidRPr="00717818">
        <w:rPr>
          <w:i/>
          <w:lang w:val="es-AR"/>
        </w:rPr>
        <w:t>CAL_O2</w:t>
      </w:r>
      <w:r w:rsidRPr="00717818">
        <w:rPr>
          <w:lang w:val="es-AR"/>
        </w:rPr>
        <w:t xml:space="preserve">: </w:t>
      </w:r>
      <w:r w:rsidRPr="00717818">
        <w:rPr>
          <w:b/>
          <w:lang w:val="es-AR"/>
        </w:rPr>
        <w:t>NA</w:t>
      </w:r>
    </w:p>
    <w:p w14:paraId="0032AB26" w14:textId="77777777" w:rsidR="005431E1" w:rsidRPr="00717818" w:rsidRDefault="00717818">
      <w:pPr>
        <w:rPr>
          <w:lang w:val="es-AR"/>
        </w:rPr>
      </w:pPr>
      <w:r w:rsidRPr="00717818">
        <w:rPr>
          <w:i/>
          <w:lang w:val="es-AR"/>
        </w:rPr>
        <w:t>CAL_CO2</w:t>
      </w:r>
      <w:r w:rsidRPr="00717818">
        <w:rPr>
          <w:lang w:val="es-AR"/>
        </w:rPr>
        <w:t xml:space="preserve">: </w:t>
      </w:r>
      <w:r w:rsidRPr="00717818">
        <w:rPr>
          <w:b/>
          <w:lang w:val="es-AR"/>
        </w:rPr>
        <w:t>NA</w:t>
      </w:r>
    </w:p>
    <w:p w14:paraId="32DC7A77" w14:textId="77777777" w:rsidR="005431E1" w:rsidRDefault="00717818">
      <w:r>
        <w:rPr>
          <w:i/>
        </w:rPr>
        <w:t>MAN_IND_GAS</w:t>
      </w:r>
      <w:r>
        <w:t xml:space="preserve">: </w:t>
      </w:r>
      <w:r>
        <w:rPr>
          <w:b/>
        </w:rPr>
        <w:t>CO2</w:t>
      </w:r>
    </w:p>
    <w:p w14:paraId="4F5300C5" w14:textId="77777777" w:rsidR="005431E1" w:rsidRDefault="00717818">
      <w:r>
        <w:rPr>
          <w:i/>
        </w:rPr>
        <w:t>MAN_IND_INJECTION</w:t>
      </w:r>
      <w:r>
        <w:t xml:space="preserve">: </w:t>
      </w:r>
      <w:r>
        <w:rPr>
          <w:b/>
        </w:rPr>
        <w:t>NA</w:t>
      </w:r>
    </w:p>
    <w:p w14:paraId="3E51701D" w14:textId="77777777" w:rsidR="005431E1" w:rsidRDefault="00717818">
      <w:pPr>
        <w:pStyle w:val="Heading2"/>
      </w:pPr>
      <w:r>
        <w:t>Room Air 2</w:t>
      </w:r>
    </w:p>
    <w:p w14:paraId="5546ED9D" w14:textId="77777777" w:rsidR="005431E1" w:rsidRDefault="00717818">
      <w:r>
        <w:rPr>
          <w:i/>
        </w:rPr>
        <w:t>Alias</w:t>
      </w:r>
      <w:r>
        <w:t xml:space="preserve">: </w:t>
      </w:r>
      <w:r>
        <w:rPr>
          <w:b/>
        </w:rPr>
        <w:t>Room Air 2</w:t>
      </w:r>
    </w:p>
    <w:p w14:paraId="1D167B27" w14:textId="77777777" w:rsidR="005431E1" w:rsidRDefault="00717818">
      <w:r>
        <w:rPr>
          <w:i/>
        </w:rPr>
        <w:t>Cal Seg</w:t>
      </w:r>
      <w:r>
        <w:t xml:space="preserve">: </w:t>
      </w:r>
      <w:r>
        <w:rPr>
          <w:b/>
        </w:rPr>
        <w:t>Cal 20 Room Air</w:t>
      </w:r>
    </w:p>
    <w:p w14:paraId="027F35DA" w14:textId="77777777" w:rsidR="005431E1" w:rsidRDefault="00717818">
      <w:r>
        <w:rPr>
          <w:i/>
        </w:rPr>
        <w:t>MAN_IND_INCLUDE</w:t>
      </w:r>
      <w:r>
        <w:t xml:space="preserve">: </w:t>
      </w:r>
      <w:r>
        <w:rPr>
          <w:b/>
        </w:rPr>
        <w:t>0</w:t>
      </w:r>
    </w:p>
    <w:p w14:paraId="6541A5E3" w14:textId="77777777" w:rsidR="005431E1" w:rsidRDefault="00717818">
      <w:r>
        <w:rPr>
          <w:i/>
        </w:rPr>
        <w:t>MAN_IND_CAL</w:t>
      </w:r>
      <w:r>
        <w:t xml:space="preserve">: </w:t>
      </w:r>
      <w:r>
        <w:rPr>
          <w:b/>
        </w:rPr>
        <w:t>0</w:t>
      </w:r>
    </w:p>
    <w:p w14:paraId="2285F06D" w14:textId="77777777" w:rsidR="005431E1" w:rsidRDefault="00717818">
      <w:r>
        <w:rPr>
          <w:i/>
        </w:rPr>
        <w:t>MAN_IND_GAS_CAL</w:t>
      </w:r>
      <w:r>
        <w:t xml:space="preserve">: </w:t>
      </w:r>
      <w:r>
        <w:rPr>
          <w:b/>
        </w:rPr>
        <w:t>0</w:t>
      </w:r>
    </w:p>
    <w:p w14:paraId="076552DA" w14:textId="77777777" w:rsidR="005431E1" w:rsidRPr="00717818" w:rsidRDefault="00717818">
      <w:pPr>
        <w:rPr>
          <w:lang w:val="es-AR"/>
        </w:rPr>
      </w:pPr>
      <w:r w:rsidRPr="00717818">
        <w:rPr>
          <w:i/>
          <w:lang w:val="es-AR"/>
        </w:rPr>
        <w:t>CAL_O2</w:t>
      </w:r>
      <w:r w:rsidRPr="00717818">
        <w:rPr>
          <w:lang w:val="es-AR"/>
        </w:rPr>
        <w:t xml:space="preserve">: </w:t>
      </w:r>
      <w:r w:rsidRPr="00717818">
        <w:rPr>
          <w:b/>
          <w:lang w:val="es-AR"/>
        </w:rPr>
        <w:t>NA</w:t>
      </w:r>
    </w:p>
    <w:p w14:paraId="55283316" w14:textId="77777777" w:rsidR="005431E1" w:rsidRPr="00717818" w:rsidRDefault="00717818">
      <w:pPr>
        <w:rPr>
          <w:lang w:val="es-AR"/>
        </w:rPr>
      </w:pPr>
      <w:r w:rsidRPr="00717818">
        <w:rPr>
          <w:i/>
          <w:lang w:val="es-AR"/>
        </w:rPr>
        <w:t>CAL_CO2</w:t>
      </w:r>
      <w:r w:rsidRPr="00717818">
        <w:rPr>
          <w:lang w:val="es-AR"/>
        </w:rPr>
        <w:t xml:space="preserve">: </w:t>
      </w:r>
      <w:r w:rsidRPr="00717818">
        <w:rPr>
          <w:b/>
          <w:lang w:val="es-AR"/>
        </w:rPr>
        <w:t>NA</w:t>
      </w:r>
    </w:p>
    <w:p w14:paraId="023CAE2F" w14:textId="77777777" w:rsidR="005431E1" w:rsidRDefault="00717818">
      <w:r>
        <w:rPr>
          <w:i/>
        </w:rPr>
        <w:t>MAN_IND_GAS</w:t>
      </w:r>
      <w:r>
        <w:t xml:space="preserve">: </w:t>
      </w:r>
      <w:r>
        <w:rPr>
          <w:b/>
        </w:rPr>
        <w:t>RA</w:t>
      </w:r>
    </w:p>
    <w:p w14:paraId="6CF2F6B8" w14:textId="77777777" w:rsidR="005431E1" w:rsidRDefault="00717818">
      <w:r>
        <w:rPr>
          <w:i/>
        </w:rPr>
        <w:t>MAN_IND_INJECTION</w:t>
      </w:r>
      <w:r>
        <w:t xml:space="preserve">: </w:t>
      </w:r>
      <w:r>
        <w:rPr>
          <w:b/>
        </w:rPr>
        <w:t>NA</w:t>
      </w:r>
    </w:p>
    <w:p w14:paraId="3FEFF326" w14:textId="77777777" w:rsidR="005431E1" w:rsidRDefault="00717818">
      <w:pPr>
        <w:pStyle w:val="Heading2"/>
      </w:pPr>
      <w:r>
        <w:t>Cal 20 Room Air</w:t>
      </w:r>
    </w:p>
    <w:p w14:paraId="734FBE69" w14:textId="77777777" w:rsidR="005431E1" w:rsidRDefault="00717818">
      <w:r>
        <w:rPr>
          <w:i/>
        </w:rPr>
        <w:t>Alias</w:t>
      </w:r>
      <w:r>
        <w:t xml:space="preserve">: </w:t>
      </w:r>
      <w:r>
        <w:rPr>
          <w:b/>
        </w:rPr>
        <w:t>Cal 20 Room Air</w:t>
      </w:r>
    </w:p>
    <w:p w14:paraId="5548B888" w14:textId="77777777" w:rsidR="005431E1" w:rsidRDefault="00717818">
      <w:r>
        <w:rPr>
          <w:i/>
        </w:rPr>
        <w:t>Cal Seg</w:t>
      </w:r>
      <w:r>
        <w:t xml:space="preserve">: </w:t>
      </w:r>
      <w:r>
        <w:rPr>
          <w:b/>
        </w:rPr>
        <w:t>Cal 20 Room Air</w:t>
      </w:r>
    </w:p>
    <w:p w14:paraId="61DC12F2" w14:textId="77777777" w:rsidR="005431E1" w:rsidRDefault="00717818">
      <w:r>
        <w:rPr>
          <w:i/>
        </w:rPr>
        <w:t>MAN_IND_INCLUDE</w:t>
      </w:r>
      <w:r>
        <w:t xml:space="preserve">: </w:t>
      </w:r>
      <w:r>
        <w:rPr>
          <w:b/>
        </w:rPr>
        <w:t>0</w:t>
      </w:r>
    </w:p>
    <w:p w14:paraId="52CFAA13" w14:textId="77777777" w:rsidR="005431E1" w:rsidRDefault="00717818">
      <w:r>
        <w:rPr>
          <w:i/>
        </w:rPr>
        <w:t>MAN_IND_CAL</w:t>
      </w:r>
      <w:r>
        <w:t xml:space="preserve">: </w:t>
      </w:r>
      <w:r>
        <w:rPr>
          <w:b/>
        </w:rPr>
        <w:t>1</w:t>
      </w:r>
    </w:p>
    <w:p w14:paraId="03BC84C8" w14:textId="77777777" w:rsidR="005431E1" w:rsidRDefault="00717818">
      <w:r>
        <w:rPr>
          <w:i/>
        </w:rPr>
        <w:t>MAN_IND_GAS_CAL</w:t>
      </w:r>
      <w:r>
        <w:t xml:space="preserve">: </w:t>
      </w:r>
      <w:r>
        <w:rPr>
          <w:b/>
        </w:rPr>
        <w:t>1</w:t>
      </w:r>
    </w:p>
    <w:p w14:paraId="723E9304" w14:textId="77777777" w:rsidR="005431E1" w:rsidRDefault="00717818">
      <w:r>
        <w:rPr>
          <w:i/>
        </w:rPr>
        <w:t>CAL_O2</w:t>
      </w:r>
      <w:r>
        <w:t xml:space="preserve">: </w:t>
      </w:r>
      <w:r>
        <w:rPr>
          <w:b/>
        </w:rPr>
        <w:t>21</w:t>
      </w:r>
    </w:p>
    <w:p w14:paraId="659B00A7" w14:textId="77777777" w:rsidR="005431E1" w:rsidRDefault="00717818">
      <w:r>
        <w:rPr>
          <w:i/>
        </w:rPr>
        <w:t>CAL_CO2</w:t>
      </w:r>
      <w:r>
        <w:t xml:space="preserve">: </w:t>
      </w:r>
      <w:r>
        <w:rPr>
          <w:b/>
        </w:rPr>
        <w:t>0</w:t>
      </w:r>
    </w:p>
    <w:p w14:paraId="0674FEC8" w14:textId="77777777" w:rsidR="005431E1" w:rsidRDefault="00717818">
      <w:r>
        <w:rPr>
          <w:i/>
        </w:rPr>
        <w:t>MAN_IND_GAS</w:t>
      </w:r>
      <w:r>
        <w:t xml:space="preserve">: </w:t>
      </w:r>
      <w:r>
        <w:rPr>
          <w:b/>
        </w:rPr>
        <w:t>RA</w:t>
      </w:r>
    </w:p>
    <w:p w14:paraId="515EF8A6" w14:textId="77777777" w:rsidR="005431E1" w:rsidRDefault="00717818">
      <w:r>
        <w:rPr>
          <w:i/>
        </w:rPr>
        <w:t>MAN_IND_INJECTION</w:t>
      </w:r>
      <w:r>
        <w:t xml:space="preserve">: </w:t>
      </w:r>
      <w:r>
        <w:rPr>
          <w:b/>
        </w:rPr>
        <w:t>Cal</w:t>
      </w:r>
    </w:p>
    <w:p w14:paraId="4375E8C6" w14:textId="77777777" w:rsidR="005431E1" w:rsidRDefault="00717818">
      <w:pPr>
        <w:pStyle w:val="Heading2"/>
      </w:pPr>
      <w:r>
        <w:t>Cal 20 10% CO2</w:t>
      </w:r>
    </w:p>
    <w:p w14:paraId="1D6FC00F" w14:textId="77777777" w:rsidR="005431E1" w:rsidRDefault="00717818">
      <w:r>
        <w:rPr>
          <w:i/>
        </w:rPr>
        <w:t>Alias</w:t>
      </w:r>
      <w:r>
        <w:t xml:space="preserve">: </w:t>
      </w:r>
      <w:r>
        <w:rPr>
          <w:b/>
        </w:rPr>
        <w:t>Cal 20 10% CO2</w:t>
      </w:r>
    </w:p>
    <w:p w14:paraId="6327C7E7" w14:textId="77777777" w:rsidR="005431E1" w:rsidRDefault="00717818">
      <w:r>
        <w:rPr>
          <w:i/>
        </w:rPr>
        <w:t>Cal Seg</w:t>
      </w:r>
      <w:r>
        <w:t xml:space="preserve">: </w:t>
      </w:r>
      <w:r>
        <w:rPr>
          <w:b/>
        </w:rPr>
        <w:t>Cal 20 10% CO2</w:t>
      </w:r>
    </w:p>
    <w:p w14:paraId="082CDB90" w14:textId="77777777" w:rsidR="005431E1" w:rsidRDefault="00717818">
      <w:r>
        <w:rPr>
          <w:i/>
        </w:rPr>
        <w:t>MAN_IND_INCLUDE</w:t>
      </w:r>
      <w:r>
        <w:t xml:space="preserve">: </w:t>
      </w:r>
      <w:r>
        <w:rPr>
          <w:b/>
        </w:rPr>
        <w:t>0</w:t>
      </w:r>
    </w:p>
    <w:p w14:paraId="3BEFD358" w14:textId="77777777" w:rsidR="005431E1" w:rsidRDefault="00717818">
      <w:r>
        <w:rPr>
          <w:i/>
        </w:rPr>
        <w:t>MAN_IND_CAL</w:t>
      </w:r>
      <w:r>
        <w:t xml:space="preserve">: </w:t>
      </w:r>
      <w:r>
        <w:rPr>
          <w:b/>
        </w:rPr>
        <w:t>1</w:t>
      </w:r>
    </w:p>
    <w:p w14:paraId="7A8B9B00" w14:textId="77777777" w:rsidR="005431E1" w:rsidRDefault="00717818">
      <w:r>
        <w:rPr>
          <w:i/>
        </w:rPr>
        <w:t>MAN_IND_GAS_CAL</w:t>
      </w:r>
      <w:r>
        <w:t xml:space="preserve">: </w:t>
      </w:r>
      <w:r>
        <w:rPr>
          <w:b/>
        </w:rPr>
        <w:t>1</w:t>
      </w:r>
    </w:p>
    <w:p w14:paraId="58C64C81" w14:textId="77777777" w:rsidR="005431E1" w:rsidRDefault="00717818">
      <w:r>
        <w:rPr>
          <w:i/>
        </w:rPr>
        <w:t>CAL_O2</w:t>
      </w:r>
      <w:r>
        <w:t xml:space="preserve">: </w:t>
      </w:r>
      <w:r>
        <w:rPr>
          <w:b/>
        </w:rPr>
        <w:t>NA</w:t>
      </w:r>
    </w:p>
    <w:p w14:paraId="4A71D44B" w14:textId="77777777" w:rsidR="005431E1" w:rsidRDefault="00717818">
      <w:r>
        <w:rPr>
          <w:i/>
        </w:rPr>
        <w:t>CAL_CO2</w:t>
      </w:r>
      <w:r>
        <w:t xml:space="preserve">: </w:t>
      </w:r>
      <w:r>
        <w:rPr>
          <w:b/>
        </w:rPr>
        <w:t>10</w:t>
      </w:r>
    </w:p>
    <w:p w14:paraId="0BEA1C83" w14:textId="77777777" w:rsidR="005431E1" w:rsidRDefault="00717818">
      <w:r>
        <w:rPr>
          <w:i/>
        </w:rPr>
        <w:t>MAN_IND_GAS</w:t>
      </w:r>
      <w:r>
        <w:t xml:space="preserve">: </w:t>
      </w:r>
      <w:r>
        <w:rPr>
          <w:b/>
        </w:rPr>
        <w:t>CO2</w:t>
      </w:r>
    </w:p>
    <w:p w14:paraId="2F548A35" w14:textId="77777777" w:rsidR="005431E1" w:rsidRDefault="00717818">
      <w:r>
        <w:rPr>
          <w:i/>
        </w:rPr>
        <w:t>MAN_IND_INJECTION</w:t>
      </w:r>
      <w:r>
        <w:t xml:space="preserve">: </w:t>
      </w:r>
      <w:r>
        <w:rPr>
          <w:b/>
        </w:rPr>
        <w:t>Cal</w:t>
      </w:r>
    </w:p>
    <w:p w14:paraId="5946EB12" w14:textId="77777777" w:rsidR="005431E1" w:rsidRDefault="00717818">
      <w:pPr>
        <w:pStyle w:val="Heading2"/>
      </w:pPr>
      <w:r>
        <w:lastRenderedPageBreak/>
        <w:t>Room Air</w:t>
      </w:r>
    </w:p>
    <w:p w14:paraId="10B4E6E3" w14:textId="77777777" w:rsidR="005431E1" w:rsidRDefault="00717818">
      <w:r>
        <w:rPr>
          <w:i/>
        </w:rPr>
        <w:t>Alias</w:t>
      </w:r>
      <w:r>
        <w:t xml:space="preserve">: </w:t>
      </w:r>
      <w:r>
        <w:rPr>
          <w:b/>
        </w:rPr>
        <w:t>Room Air</w:t>
      </w:r>
    </w:p>
    <w:p w14:paraId="070A41AC" w14:textId="77777777" w:rsidR="005431E1" w:rsidRDefault="00717818">
      <w:r>
        <w:rPr>
          <w:i/>
        </w:rPr>
        <w:t>Cal Seg</w:t>
      </w:r>
      <w:r>
        <w:t xml:space="preserve">: </w:t>
      </w:r>
      <w:r>
        <w:rPr>
          <w:b/>
        </w:rPr>
        <w:t>Cal 20 Room Air</w:t>
      </w:r>
    </w:p>
    <w:p w14:paraId="2F862798" w14:textId="77777777" w:rsidR="005431E1" w:rsidRDefault="00717818">
      <w:r>
        <w:rPr>
          <w:i/>
        </w:rPr>
        <w:t>MAN_IND_INCLUDE</w:t>
      </w:r>
      <w:r>
        <w:t xml:space="preserve">: </w:t>
      </w:r>
      <w:r>
        <w:rPr>
          <w:b/>
        </w:rPr>
        <w:t>1</w:t>
      </w:r>
    </w:p>
    <w:p w14:paraId="48A9D054" w14:textId="77777777" w:rsidR="005431E1" w:rsidRDefault="00717818">
      <w:r>
        <w:rPr>
          <w:i/>
        </w:rPr>
        <w:t>MAN_IND_CAL</w:t>
      </w:r>
      <w:r>
        <w:t xml:space="preserve">: </w:t>
      </w:r>
      <w:r>
        <w:rPr>
          <w:b/>
        </w:rPr>
        <w:t>0</w:t>
      </w:r>
    </w:p>
    <w:p w14:paraId="35AA05C0" w14:textId="77777777" w:rsidR="005431E1" w:rsidRDefault="00717818">
      <w:r>
        <w:rPr>
          <w:i/>
        </w:rPr>
        <w:t>MAN_IND_GAS_CAL</w:t>
      </w:r>
      <w:r>
        <w:t xml:space="preserve">: </w:t>
      </w:r>
      <w:r>
        <w:rPr>
          <w:b/>
        </w:rPr>
        <w:t>0</w:t>
      </w:r>
    </w:p>
    <w:p w14:paraId="56AB6B6B" w14:textId="77777777" w:rsidR="005431E1" w:rsidRDefault="00717818">
      <w:r>
        <w:rPr>
          <w:i/>
        </w:rPr>
        <w:t>CAL_O2</w:t>
      </w:r>
      <w:r>
        <w:t xml:space="preserve">: </w:t>
      </w:r>
      <w:r>
        <w:rPr>
          <w:b/>
        </w:rPr>
        <w:t>NA</w:t>
      </w:r>
    </w:p>
    <w:p w14:paraId="0944CB74" w14:textId="77777777" w:rsidR="005431E1" w:rsidRDefault="00717818">
      <w:r>
        <w:rPr>
          <w:i/>
        </w:rPr>
        <w:t>CAL_CO2</w:t>
      </w:r>
      <w:r>
        <w:t xml:space="preserve">: </w:t>
      </w:r>
      <w:r>
        <w:rPr>
          <w:b/>
        </w:rPr>
        <w:t>NA</w:t>
      </w:r>
    </w:p>
    <w:p w14:paraId="2F3DE3FA" w14:textId="77777777" w:rsidR="005431E1" w:rsidRDefault="00717818">
      <w:r>
        <w:rPr>
          <w:i/>
        </w:rPr>
        <w:t>MAN_IND_GAS</w:t>
      </w:r>
      <w:r>
        <w:t xml:space="preserve">: </w:t>
      </w:r>
      <w:r>
        <w:rPr>
          <w:b/>
        </w:rPr>
        <w:t>RA</w:t>
      </w:r>
    </w:p>
    <w:p w14:paraId="745FC88E" w14:textId="77777777" w:rsidR="005431E1" w:rsidRDefault="00717818">
      <w:r>
        <w:rPr>
          <w:i/>
        </w:rPr>
        <w:t>MAN_IND_INJECTION</w:t>
      </w:r>
      <w:r>
        <w:t xml:space="preserve">: </w:t>
      </w:r>
      <w:r>
        <w:rPr>
          <w:b/>
        </w:rPr>
        <w:t>NA</w:t>
      </w:r>
    </w:p>
    <w:p w14:paraId="199DEE84" w14:textId="77777777" w:rsidR="005431E1" w:rsidRDefault="00717818">
      <w:pPr>
        <w:pStyle w:val="Heading2"/>
      </w:pPr>
      <w:r>
        <w:t>10% CO2</w:t>
      </w:r>
    </w:p>
    <w:p w14:paraId="5AD40C67" w14:textId="77777777" w:rsidR="005431E1" w:rsidRDefault="00717818">
      <w:r>
        <w:rPr>
          <w:i/>
        </w:rPr>
        <w:t>Alias</w:t>
      </w:r>
      <w:r>
        <w:t xml:space="preserve">: </w:t>
      </w:r>
      <w:r>
        <w:rPr>
          <w:b/>
        </w:rPr>
        <w:t>10% CO2</w:t>
      </w:r>
    </w:p>
    <w:p w14:paraId="13ECAC14" w14:textId="77777777" w:rsidR="005431E1" w:rsidRDefault="00717818">
      <w:r>
        <w:rPr>
          <w:i/>
        </w:rPr>
        <w:t>Cal Seg</w:t>
      </w:r>
      <w:r>
        <w:t xml:space="preserve">: </w:t>
      </w:r>
      <w:r>
        <w:rPr>
          <w:b/>
        </w:rPr>
        <w:t>Cal 20 10% CO2</w:t>
      </w:r>
    </w:p>
    <w:p w14:paraId="79923AE0" w14:textId="77777777" w:rsidR="005431E1" w:rsidRDefault="00717818">
      <w:r>
        <w:rPr>
          <w:i/>
        </w:rPr>
        <w:t>MAN_IND_INCLUDE</w:t>
      </w:r>
      <w:r>
        <w:t xml:space="preserve">: </w:t>
      </w:r>
      <w:r>
        <w:rPr>
          <w:b/>
        </w:rPr>
        <w:t>1</w:t>
      </w:r>
    </w:p>
    <w:p w14:paraId="79E9ABBE" w14:textId="77777777" w:rsidR="005431E1" w:rsidRDefault="00717818">
      <w:r>
        <w:rPr>
          <w:i/>
        </w:rPr>
        <w:t>MAN_IND_CAL</w:t>
      </w:r>
      <w:r>
        <w:t xml:space="preserve">: </w:t>
      </w:r>
      <w:r>
        <w:rPr>
          <w:b/>
        </w:rPr>
        <w:t>0</w:t>
      </w:r>
    </w:p>
    <w:p w14:paraId="146E8858" w14:textId="77777777" w:rsidR="005431E1" w:rsidRDefault="00717818">
      <w:r>
        <w:rPr>
          <w:i/>
        </w:rPr>
        <w:t>MAN_IND_GAS_CAL</w:t>
      </w:r>
      <w:r>
        <w:t xml:space="preserve">: </w:t>
      </w:r>
      <w:r>
        <w:rPr>
          <w:b/>
        </w:rPr>
        <w:t>0</w:t>
      </w:r>
    </w:p>
    <w:p w14:paraId="6F71563B" w14:textId="77777777" w:rsidR="005431E1" w:rsidRPr="00717818" w:rsidRDefault="00717818">
      <w:pPr>
        <w:rPr>
          <w:lang w:val="es-AR"/>
        </w:rPr>
      </w:pPr>
      <w:r w:rsidRPr="00717818">
        <w:rPr>
          <w:i/>
          <w:lang w:val="es-AR"/>
        </w:rPr>
        <w:t>CAL_O2</w:t>
      </w:r>
      <w:r w:rsidRPr="00717818">
        <w:rPr>
          <w:lang w:val="es-AR"/>
        </w:rPr>
        <w:t xml:space="preserve">: </w:t>
      </w:r>
      <w:r w:rsidRPr="00717818">
        <w:rPr>
          <w:b/>
          <w:lang w:val="es-AR"/>
        </w:rPr>
        <w:t>NA</w:t>
      </w:r>
    </w:p>
    <w:p w14:paraId="6A061376" w14:textId="77777777" w:rsidR="005431E1" w:rsidRPr="00717818" w:rsidRDefault="00717818">
      <w:pPr>
        <w:rPr>
          <w:lang w:val="es-AR"/>
        </w:rPr>
      </w:pPr>
      <w:r w:rsidRPr="00717818">
        <w:rPr>
          <w:i/>
          <w:lang w:val="es-AR"/>
        </w:rPr>
        <w:t>CAL_CO2</w:t>
      </w:r>
      <w:r w:rsidRPr="00717818">
        <w:rPr>
          <w:lang w:val="es-AR"/>
        </w:rPr>
        <w:t xml:space="preserve">: </w:t>
      </w:r>
      <w:r w:rsidRPr="00717818">
        <w:rPr>
          <w:b/>
          <w:lang w:val="es-AR"/>
        </w:rPr>
        <w:t>NA</w:t>
      </w:r>
    </w:p>
    <w:p w14:paraId="062583CA" w14:textId="77777777" w:rsidR="005431E1" w:rsidRDefault="00717818">
      <w:r>
        <w:rPr>
          <w:i/>
        </w:rPr>
        <w:t>MAN_IND_GAS</w:t>
      </w:r>
      <w:r>
        <w:t xml:space="preserve">: </w:t>
      </w:r>
      <w:r>
        <w:rPr>
          <w:b/>
        </w:rPr>
        <w:t>CO2</w:t>
      </w:r>
    </w:p>
    <w:p w14:paraId="683DA1C4" w14:textId="77777777" w:rsidR="005431E1" w:rsidRDefault="00717818">
      <w:r>
        <w:rPr>
          <w:i/>
        </w:rPr>
        <w:t>MAN_IND_INJECTION</w:t>
      </w:r>
      <w:r>
        <w:t xml:space="preserve">: </w:t>
      </w:r>
      <w:r>
        <w:rPr>
          <w:b/>
        </w:rPr>
        <w:t>NA</w:t>
      </w:r>
    </w:p>
    <w:p w14:paraId="1F73BDB0" w14:textId="77777777" w:rsidR="005431E1" w:rsidRDefault="00717818">
      <w:pPr>
        <w:pStyle w:val="Heading2"/>
      </w:pPr>
      <w:r>
        <w:t>Room Air 2</w:t>
      </w:r>
    </w:p>
    <w:p w14:paraId="3640C87A" w14:textId="77777777" w:rsidR="005431E1" w:rsidRDefault="00717818">
      <w:r>
        <w:rPr>
          <w:i/>
        </w:rPr>
        <w:t>Alias</w:t>
      </w:r>
      <w:r>
        <w:t xml:space="preserve">: </w:t>
      </w:r>
      <w:r>
        <w:rPr>
          <w:b/>
        </w:rPr>
        <w:t>Room Air 2</w:t>
      </w:r>
    </w:p>
    <w:p w14:paraId="6E57CB5B" w14:textId="77777777" w:rsidR="005431E1" w:rsidRDefault="00717818">
      <w:r>
        <w:rPr>
          <w:i/>
        </w:rPr>
        <w:t>Cal Seg</w:t>
      </w:r>
      <w:r>
        <w:t xml:space="preserve">: </w:t>
      </w:r>
      <w:r>
        <w:rPr>
          <w:b/>
        </w:rPr>
        <w:t>Cal 20 Room Air</w:t>
      </w:r>
    </w:p>
    <w:p w14:paraId="3921567F" w14:textId="77777777" w:rsidR="005431E1" w:rsidRDefault="00717818">
      <w:r>
        <w:rPr>
          <w:i/>
        </w:rPr>
        <w:t>MAN_IND_INCLUDE</w:t>
      </w:r>
      <w:r>
        <w:t xml:space="preserve">: </w:t>
      </w:r>
      <w:r>
        <w:rPr>
          <w:b/>
        </w:rPr>
        <w:t>0</w:t>
      </w:r>
    </w:p>
    <w:p w14:paraId="4F002A77" w14:textId="77777777" w:rsidR="005431E1" w:rsidRDefault="00717818">
      <w:r>
        <w:rPr>
          <w:i/>
        </w:rPr>
        <w:t>MAN_IND_CAL</w:t>
      </w:r>
      <w:r>
        <w:t xml:space="preserve">: </w:t>
      </w:r>
      <w:r>
        <w:rPr>
          <w:b/>
        </w:rPr>
        <w:t>0</w:t>
      </w:r>
    </w:p>
    <w:p w14:paraId="5469F963" w14:textId="77777777" w:rsidR="005431E1" w:rsidRDefault="00717818">
      <w:r>
        <w:rPr>
          <w:i/>
        </w:rPr>
        <w:t>MAN_IND_GAS_CAL</w:t>
      </w:r>
      <w:r>
        <w:t xml:space="preserve">: </w:t>
      </w:r>
      <w:r>
        <w:rPr>
          <w:b/>
        </w:rPr>
        <w:t>0</w:t>
      </w:r>
    </w:p>
    <w:p w14:paraId="009122DC" w14:textId="77777777" w:rsidR="005431E1" w:rsidRPr="00717818" w:rsidRDefault="00717818">
      <w:pPr>
        <w:rPr>
          <w:lang w:val="es-AR"/>
        </w:rPr>
      </w:pPr>
      <w:r w:rsidRPr="00717818">
        <w:rPr>
          <w:i/>
          <w:lang w:val="es-AR"/>
        </w:rPr>
        <w:t>CAL_O2</w:t>
      </w:r>
      <w:r w:rsidRPr="00717818">
        <w:rPr>
          <w:lang w:val="es-AR"/>
        </w:rPr>
        <w:t xml:space="preserve">: </w:t>
      </w:r>
      <w:r w:rsidRPr="00717818">
        <w:rPr>
          <w:b/>
          <w:lang w:val="es-AR"/>
        </w:rPr>
        <w:t>NA</w:t>
      </w:r>
    </w:p>
    <w:p w14:paraId="5AF307DE" w14:textId="77777777" w:rsidR="005431E1" w:rsidRPr="00717818" w:rsidRDefault="00717818">
      <w:pPr>
        <w:rPr>
          <w:lang w:val="es-AR"/>
        </w:rPr>
      </w:pPr>
      <w:r w:rsidRPr="00717818">
        <w:rPr>
          <w:i/>
          <w:lang w:val="es-AR"/>
        </w:rPr>
        <w:t>CAL_CO2</w:t>
      </w:r>
      <w:r w:rsidRPr="00717818">
        <w:rPr>
          <w:lang w:val="es-AR"/>
        </w:rPr>
        <w:t xml:space="preserve">: </w:t>
      </w:r>
      <w:r w:rsidRPr="00717818">
        <w:rPr>
          <w:b/>
          <w:lang w:val="es-AR"/>
        </w:rPr>
        <w:t>NA</w:t>
      </w:r>
    </w:p>
    <w:p w14:paraId="3881C776" w14:textId="77777777" w:rsidR="005431E1" w:rsidRDefault="00717818">
      <w:r>
        <w:rPr>
          <w:i/>
        </w:rPr>
        <w:t>MAN_IND_GAS</w:t>
      </w:r>
      <w:r>
        <w:t xml:space="preserve">: </w:t>
      </w:r>
      <w:r>
        <w:rPr>
          <w:b/>
        </w:rPr>
        <w:t>RA</w:t>
      </w:r>
    </w:p>
    <w:p w14:paraId="65CDC9D0" w14:textId="77777777" w:rsidR="005431E1" w:rsidRDefault="00717818">
      <w:r>
        <w:rPr>
          <w:i/>
        </w:rPr>
        <w:t>MAN_IND_INJECTION</w:t>
      </w:r>
      <w:r>
        <w:t xml:space="preserve">: </w:t>
      </w:r>
      <w:r>
        <w:rPr>
          <w:b/>
        </w:rPr>
        <w:t>NA</w:t>
      </w:r>
    </w:p>
    <w:p w14:paraId="22C42980" w14:textId="77777777" w:rsidR="005431E1" w:rsidRDefault="00717818">
      <w:pPr>
        <w:pStyle w:val="Heading2"/>
      </w:pPr>
      <w:r>
        <w:t>Cal 20 Room Air</w:t>
      </w:r>
    </w:p>
    <w:p w14:paraId="5A78CD6B" w14:textId="77777777" w:rsidR="005431E1" w:rsidRDefault="00717818">
      <w:r>
        <w:rPr>
          <w:i/>
        </w:rPr>
        <w:t>Alias</w:t>
      </w:r>
      <w:r>
        <w:t xml:space="preserve">: </w:t>
      </w:r>
      <w:r>
        <w:rPr>
          <w:b/>
        </w:rPr>
        <w:t>Cal 20 Room Air</w:t>
      </w:r>
    </w:p>
    <w:p w14:paraId="676D6B5E" w14:textId="77777777" w:rsidR="005431E1" w:rsidRDefault="00717818">
      <w:r>
        <w:rPr>
          <w:i/>
        </w:rPr>
        <w:t>Cal Seg</w:t>
      </w:r>
      <w:r>
        <w:t xml:space="preserve">: </w:t>
      </w:r>
      <w:r>
        <w:rPr>
          <w:b/>
        </w:rPr>
        <w:t>Cal 20 Room Air</w:t>
      </w:r>
    </w:p>
    <w:p w14:paraId="6BBCEBC2" w14:textId="77777777" w:rsidR="005431E1" w:rsidRDefault="00717818">
      <w:r>
        <w:rPr>
          <w:i/>
        </w:rPr>
        <w:t>MAN_IND_INCLUDE</w:t>
      </w:r>
      <w:r>
        <w:t xml:space="preserve">: </w:t>
      </w:r>
      <w:r>
        <w:rPr>
          <w:b/>
        </w:rPr>
        <w:t>0</w:t>
      </w:r>
    </w:p>
    <w:p w14:paraId="49AD5FEC" w14:textId="77777777" w:rsidR="005431E1" w:rsidRDefault="00717818">
      <w:r>
        <w:rPr>
          <w:i/>
        </w:rPr>
        <w:t>MAN_IND_CAL</w:t>
      </w:r>
      <w:r>
        <w:t xml:space="preserve">: </w:t>
      </w:r>
      <w:r>
        <w:rPr>
          <w:b/>
        </w:rPr>
        <w:t>1</w:t>
      </w:r>
    </w:p>
    <w:p w14:paraId="1B45B0AF" w14:textId="77777777" w:rsidR="005431E1" w:rsidRDefault="00717818">
      <w:r>
        <w:rPr>
          <w:i/>
        </w:rPr>
        <w:t>MAN_IND_GAS_CAL</w:t>
      </w:r>
      <w:r>
        <w:t xml:space="preserve">: </w:t>
      </w:r>
      <w:r>
        <w:rPr>
          <w:b/>
        </w:rPr>
        <w:t>1</w:t>
      </w:r>
    </w:p>
    <w:p w14:paraId="5B97FC25" w14:textId="77777777" w:rsidR="005431E1" w:rsidRDefault="00717818">
      <w:r>
        <w:rPr>
          <w:i/>
        </w:rPr>
        <w:t>CAL_O2</w:t>
      </w:r>
      <w:r>
        <w:t xml:space="preserve">: </w:t>
      </w:r>
      <w:r>
        <w:rPr>
          <w:b/>
        </w:rPr>
        <w:t>21</w:t>
      </w:r>
    </w:p>
    <w:p w14:paraId="70B0F7B9" w14:textId="77777777" w:rsidR="005431E1" w:rsidRDefault="00717818">
      <w:r>
        <w:rPr>
          <w:i/>
        </w:rPr>
        <w:t>CAL_CO2</w:t>
      </w:r>
      <w:r>
        <w:t xml:space="preserve">: </w:t>
      </w:r>
      <w:r>
        <w:rPr>
          <w:b/>
        </w:rPr>
        <w:t>0</w:t>
      </w:r>
    </w:p>
    <w:p w14:paraId="501C5DB5" w14:textId="77777777" w:rsidR="005431E1" w:rsidRDefault="00717818">
      <w:r>
        <w:rPr>
          <w:i/>
        </w:rPr>
        <w:t>MAN</w:t>
      </w:r>
      <w:r>
        <w:rPr>
          <w:i/>
        </w:rPr>
        <w:t>_IND_GAS</w:t>
      </w:r>
      <w:r>
        <w:t xml:space="preserve">: </w:t>
      </w:r>
      <w:r>
        <w:rPr>
          <w:b/>
        </w:rPr>
        <w:t>RA</w:t>
      </w:r>
    </w:p>
    <w:p w14:paraId="6B43B900" w14:textId="77777777" w:rsidR="005431E1" w:rsidRDefault="00717818">
      <w:r>
        <w:rPr>
          <w:i/>
        </w:rPr>
        <w:t>MAN_IND_INJECTION</w:t>
      </w:r>
      <w:r>
        <w:t xml:space="preserve">: </w:t>
      </w:r>
      <w:r>
        <w:rPr>
          <w:b/>
        </w:rPr>
        <w:t>Cal</w:t>
      </w:r>
    </w:p>
    <w:p w14:paraId="201D2372" w14:textId="77777777" w:rsidR="005431E1" w:rsidRDefault="00717818">
      <w:pPr>
        <w:pStyle w:val="Heading2"/>
      </w:pPr>
      <w:r>
        <w:t>Cal 20 10% O2</w:t>
      </w:r>
    </w:p>
    <w:p w14:paraId="18E59C5E" w14:textId="77777777" w:rsidR="005431E1" w:rsidRPr="00717818" w:rsidRDefault="00717818">
      <w:pPr>
        <w:rPr>
          <w:lang w:val="es-AR"/>
        </w:rPr>
      </w:pPr>
      <w:r w:rsidRPr="00717818">
        <w:rPr>
          <w:i/>
          <w:lang w:val="es-AR"/>
        </w:rPr>
        <w:t>Alias</w:t>
      </w:r>
      <w:r w:rsidRPr="00717818">
        <w:rPr>
          <w:lang w:val="es-AR"/>
        </w:rPr>
        <w:t xml:space="preserve">: </w:t>
      </w:r>
      <w:r w:rsidRPr="00717818">
        <w:rPr>
          <w:b/>
          <w:lang w:val="es-AR"/>
        </w:rPr>
        <w:t>Cal 20 10% O2</w:t>
      </w:r>
    </w:p>
    <w:p w14:paraId="3BAC6E5B" w14:textId="77777777" w:rsidR="005431E1" w:rsidRPr="00717818" w:rsidRDefault="00717818">
      <w:pPr>
        <w:rPr>
          <w:lang w:val="es-AR"/>
        </w:rPr>
      </w:pPr>
      <w:r w:rsidRPr="00717818">
        <w:rPr>
          <w:i/>
          <w:lang w:val="es-AR"/>
        </w:rPr>
        <w:t>Cal Seg</w:t>
      </w:r>
      <w:r w:rsidRPr="00717818">
        <w:rPr>
          <w:lang w:val="es-AR"/>
        </w:rPr>
        <w:t xml:space="preserve">: </w:t>
      </w:r>
      <w:r w:rsidRPr="00717818">
        <w:rPr>
          <w:b/>
          <w:lang w:val="es-AR"/>
        </w:rPr>
        <w:t>Cal 20 10% O2</w:t>
      </w:r>
    </w:p>
    <w:p w14:paraId="61127957" w14:textId="77777777" w:rsidR="005431E1" w:rsidRDefault="00717818">
      <w:r>
        <w:rPr>
          <w:i/>
        </w:rPr>
        <w:t>MAN_IND_INCLUDE</w:t>
      </w:r>
      <w:r>
        <w:t xml:space="preserve">: </w:t>
      </w:r>
      <w:r>
        <w:rPr>
          <w:b/>
        </w:rPr>
        <w:t>0</w:t>
      </w:r>
    </w:p>
    <w:p w14:paraId="1CC5E81B" w14:textId="77777777" w:rsidR="005431E1" w:rsidRDefault="00717818">
      <w:r>
        <w:rPr>
          <w:i/>
        </w:rPr>
        <w:t>MAN_IND_CAL</w:t>
      </w:r>
      <w:r>
        <w:t xml:space="preserve">: </w:t>
      </w:r>
      <w:r>
        <w:rPr>
          <w:b/>
        </w:rPr>
        <w:t>1</w:t>
      </w:r>
    </w:p>
    <w:p w14:paraId="6F66240E" w14:textId="77777777" w:rsidR="005431E1" w:rsidRDefault="00717818">
      <w:r>
        <w:rPr>
          <w:i/>
        </w:rPr>
        <w:t>MAN_IND_GAS_CAL</w:t>
      </w:r>
      <w:r>
        <w:t xml:space="preserve">: </w:t>
      </w:r>
      <w:r>
        <w:rPr>
          <w:b/>
        </w:rPr>
        <w:t>1</w:t>
      </w:r>
    </w:p>
    <w:p w14:paraId="3C821B88" w14:textId="77777777" w:rsidR="005431E1" w:rsidRDefault="00717818">
      <w:r>
        <w:rPr>
          <w:i/>
        </w:rPr>
        <w:t>CAL_O2</w:t>
      </w:r>
      <w:r>
        <w:t xml:space="preserve">: </w:t>
      </w:r>
      <w:r>
        <w:rPr>
          <w:b/>
        </w:rPr>
        <w:t>10</w:t>
      </w:r>
    </w:p>
    <w:p w14:paraId="6667005A" w14:textId="77777777" w:rsidR="005431E1" w:rsidRDefault="00717818">
      <w:r>
        <w:rPr>
          <w:i/>
        </w:rPr>
        <w:t>CAL_CO2</w:t>
      </w:r>
      <w:r>
        <w:t xml:space="preserve">: </w:t>
      </w:r>
      <w:r>
        <w:rPr>
          <w:b/>
        </w:rPr>
        <w:t>NA</w:t>
      </w:r>
    </w:p>
    <w:p w14:paraId="188575A2" w14:textId="77777777" w:rsidR="005431E1" w:rsidRDefault="00717818">
      <w:r>
        <w:rPr>
          <w:i/>
        </w:rPr>
        <w:t>MAN_IND_GAS</w:t>
      </w:r>
      <w:r>
        <w:t xml:space="preserve">: </w:t>
      </w:r>
      <w:r>
        <w:rPr>
          <w:b/>
        </w:rPr>
        <w:t>O2</w:t>
      </w:r>
    </w:p>
    <w:p w14:paraId="52FE81C5" w14:textId="77777777" w:rsidR="005431E1" w:rsidRDefault="00717818">
      <w:r>
        <w:rPr>
          <w:i/>
        </w:rPr>
        <w:t>MAN_IND_INJECTION</w:t>
      </w:r>
      <w:r>
        <w:t xml:space="preserve">: </w:t>
      </w:r>
      <w:r>
        <w:rPr>
          <w:b/>
        </w:rPr>
        <w:t>Cal</w:t>
      </w:r>
    </w:p>
    <w:p w14:paraId="08C54C12" w14:textId="77777777" w:rsidR="005431E1" w:rsidRDefault="00717818">
      <w:pPr>
        <w:pStyle w:val="Heading2"/>
      </w:pPr>
      <w:r>
        <w:t>Room Air</w:t>
      </w:r>
    </w:p>
    <w:p w14:paraId="1403F86D" w14:textId="77777777" w:rsidR="005431E1" w:rsidRDefault="00717818">
      <w:r>
        <w:rPr>
          <w:i/>
        </w:rPr>
        <w:t>Alias</w:t>
      </w:r>
      <w:r>
        <w:t xml:space="preserve">: </w:t>
      </w:r>
      <w:r>
        <w:rPr>
          <w:b/>
        </w:rPr>
        <w:t>Room Air</w:t>
      </w:r>
    </w:p>
    <w:p w14:paraId="775E35AD" w14:textId="77777777" w:rsidR="005431E1" w:rsidRDefault="00717818">
      <w:r>
        <w:rPr>
          <w:i/>
        </w:rPr>
        <w:t>Cal Seg</w:t>
      </w:r>
      <w:r>
        <w:t xml:space="preserve">: </w:t>
      </w:r>
      <w:r>
        <w:rPr>
          <w:b/>
        </w:rPr>
        <w:t xml:space="preserve">Cal 20 </w:t>
      </w:r>
      <w:r>
        <w:rPr>
          <w:b/>
        </w:rPr>
        <w:t>Room Air</w:t>
      </w:r>
    </w:p>
    <w:p w14:paraId="743E2402" w14:textId="77777777" w:rsidR="005431E1" w:rsidRDefault="00717818">
      <w:r>
        <w:rPr>
          <w:i/>
        </w:rPr>
        <w:t>MAN_IND_INCLUDE</w:t>
      </w:r>
      <w:r>
        <w:t xml:space="preserve">: </w:t>
      </w:r>
      <w:r>
        <w:rPr>
          <w:b/>
        </w:rPr>
        <w:t>1</w:t>
      </w:r>
    </w:p>
    <w:p w14:paraId="0EF84BCD" w14:textId="77777777" w:rsidR="005431E1" w:rsidRDefault="00717818">
      <w:r>
        <w:rPr>
          <w:i/>
        </w:rPr>
        <w:lastRenderedPageBreak/>
        <w:t>MAN_IND_CAL</w:t>
      </w:r>
      <w:r>
        <w:t xml:space="preserve">: </w:t>
      </w:r>
      <w:r>
        <w:rPr>
          <w:b/>
        </w:rPr>
        <w:t>0</w:t>
      </w:r>
    </w:p>
    <w:p w14:paraId="6680C0AD" w14:textId="77777777" w:rsidR="005431E1" w:rsidRDefault="00717818">
      <w:r>
        <w:rPr>
          <w:i/>
        </w:rPr>
        <w:t>MAN_IND_GAS_CAL</w:t>
      </w:r>
      <w:r>
        <w:t xml:space="preserve">: </w:t>
      </w:r>
      <w:r>
        <w:rPr>
          <w:b/>
        </w:rPr>
        <w:t>0</w:t>
      </w:r>
    </w:p>
    <w:p w14:paraId="746C9871" w14:textId="77777777" w:rsidR="005431E1" w:rsidRDefault="00717818">
      <w:r>
        <w:rPr>
          <w:i/>
        </w:rPr>
        <w:t>CAL_O2</w:t>
      </w:r>
      <w:r>
        <w:t xml:space="preserve">: </w:t>
      </w:r>
      <w:r>
        <w:rPr>
          <w:b/>
        </w:rPr>
        <w:t>NA</w:t>
      </w:r>
    </w:p>
    <w:p w14:paraId="052120F7" w14:textId="77777777" w:rsidR="005431E1" w:rsidRDefault="00717818">
      <w:r>
        <w:rPr>
          <w:i/>
        </w:rPr>
        <w:t>CAL_CO2</w:t>
      </w:r>
      <w:r>
        <w:t xml:space="preserve">: </w:t>
      </w:r>
      <w:r>
        <w:rPr>
          <w:b/>
        </w:rPr>
        <w:t>NA</w:t>
      </w:r>
    </w:p>
    <w:p w14:paraId="62FA4539" w14:textId="77777777" w:rsidR="005431E1" w:rsidRDefault="00717818">
      <w:r>
        <w:rPr>
          <w:i/>
        </w:rPr>
        <w:t>MAN_IND_GAS</w:t>
      </w:r>
      <w:r>
        <w:t xml:space="preserve">: </w:t>
      </w:r>
      <w:r>
        <w:rPr>
          <w:b/>
        </w:rPr>
        <w:t>RA</w:t>
      </w:r>
    </w:p>
    <w:p w14:paraId="363E7CF7" w14:textId="77777777" w:rsidR="005431E1" w:rsidRPr="00717818" w:rsidRDefault="00717818">
      <w:pPr>
        <w:rPr>
          <w:lang w:val="es-AR"/>
        </w:rPr>
      </w:pPr>
      <w:r w:rsidRPr="00717818">
        <w:rPr>
          <w:i/>
          <w:lang w:val="es-AR"/>
        </w:rPr>
        <w:t>MAN_IND_INJECTION</w:t>
      </w:r>
      <w:r w:rsidRPr="00717818">
        <w:rPr>
          <w:lang w:val="es-AR"/>
        </w:rPr>
        <w:t xml:space="preserve">: </w:t>
      </w:r>
      <w:r w:rsidRPr="00717818">
        <w:rPr>
          <w:b/>
          <w:lang w:val="es-AR"/>
        </w:rPr>
        <w:t>NA</w:t>
      </w:r>
    </w:p>
    <w:p w14:paraId="164CE0BB" w14:textId="77777777" w:rsidR="005431E1" w:rsidRPr="00717818" w:rsidRDefault="00717818">
      <w:pPr>
        <w:pStyle w:val="Heading2"/>
        <w:rPr>
          <w:lang w:val="es-AR"/>
        </w:rPr>
      </w:pPr>
      <w:r w:rsidRPr="00717818">
        <w:rPr>
          <w:lang w:val="es-AR"/>
        </w:rPr>
        <w:t>10% O2</w:t>
      </w:r>
    </w:p>
    <w:p w14:paraId="1E5626F9" w14:textId="77777777" w:rsidR="005431E1" w:rsidRPr="00717818" w:rsidRDefault="00717818">
      <w:pPr>
        <w:rPr>
          <w:lang w:val="es-AR"/>
        </w:rPr>
      </w:pPr>
      <w:r w:rsidRPr="00717818">
        <w:rPr>
          <w:i/>
          <w:lang w:val="es-AR"/>
        </w:rPr>
        <w:t>Alias</w:t>
      </w:r>
      <w:r w:rsidRPr="00717818">
        <w:rPr>
          <w:lang w:val="es-AR"/>
        </w:rPr>
        <w:t xml:space="preserve">: </w:t>
      </w:r>
      <w:r w:rsidRPr="00717818">
        <w:rPr>
          <w:b/>
          <w:lang w:val="es-AR"/>
        </w:rPr>
        <w:t>10% O2</w:t>
      </w:r>
    </w:p>
    <w:p w14:paraId="6A21EB68" w14:textId="77777777" w:rsidR="005431E1" w:rsidRPr="00717818" w:rsidRDefault="00717818">
      <w:pPr>
        <w:rPr>
          <w:lang w:val="es-AR"/>
        </w:rPr>
      </w:pPr>
      <w:r w:rsidRPr="00717818">
        <w:rPr>
          <w:i/>
          <w:lang w:val="es-AR"/>
        </w:rPr>
        <w:t>Cal Seg</w:t>
      </w:r>
      <w:r w:rsidRPr="00717818">
        <w:rPr>
          <w:lang w:val="es-AR"/>
        </w:rPr>
        <w:t xml:space="preserve">: </w:t>
      </w:r>
      <w:r w:rsidRPr="00717818">
        <w:rPr>
          <w:b/>
          <w:lang w:val="es-AR"/>
        </w:rPr>
        <w:t>Cal 20 10% O2</w:t>
      </w:r>
    </w:p>
    <w:p w14:paraId="3250E387" w14:textId="77777777" w:rsidR="005431E1" w:rsidRDefault="00717818">
      <w:r>
        <w:rPr>
          <w:i/>
        </w:rPr>
        <w:t>MAN_IND_INCLUDE</w:t>
      </w:r>
      <w:r>
        <w:t xml:space="preserve">: </w:t>
      </w:r>
      <w:r>
        <w:rPr>
          <w:b/>
        </w:rPr>
        <w:t>1</w:t>
      </w:r>
    </w:p>
    <w:p w14:paraId="6435775A" w14:textId="77777777" w:rsidR="005431E1" w:rsidRDefault="00717818">
      <w:r>
        <w:rPr>
          <w:i/>
        </w:rPr>
        <w:t>MAN_IND_CAL</w:t>
      </w:r>
      <w:r>
        <w:t xml:space="preserve">: </w:t>
      </w:r>
      <w:r>
        <w:rPr>
          <w:b/>
        </w:rPr>
        <w:t>0</w:t>
      </w:r>
    </w:p>
    <w:p w14:paraId="72309235" w14:textId="77777777" w:rsidR="005431E1" w:rsidRDefault="00717818">
      <w:r>
        <w:rPr>
          <w:i/>
        </w:rPr>
        <w:t>MAN_IND_GAS_CAL</w:t>
      </w:r>
      <w:r>
        <w:t xml:space="preserve">: </w:t>
      </w:r>
      <w:r>
        <w:rPr>
          <w:b/>
        </w:rPr>
        <w:t>0</w:t>
      </w:r>
    </w:p>
    <w:p w14:paraId="4C65E547" w14:textId="77777777" w:rsidR="005431E1" w:rsidRDefault="00717818">
      <w:r>
        <w:rPr>
          <w:i/>
        </w:rPr>
        <w:t>CAL_O2</w:t>
      </w:r>
      <w:r>
        <w:t xml:space="preserve">: </w:t>
      </w:r>
      <w:r>
        <w:rPr>
          <w:b/>
        </w:rPr>
        <w:t>NA</w:t>
      </w:r>
    </w:p>
    <w:p w14:paraId="7C19AF87" w14:textId="77777777" w:rsidR="005431E1" w:rsidRDefault="00717818">
      <w:r>
        <w:rPr>
          <w:i/>
        </w:rPr>
        <w:t>CAL_CO2</w:t>
      </w:r>
      <w:r>
        <w:t xml:space="preserve">: </w:t>
      </w:r>
      <w:r>
        <w:rPr>
          <w:b/>
        </w:rPr>
        <w:t>NA</w:t>
      </w:r>
    </w:p>
    <w:p w14:paraId="006FCCFA" w14:textId="77777777" w:rsidR="005431E1" w:rsidRDefault="00717818">
      <w:r>
        <w:rPr>
          <w:i/>
        </w:rPr>
        <w:t>MAN_IND_GAS</w:t>
      </w:r>
      <w:r>
        <w:t xml:space="preserve">: </w:t>
      </w:r>
      <w:r>
        <w:rPr>
          <w:b/>
        </w:rPr>
        <w:t>O2</w:t>
      </w:r>
    </w:p>
    <w:p w14:paraId="5C173AE8" w14:textId="77777777" w:rsidR="005431E1" w:rsidRDefault="00717818">
      <w:r>
        <w:rPr>
          <w:i/>
        </w:rPr>
        <w:t>MAN_IND_INJECTION</w:t>
      </w:r>
      <w:r>
        <w:t xml:space="preserve">: </w:t>
      </w:r>
      <w:r>
        <w:rPr>
          <w:b/>
        </w:rPr>
        <w:t>NA</w:t>
      </w:r>
    </w:p>
    <w:p w14:paraId="023BB6F2" w14:textId="77777777" w:rsidR="005431E1" w:rsidRDefault="00717818">
      <w:pPr>
        <w:pStyle w:val="Heading2"/>
      </w:pPr>
      <w:r>
        <w:t>Room Air 2</w:t>
      </w:r>
    </w:p>
    <w:p w14:paraId="47E606A1" w14:textId="77777777" w:rsidR="005431E1" w:rsidRDefault="00717818">
      <w:r>
        <w:rPr>
          <w:i/>
        </w:rPr>
        <w:t>Alias</w:t>
      </w:r>
      <w:r>
        <w:t xml:space="preserve">: </w:t>
      </w:r>
      <w:r>
        <w:rPr>
          <w:b/>
        </w:rPr>
        <w:t>Room Air 2</w:t>
      </w:r>
    </w:p>
    <w:p w14:paraId="5E99287A" w14:textId="77777777" w:rsidR="005431E1" w:rsidRDefault="00717818">
      <w:r>
        <w:rPr>
          <w:i/>
        </w:rPr>
        <w:t>Cal Seg</w:t>
      </w:r>
      <w:r>
        <w:t xml:space="preserve">: </w:t>
      </w:r>
      <w:r>
        <w:rPr>
          <w:b/>
        </w:rPr>
        <w:t>Cal 20 Room Air</w:t>
      </w:r>
    </w:p>
    <w:p w14:paraId="34B2C6EF" w14:textId="77777777" w:rsidR="005431E1" w:rsidRDefault="00717818">
      <w:r>
        <w:rPr>
          <w:i/>
        </w:rPr>
        <w:t>MAN_IND_INCLUDE</w:t>
      </w:r>
      <w:r>
        <w:t xml:space="preserve">: </w:t>
      </w:r>
      <w:r>
        <w:rPr>
          <w:b/>
        </w:rPr>
        <w:t>0</w:t>
      </w:r>
    </w:p>
    <w:p w14:paraId="498686E8" w14:textId="77777777" w:rsidR="005431E1" w:rsidRDefault="00717818">
      <w:r>
        <w:rPr>
          <w:i/>
        </w:rPr>
        <w:t>MAN_IND_CAL</w:t>
      </w:r>
      <w:r>
        <w:t xml:space="preserve">: </w:t>
      </w:r>
      <w:r>
        <w:rPr>
          <w:b/>
        </w:rPr>
        <w:t>0</w:t>
      </w:r>
    </w:p>
    <w:p w14:paraId="48F24214" w14:textId="77777777" w:rsidR="005431E1" w:rsidRDefault="00717818">
      <w:r>
        <w:rPr>
          <w:i/>
        </w:rPr>
        <w:t>MAN_IND_GAS_CAL</w:t>
      </w:r>
      <w:r>
        <w:t xml:space="preserve">: </w:t>
      </w:r>
      <w:r>
        <w:rPr>
          <w:b/>
        </w:rPr>
        <w:t>0</w:t>
      </w:r>
    </w:p>
    <w:p w14:paraId="10DDE444" w14:textId="77777777" w:rsidR="005431E1" w:rsidRPr="00717818" w:rsidRDefault="00717818">
      <w:pPr>
        <w:rPr>
          <w:lang w:val="es-AR"/>
        </w:rPr>
      </w:pPr>
      <w:r w:rsidRPr="00717818">
        <w:rPr>
          <w:i/>
          <w:lang w:val="es-AR"/>
        </w:rPr>
        <w:t>CAL_O2</w:t>
      </w:r>
      <w:r w:rsidRPr="00717818">
        <w:rPr>
          <w:lang w:val="es-AR"/>
        </w:rPr>
        <w:t xml:space="preserve">: </w:t>
      </w:r>
      <w:r w:rsidRPr="00717818">
        <w:rPr>
          <w:b/>
          <w:lang w:val="es-AR"/>
        </w:rPr>
        <w:t>NA</w:t>
      </w:r>
    </w:p>
    <w:p w14:paraId="2B8AC6DE" w14:textId="77777777" w:rsidR="005431E1" w:rsidRPr="00717818" w:rsidRDefault="00717818">
      <w:pPr>
        <w:rPr>
          <w:lang w:val="es-AR"/>
        </w:rPr>
      </w:pPr>
      <w:r w:rsidRPr="00717818">
        <w:rPr>
          <w:i/>
          <w:lang w:val="es-AR"/>
        </w:rPr>
        <w:t>CAL_CO2</w:t>
      </w:r>
      <w:r w:rsidRPr="00717818">
        <w:rPr>
          <w:lang w:val="es-AR"/>
        </w:rPr>
        <w:t xml:space="preserve">: </w:t>
      </w:r>
      <w:r w:rsidRPr="00717818">
        <w:rPr>
          <w:b/>
          <w:lang w:val="es-AR"/>
        </w:rPr>
        <w:t>NA</w:t>
      </w:r>
    </w:p>
    <w:p w14:paraId="05FBF50A" w14:textId="77777777" w:rsidR="005431E1" w:rsidRDefault="00717818">
      <w:r>
        <w:rPr>
          <w:i/>
        </w:rPr>
        <w:t>MAN_IND_GAS</w:t>
      </w:r>
      <w:r>
        <w:t xml:space="preserve">: </w:t>
      </w:r>
      <w:r>
        <w:rPr>
          <w:b/>
        </w:rPr>
        <w:t>RA</w:t>
      </w:r>
    </w:p>
    <w:p w14:paraId="2DF43190" w14:textId="77777777" w:rsidR="005431E1" w:rsidRDefault="00717818">
      <w:r>
        <w:rPr>
          <w:i/>
        </w:rPr>
        <w:t>MAN_IND_INJECTION</w:t>
      </w:r>
      <w:r>
        <w:t xml:space="preserve">: </w:t>
      </w:r>
      <w:r>
        <w:rPr>
          <w:b/>
        </w:rPr>
        <w:t>NA</w:t>
      </w:r>
    </w:p>
    <w:p w14:paraId="0C1E2C3F" w14:textId="77777777" w:rsidR="005431E1" w:rsidRDefault="00717818">
      <w:pPr>
        <w:pStyle w:val="Heading1"/>
      </w:pPr>
      <w:r>
        <w:t>Auto Settings</w:t>
      </w:r>
    </w:p>
    <w:p w14:paraId="7C941293" w14:textId="77777777" w:rsidR="005431E1" w:rsidRDefault="00717818">
      <w:pPr>
        <w:pStyle w:val="Heading2"/>
      </w:pPr>
      <w:r>
        <w:t>Cal 20 Room Air</w:t>
      </w:r>
    </w:p>
    <w:p w14:paraId="57997940" w14:textId="77777777" w:rsidR="005431E1" w:rsidRDefault="00717818">
      <w:r>
        <w:rPr>
          <w:i/>
        </w:rPr>
        <w:t>Alias</w:t>
      </w:r>
      <w:r>
        <w:t xml:space="preserve">: </w:t>
      </w:r>
      <w:r>
        <w:rPr>
          <w:b/>
        </w:rPr>
        <w:t>Cal 20 Room Air</w:t>
      </w:r>
    </w:p>
    <w:p w14:paraId="35CD832A" w14:textId="77777777" w:rsidR="005431E1" w:rsidRDefault="00717818">
      <w:r>
        <w:rPr>
          <w:i/>
        </w:rPr>
        <w:t>Cal Seg</w:t>
      </w:r>
      <w:r>
        <w:t xml:space="preserve">: </w:t>
      </w:r>
      <w:r>
        <w:rPr>
          <w:b/>
        </w:rPr>
        <w:t>Cal 20 Room Air</w:t>
      </w:r>
    </w:p>
    <w:p w14:paraId="282D9FDA" w14:textId="77777777" w:rsidR="005431E1" w:rsidRDefault="00717818">
      <w:r>
        <w:rPr>
          <w:i/>
        </w:rPr>
        <w:t>AUTO_IND_INCLUDE</w:t>
      </w:r>
      <w:r>
        <w:t xml:space="preserve">: </w:t>
      </w:r>
      <w:r>
        <w:rPr>
          <w:b/>
        </w:rPr>
        <w:t>0</w:t>
      </w:r>
    </w:p>
    <w:p w14:paraId="795A2D82" w14:textId="77777777" w:rsidR="005431E1" w:rsidRDefault="00717818">
      <w:r>
        <w:rPr>
          <w:i/>
        </w:rPr>
        <w:t>AUTO_IND_CAL</w:t>
      </w:r>
      <w:r>
        <w:t xml:space="preserve">: </w:t>
      </w:r>
      <w:r>
        <w:rPr>
          <w:b/>
        </w:rPr>
        <w:t>1</w:t>
      </w:r>
    </w:p>
    <w:p w14:paraId="1390C0BA" w14:textId="77777777" w:rsidR="005431E1" w:rsidRDefault="00717818">
      <w:r>
        <w:rPr>
          <w:i/>
        </w:rPr>
        <w:t>AUTO_IND_GAS_CAL</w:t>
      </w:r>
      <w:r>
        <w:t xml:space="preserve">: </w:t>
      </w:r>
      <w:r>
        <w:rPr>
          <w:b/>
        </w:rPr>
        <w:t>1</w:t>
      </w:r>
    </w:p>
    <w:p w14:paraId="333E53A6" w14:textId="77777777" w:rsidR="005431E1" w:rsidRDefault="00717818">
      <w:r>
        <w:rPr>
          <w:i/>
        </w:rPr>
        <w:t>AUTO_IND_GAS</w:t>
      </w:r>
      <w:r>
        <w:t xml:space="preserve">: </w:t>
      </w:r>
      <w:r>
        <w:rPr>
          <w:b/>
        </w:rPr>
        <w:t>RA</w:t>
      </w:r>
    </w:p>
    <w:p w14:paraId="791BC3FE" w14:textId="77777777" w:rsidR="005431E1" w:rsidRDefault="00717818">
      <w:r>
        <w:rPr>
          <w:i/>
        </w:rPr>
        <w:t>AUTO_IND_INJECTION</w:t>
      </w:r>
      <w:r>
        <w:t xml:space="preserve">: </w:t>
      </w:r>
      <w:r>
        <w:rPr>
          <w:b/>
        </w:rPr>
        <w:t>NA</w:t>
      </w:r>
    </w:p>
    <w:p w14:paraId="393AEC6C" w14:textId="77777777" w:rsidR="005431E1" w:rsidRDefault="00717818">
      <w:r>
        <w:rPr>
          <w:i/>
        </w:rPr>
        <w:t>CAL_O2</w:t>
      </w:r>
      <w:r>
        <w:t xml:space="preserve">: </w:t>
      </w:r>
      <w:r>
        <w:rPr>
          <w:b/>
        </w:rPr>
        <w:t>21,1.5,2.5</w:t>
      </w:r>
    </w:p>
    <w:p w14:paraId="248CBC89" w14:textId="77777777" w:rsidR="005431E1" w:rsidRDefault="00717818">
      <w:r>
        <w:rPr>
          <w:i/>
        </w:rPr>
        <w:t>CAL_CO2</w:t>
      </w:r>
      <w:r>
        <w:t xml:space="preserve">: </w:t>
      </w:r>
      <w:r>
        <w:rPr>
          <w:b/>
        </w:rPr>
        <w:t>0,-.1,.1</w:t>
      </w:r>
    </w:p>
    <w:p w14:paraId="46298A51" w14:textId="77777777" w:rsidR="005431E1" w:rsidRDefault="00717818">
      <w:r>
        <w:rPr>
          <w:i/>
        </w:rPr>
        <w:t>Midpoint</w:t>
      </w:r>
      <w:r>
        <w:t xml:space="preserve">: </w:t>
      </w:r>
      <w:r>
        <w:rPr>
          <w:b/>
        </w:rPr>
        <w:t>0</w:t>
      </w:r>
    </w:p>
    <w:p w14:paraId="42AC2842" w14:textId="77777777" w:rsidR="005431E1" w:rsidRDefault="00717818">
      <w:r>
        <w:rPr>
          <w:i/>
        </w:rPr>
        <w:t>min_TT</w:t>
      </w:r>
      <w:r>
        <w:t xml:space="preserve">: </w:t>
      </w:r>
      <w:r>
        <w:rPr>
          <w:b/>
        </w:rPr>
        <w:t>0.2</w:t>
      </w:r>
    </w:p>
    <w:p w14:paraId="619135DB" w14:textId="77777777" w:rsidR="005431E1" w:rsidRDefault="00717818">
      <w:r>
        <w:rPr>
          <w:i/>
        </w:rPr>
        <w:t>max_TT</w:t>
      </w:r>
      <w:r>
        <w:t xml:space="preserve">: </w:t>
      </w:r>
      <w:r>
        <w:rPr>
          <w:b/>
        </w:rPr>
        <w:t>1</w:t>
      </w:r>
    </w:p>
    <w:p w14:paraId="1ACBF026" w14:textId="77777777" w:rsidR="005431E1" w:rsidRDefault="00717818">
      <w:r>
        <w:rPr>
          <w:i/>
        </w:rPr>
        <w:t>max_DVTV</w:t>
      </w:r>
      <w:r>
        <w:t xml:space="preserve">: </w:t>
      </w:r>
      <w:r>
        <w:rPr>
          <w:b/>
        </w:rPr>
        <w:t>0.2</w:t>
      </w:r>
    </w:p>
    <w:p w14:paraId="1CC89043" w14:textId="77777777" w:rsidR="005431E1" w:rsidRDefault="00717818">
      <w:r>
        <w:rPr>
          <w:i/>
        </w:rPr>
        <w:t>Startpoint</w:t>
      </w:r>
      <w:r>
        <w:t xml:space="preserve">: </w:t>
      </w:r>
      <w:r>
        <w:rPr>
          <w:b/>
        </w:rPr>
        <w:t>0</w:t>
      </w:r>
    </w:p>
    <w:p w14:paraId="5553257E" w14:textId="77777777" w:rsidR="005431E1" w:rsidRDefault="00717818">
      <w:r>
        <w:rPr>
          <w:i/>
        </w:rPr>
        <w:t>Endpoint</w:t>
      </w:r>
      <w:r>
        <w:t xml:space="preserve">: </w:t>
      </w:r>
      <w:r>
        <w:rPr>
          <w:b/>
        </w:rPr>
        <w:t>0</w:t>
      </w:r>
    </w:p>
    <w:p w14:paraId="71D233BA" w14:textId="77777777" w:rsidR="005431E1" w:rsidRDefault="00717818">
      <w:r>
        <w:rPr>
          <w:i/>
        </w:rPr>
        <w:t>max_pX</w:t>
      </w:r>
      <w:r>
        <w:t xml:space="preserve">: </w:t>
      </w:r>
      <w:r>
        <w:rPr>
          <w:b/>
        </w:rPr>
        <w:t>1</w:t>
      </w:r>
    </w:p>
    <w:p w14:paraId="2817686C" w14:textId="77777777" w:rsidR="005431E1" w:rsidRDefault="00717818">
      <w:r>
        <w:rPr>
          <w:i/>
        </w:rPr>
        <w:t>X</w:t>
      </w:r>
      <w:r>
        <w:t xml:space="preserve">: </w:t>
      </w:r>
      <w:r>
        <w:rPr>
          <w:b/>
        </w:rPr>
        <w:t>500</w:t>
      </w:r>
    </w:p>
    <w:p w14:paraId="250DC8D5" w14:textId="77777777" w:rsidR="005431E1" w:rsidRDefault="00717818">
      <w:r>
        <w:rPr>
          <w:i/>
        </w:rPr>
        <w:t>max_calibrated_TV</w:t>
      </w:r>
      <w:r>
        <w:t xml:space="preserve">: </w:t>
      </w:r>
      <w:r>
        <w:rPr>
          <w:b/>
        </w:rPr>
        <w:t>off</w:t>
      </w:r>
    </w:p>
    <w:p w14:paraId="1CDE65CD" w14:textId="77777777" w:rsidR="005431E1" w:rsidRDefault="00717818">
      <w:r>
        <w:rPr>
          <w:i/>
        </w:rPr>
        <w:t>max_VEVO2</w:t>
      </w:r>
      <w:r>
        <w:t xml:space="preserve">: </w:t>
      </w:r>
      <w:r>
        <w:rPr>
          <w:b/>
        </w:rPr>
        <w:t>off</w:t>
      </w:r>
    </w:p>
    <w:p w14:paraId="1AF43BD2" w14:textId="77777777" w:rsidR="005431E1" w:rsidRDefault="00717818">
      <w:r>
        <w:rPr>
          <w:i/>
        </w:rPr>
        <w:t>include_apnea</w:t>
      </w:r>
      <w:r>
        <w:t xml:space="preserve">: </w:t>
      </w:r>
      <w:r>
        <w:rPr>
          <w:b/>
        </w:rPr>
        <w:t>0</w:t>
      </w:r>
    </w:p>
    <w:p w14:paraId="26A7B2AB" w14:textId="77777777" w:rsidR="005431E1" w:rsidRDefault="00717818">
      <w:r>
        <w:rPr>
          <w:i/>
        </w:rPr>
        <w:t>include_sigh</w:t>
      </w:r>
      <w:r>
        <w:t xml:space="preserve">: </w:t>
      </w:r>
      <w:r>
        <w:rPr>
          <w:b/>
        </w:rPr>
        <w:t>0</w:t>
      </w:r>
    </w:p>
    <w:p w14:paraId="0A7E19A0" w14:textId="77777777" w:rsidR="005431E1" w:rsidRDefault="00717818">
      <w:r>
        <w:rPr>
          <w:i/>
        </w:rPr>
        <w:t>include_high_chamber_temp</w:t>
      </w:r>
      <w:r>
        <w:t xml:space="preserve">: </w:t>
      </w:r>
      <w:r>
        <w:rPr>
          <w:b/>
        </w:rPr>
        <w:t>0</w:t>
      </w:r>
    </w:p>
    <w:p w14:paraId="22A9B7E3" w14:textId="77777777" w:rsidR="005431E1" w:rsidRDefault="00717818">
      <w:r>
        <w:rPr>
          <w:i/>
        </w:rPr>
        <w:t>vol_mov_avg_drift</w:t>
      </w:r>
      <w:r>
        <w:t xml:space="preserve">: </w:t>
      </w:r>
      <w:r>
        <w:rPr>
          <w:b/>
        </w:rPr>
        <w:t>0.5</w:t>
      </w:r>
    </w:p>
    <w:p w14:paraId="6400521C" w14:textId="77777777" w:rsidR="005431E1" w:rsidRDefault="00717818">
      <w:r>
        <w:rPr>
          <w:i/>
        </w:rPr>
        <w:t>min_TV</w:t>
      </w:r>
      <w:r>
        <w:t xml:space="preserve">: </w:t>
      </w:r>
      <w:r>
        <w:rPr>
          <w:b/>
        </w:rPr>
        <w:t>0</w:t>
      </w:r>
    </w:p>
    <w:p w14:paraId="7B5AE36B" w14:textId="77777777" w:rsidR="005431E1" w:rsidRDefault="00717818">
      <w:r>
        <w:rPr>
          <w:i/>
        </w:rPr>
        <w:lastRenderedPageBreak/>
        <w:t>min_CO2</w:t>
      </w:r>
      <w:r>
        <w:t xml:space="preserve">: </w:t>
      </w:r>
      <w:r>
        <w:rPr>
          <w:b/>
        </w:rPr>
        <w:t>-1</w:t>
      </w:r>
    </w:p>
    <w:p w14:paraId="68D38B9C" w14:textId="77777777" w:rsidR="005431E1" w:rsidRDefault="00717818">
      <w:r>
        <w:rPr>
          <w:i/>
        </w:rPr>
        <w:t>max_CO2</w:t>
      </w:r>
      <w:r>
        <w:t xml:space="preserve">: </w:t>
      </w:r>
      <w:r>
        <w:rPr>
          <w:b/>
        </w:rPr>
        <w:t>3</w:t>
      </w:r>
    </w:p>
    <w:p w14:paraId="169FD6BC" w14:textId="77777777" w:rsidR="005431E1" w:rsidRDefault="00717818">
      <w:r>
        <w:rPr>
          <w:i/>
        </w:rPr>
        <w:t>min_O2</w:t>
      </w:r>
      <w:r>
        <w:t xml:space="preserve">: </w:t>
      </w:r>
      <w:r>
        <w:rPr>
          <w:b/>
        </w:rPr>
        <w:t>19</w:t>
      </w:r>
    </w:p>
    <w:p w14:paraId="0CFDB5D4" w14:textId="77777777" w:rsidR="005431E1" w:rsidRDefault="00717818">
      <w:r>
        <w:rPr>
          <w:i/>
        </w:rPr>
        <w:t>max_O2</w:t>
      </w:r>
      <w:r>
        <w:t xml:space="preserve">: </w:t>
      </w:r>
      <w:r>
        <w:rPr>
          <w:b/>
        </w:rPr>
        <w:t>22</w:t>
      </w:r>
    </w:p>
    <w:p w14:paraId="7C353D16" w14:textId="77777777" w:rsidR="005431E1" w:rsidRDefault="00717818">
      <w:r>
        <w:rPr>
          <w:i/>
        </w:rPr>
        <w:t>min_bout</w:t>
      </w:r>
      <w:r>
        <w:t xml:space="preserve">: </w:t>
      </w:r>
      <w:r>
        <w:rPr>
          <w:b/>
        </w:rPr>
        <w:t>10</w:t>
      </w:r>
    </w:p>
    <w:p w14:paraId="2175623D" w14:textId="77777777" w:rsidR="005431E1" w:rsidRDefault="00717818">
      <w:r>
        <w:rPr>
          <w:i/>
        </w:rPr>
        <w:t>within_start</w:t>
      </w:r>
      <w:r>
        <w:t xml:space="preserve">: </w:t>
      </w:r>
      <w:r>
        <w:rPr>
          <w:b/>
        </w:rPr>
        <w:t>300</w:t>
      </w:r>
    </w:p>
    <w:p w14:paraId="2F4691B5" w14:textId="77777777" w:rsidR="005431E1" w:rsidRDefault="00717818">
      <w:r>
        <w:rPr>
          <w:i/>
        </w:rPr>
        <w:t>within_end</w:t>
      </w:r>
      <w:r>
        <w:t xml:space="preserve">: </w:t>
      </w:r>
      <w:r>
        <w:rPr>
          <w:b/>
        </w:rPr>
        <w:t>43200</w:t>
      </w:r>
    </w:p>
    <w:p w14:paraId="41509489" w14:textId="77777777" w:rsidR="005431E1" w:rsidRDefault="00717818">
      <w:r>
        <w:rPr>
          <w:i/>
        </w:rPr>
        <w:t>after_start</w:t>
      </w:r>
      <w:r>
        <w:t xml:space="preserve">: </w:t>
      </w:r>
      <w:r>
        <w:rPr>
          <w:b/>
        </w:rPr>
        <w:t>0</w:t>
      </w:r>
    </w:p>
    <w:p w14:paraId="4B5F260F" w14:textId="77777777" w:rsidR="005431E1" w:rsidRDefault="00717818">
      <w:r>
        <w:rPr>
          <w:i/>
        </w:rPr>
        <w:t>before_end</w:t>
      </w:r>
      <w:r>
        <w:t xml:space="preserve">: </w:t>
      </w:r>
      <w:r>
        <w:rPr>
          <w:b/>
        </w:rPr>
        <w:t>0</w:t>
      </w:r>
    </w:p>
    <w:p w14:paraId="1C43E292" w14:textId="77777777" w:rsidR="005431E1" w:rsidRDefault="00717818">
      <w:r>
        <w:rPr>
          <w:i/>
        </w:rPr>
        <w:t>min_VO2</w:t>
      </w:r>
      <w:r>
        <w:t xml:space="preserve">: </w:t>
      </w:r>
      <w:r>
        <w:rPr>
          <w:b/>
        </w:rPr>
        <w:t>off</w:t>
      </w:r>
    </w:p>
    <w:p w14:paraId="7357BBB3" w14:textId="77777777" w:rsidR="005431E1" w:rsidRDefault="00717818">
      <w:r>
        <w:rPr>
          <w:i/>
        </w:rPr>
        <w:t>min_VCO2</w:t>
      </w:r>
      <w:r>
        <w:t xml:space="preserve">: </w:t>
      </w:r>
      <w:r>
        <w:rPr>
          <w:b/>
        </w:rPr>
        <w:t>off</w:t>
      </w:r>
    </w:p>
    <w:p w14:paraId="07C8B8DE" w14:textId="77777777" w:rsidR="005431E1" w:rsidRDefault="00717818">
      <w:pPr>
        <w:pStyle w:val="Heading2"/>
      </w:pPr>
      <w:r>
        <w:t>Cal 20 5% CO2</w:t>
      </w:r>
    </w:p>
    <w:p w14:paraId="3A68D36C" w14:textId="77777777" w:rsidR="005431E1" w:rsidRDefault="00717818">
      <w:r>
        <w:rPr>
          <w:i/>
        </w:rPr>
        <w:t>Alias</w:t>
      </w:r>
      <w:r>
        <w:t xml:space="preserve">: </w:t>
      </w:r>
      <w:r>
        <w:rPr>
          <w:b/>
        </w:rPr>
        <w:t>Cal 20 5% CO2</w:t>
      </w:r>
    </w:p>
    <w:p w14:paraId="6283A79B" w14:textId="77777777" w:rsidR="005431E1" w:rsidRDefault="00717818">
      <w:r>
        <w:rPr>
          <w:i/>
        </w:rPr>
        <w:t>Cal Seg</w:t>
      </w:r>
      <w:r>
        <w:t xml:space="preserve">: </w:t>
      </w:r>
      <w:r>
        <w:rPr>
          <w:b/>
        </w:rPr>
        <w:t>Cal 20 5% CO2</w:t>
      </w:r>
    </w:p>
    <w:p w14:paraId="6FC1C92F" w14:textId="77777777" w:rsidR="005431E1" w:rsidRDefault="00717818">
      <w:r>
        <w:rPr>
          <w:i/>
        </w:rPr>
        <w:t>AUTO_IND_INCLUDE</w:t>
      </w:r>
      <w:r>
        <w:t xml:space="preserve">: </w:t>
      </w:r>
      <w:r>
        <w:rPr>
          <w:b/>
        </w:rPr>
        <w:t>0</w:t>
      </w:r>
    </w:p>
    <w:p w14:paraId="78501525" w14:textId="77777777" w:rsidR="005431E1" w:rsidRDefault="00717818">
      <w:r>
        <w:rPr>
          <w:i/>
        </w:rPr>
        <w:t>AUTO_IND_CAL</w:t>
      </w:r>
      <w:r>
        <w:t xml:space="preserve">: </w:t>
      </w:r>
      <w:r>
        <w:rPr>
          <w:b/>
        </w:rPr>
        <w:t>1</w:t>
      </w:r>
    </w:p>
    <w:p w14:paraId="33481D0F" w14:textId="77777777" w:rsidR="005431E1" w:rsidRDefault="00717818">
      <w:r>
        <w:rPr>
          <w:i/>
        </w:rPr>
        <w:t>AUTO_IND_GAS_CAL</w:t>
      </w:r>
      <w:r>
        <w:t xml:space="preserve">: </w:t>
      </w:r>
      <w:r>
        <w:rPr>
          <w:b/>
        </w:rPr>
        <w:t>1</w:t>
      </w:r>
    </w:p>
    <w:p w14:paraId="708FA296" w14:textId="77777777" w:rsidR="005431E1" w:rsidRDefault="00717818">
      <w:r>
        <w:rPr>
          <w:i/>
        </w:rPr>
        <w:t>AUTO_IND_GAS</w:t>
      </w:r>
      <w:r>
        <w:t xml:space="preserve">: </w:t>
      </w:r>
      <w:r>
        <w:rPr>
          <w:b/>
        </w:rPr>
        <w:t>5%CO2</w:t>
      </w:r>
    </w:p>
    <w:p w14:paraId="515D4209" w14:textId="77777777" w:rsidR="005431E1" w:rsidRDefault="00717818">
      <w:r>
        <w:rPr>
          <w:i/>
        </w:rPr>
        <w:t>AUTO_IND_INJECTION</w:t>
      </w:r>
      <w:r>
        <w:t xml:space="preserve">: </w:t>
      </w:r>
      <w:r>
        <w:rPr>
          <w:b/>
        </w:rPr>
        <w:t>NA</w:t>
      </w:r>
    </w:p>
    <w:p w14:paraId="01BB42B1" w14:textId="77777777" w:rsidR="005431E1" w:rsidRDefault="00717818">
      <w:r>
        <w:rPr>
          <w:i/>
        </w:rPr>
        <w:t>CAL_O2</w:t>
      </w:r>
      <w:r>
        <w:t xml:space="preserve">: </w:t>
      </w:r>
      <w:r>
        <w:rPr>
          <w:b/>
        </w:rPr>
        <w:t>NA</w:t>
      </w:r>
    </w:p>
    <w:p w14:paraId="07FA379A" w14:textId="77777777" w:rsidR="005431E1" w:rsidRDefault="00717818">
      <w:r>
        <w:rPr>
          <w:i/>
        </w:rPr>
        <w:t>CAL_CO2</w:t>
      </w:r>
      <w:r>
        <w:t xml:space="preserve">: </w:t>
      </w:r>
      <w:r>
        <w:rPr>
          <w:b/>
        </w:rPr>
        <w:t>5,2,3</w:t>
      </w:r>
    </w:p>
    <w:p w14:paraId="2533C460" w14:textId="77777777" w:rsidR="005431E1" w:rsidRDefault="00717818">
      <w:r>
        <w:rPr>
          <w:i/>
        </w:rPr>
        <w:t>Midpoint</w:t>
      </w:r>
      <w:r>
        <w:t xml:space="preserve">: </w:t>
      </w:r>
      <w:r>
        <w:rPr>
          <w:b/>
        </w:rPr>
        <w:t>0</w:t>
      </w:r>
    </w:p>
    <w:p w14:paraId="4E014E89" w14:textId="77777777" w:rsidR="005431E1" w:rsidRDefault="00717818">
      <w:r>
        <w:rPr>
          <w:i/>
        </w:rPr>
        <w:t>min_TT</w:t>
      </w:r>
      <w:r>
        <w:t xml:space="preserve">: </w:t>
      </w:r>
      <w:r>
        <w:rPr>
          <w:b/>
        </w:rPr>
        <w:t>0.2</w:t>
      </w:r>
    </w:p>
    <w:p w14:paraId="232ECD27" w14:textId="77777777" w:rsidR="005431E1" w:rsidRDefault="00717818">
      <w:r>
        <w:rPr>
          <w:i/>
        </w:rPr>
        <w:t>max_TT</w:t>
      </w:r>
      <w:r>
        <w:t xml:space="preserve">: </w:t>
      </w:r>
      <w:r>
        <w:rPr>
          <w:b/>
        </w:rPr>
        <w:t>1</w:t>
      </w:r>
    </w:p>
    <w:p w14:paraId="55811833" w14:textId="77777777" w:rsidR="005431E1" w:rsidRDefault="00717818">
      <w:r>
        <w:rPr>
          <w:i/>
        </w:rPr>
        <w:t>max_DVTV</w:t>
      </w:r>
      <w:r>
        <w:t xml:space="preserve">: </w:t>
      </w:r>
      <w:r>
        <w:rPr>
          <w:b/>
        </w:rPr>
        <w:t>0.2</w:t>
      </w:r>
    </w:p>
    <w:p w14:paraId="548A3DDC" w14:textId="77777777" w:rsidR="005431E1" w:rsidRDefault="00717818">
      <w:r>
        <w:rPr>
          <w:i/>
        </w:rPr>
        <w:t>Startpoint</w:t>
      </w:r>
      <w:r>
        <w:t xml:space="preserve">: </w:t>
      </w:r>
      <w:r>
        <w:rPr>
          <w:b/>
        </w:rPr>
        <w:t>0</w:t>
      </w:r>
    </w:p>
    <w:p w14:paraId="5673F8E3" w14:textId="77777777" w:rsidR="005431E1" w:rsidRDefault="00717818">
      <w:r>
        <w:rPr>
          <w:i/>
        </w:rPr>
        <w:t>Endpoint</w:t>
      </w:r>
      <w:r>
        <w:t xml:space="preserve">: </w:t>
      </w:r>
      <w:r>
        <w:rPr>
          <w:b/>
        </w:rPr>
        <w:t>0</w:t>
      </w:r>
    </w:p>
    <w:p w14:paraId="3A1FFFBF" w14:textId="77777777" w:rsidR="005431E1" w:rsidRDefault="00717818">
      <w:r>
        <w:rPr>
          <w:i/>
        </w:rPr>
        <w:t>max_pX</w:t>
      </w:r>
      <w:r>
        <w:t xml:space="preserve">: </w:t>
      </w:r>
      <w:r>
        <w:rPr>
          <w:b/>
        </w:rPr>
        <w:t>1</w:t>
      </w:r>
    </w:p>
    <w:p w14:paraId="78A30FB6" w14:textId="77777777" w:rsidR="005431E1" w:rsidRDefault="00717818">
      <w:r>
        <w:rPr>
          <w:i/>
        </w:rPr>
        <w:t>X</w:t>
      </w:r>
      <w:r>
        <w:t xml:space="preserve">: </w:t>
      </w:r>
      <w:r>
        <w:rPr>
          <w:b/>
        </w:rPr>
        <w:t>500</w:t>
      </w:r>
    </w:p>
    <w:p w14:paraId="229EA457" w14:textId="77777777" w:rsidR="005431E1" w:rsidRDefault="00717818">
      <w:r>
        <w:rPr>
          <w:i/>
        </w:rPr>
        <w:t>max_calibrated_TV</w:t>
      </w:r>
      <w:r>
        <w:t xml:space="preserve">: </w:t>
      </w:r>
      <w:r>
        <w:rPr>
          <w:b/>
        </w:rPr>
        <w:t>off</w:t>
      </w:r>
    </w:p>
    <w:p w14:paraId="3B1374BF" w14:textId="77777777" w:rsidR="005431E1" w:rsidRDefault="00717818">
      <w:r>
        <w:rPr>
          <w:i/>
        </w:rPr>
        <w:t>max_VEVO2</w:t>
      </w:r>
      <w:r>
        <w:t xml:space="preserve">: </w:t>
      </w:r>
      <w:r>
        <w:rPr>
          <w:b/>
        </w:rPr>
        <w:t>off</w:t>
      </w:r>
    </w:p>
    <w:p w14:paraId="7472A6BD" w14:textId="77777777" w:rsidR="005431E1" w:rsidRDefault="00717818">
      <w:r>
        <w:rPr>
          <w:i/>
        </w:rPr>
        <w:t>include_apnea</w:t>
      </w:r>
      <w:r>
        <w:t xml:space="preserve">: </w:t>
      </w:r>
      <w:r>
        <w:rPr>
          <w:b/>
        </w:rPr>
        <w:t>0</w:t>
      </w:r>
    </w:p>
    <w:p w14:paraId="6D739B51" w14:textId="77777777" w:rsidR="005431E1" w:rsidRDefault="00717818">
      <w:r>
        <w:rPr>
          <w:i/>
        </w:rPr>
        <w:t>include_sigh</w:t>
      </w:r>
      <w:r>
        <w:t xml:space="preserve">: </w:t>
      </w:r>
      <w:r>
        <w:rPr>
          <w:b/>
        </w:rPr>
        <w:t>0</w:t>
      </w:r>
    </w:p>
    <w:p w14:paraId="071A599B" w14:textId="77777777" w:rsidR="005431E1" w:rsidRDefault="00717818">
      <w:r>
        <w:rPr>
          <w:i/>
        </w:rPr>
        <w:t>include_high_chamber_temp</w:t>
      </w:r>
      <w:r>
        <w:t xml:space="preserve">: </w:t>
      </w:r>
      <w:r>
        <w:rPr>
          <w:b/>
        </w:rPr>
        <w:t>0</w:t>
      </w:r>
    </w:p>
    <w:p w14:paraId="18EC476F" w14:textId="77777777" w:rsidR="005431E1" w:rsidRDefault="00717818">
      <w:r>
        <w:rPr>
          <w:i/>
        </w:rPr>
        <w:t>vol_mov_avg_drift</w:t>
      </w:r>
      <w:r>
        <w:t xml:space="preserve">: </w:t>
      </w:r>
      <w:r>
        <w:rPr>
          <w:b/>
        </w:rPr>
        <w:t>0.5</w:t>
      </w:r>
    </w:p>
    <w:p w14:paraId="3B7D22AC" w14:textId="77777777" w:rsidR="005431E1" w:rsidRDefault="00717818">
      <w:r>
        <w:rPr>
          <w:i/>
        </w:rPr>
        <w:t>min_TV</w:t>
      </w:r>
      <w:r>
        <w:t xml:space="preserve">: </w:t>
      </w:r>
      <w:r>
        <w:rPr>
          <w:b/>
        </w:rPr>
        <w:t>0</w:t>
      </w:r>
    </w:p>
    <w:p w14:paraId="4AA806E9" w14:textId="77777777" w:rsidR="005431E1" w:rsidRDefault="00717818">
      <w:r>
        <w:rPr>
          <w:i/>
        </w:rPr>
        <w:t>min_CO2</w:t>
      </w:r>
      <w:r>
        <w:t xml:space="preserve">: </w:t>
      </w:r>
      <w:r>
        <w:rPr>
          <w:b/>
        </w:rPr>
        <w:t>4</w:t>
      </w:r>
    </w:p>
    <w:p w14:paraId="2B1DFE19" w14:textId="77777777" w:rsidR="005431E1" w:rsidRDefault="00717818">
      <w:r>
        <w:rPr>
          <w:i/>
        </w:rPr>
        <w:t>max_CO2</w:t>
      </w:r>
      <w:r>
        <w:t xml:space="preserve">: </w:t>
      </w:r>
      <w:r>
        <w:rPr>
          <w:b/>
        </w:rPr>
        <w:t>6</w:t>
      </w:r>
    </w:p>
    <w:p w14:paraId="38A9DCAD" w14:textId="77777777" w:rsidR="005431E1" w:rsidRDefault="00717818">
      <w:r>
        <w:rPr>
          <w:i/>
        </w:rPr>
        <w:t>min_O2</w:t>
      </w:r>
      <w:r>
        <w:t xml:space="preserve">: </w:t>
      </w:r>
      <w:r>
        <w:rPr>
          <w:b/>
        </w:rPr>
        <w:t>19</w:t>
      </w:r>
    </w:p>
    <w:p w14:paraId="67839949" w14:textId="77777777" w:rsidR="005431E1" w:rsidRDefault="00717818">
      <w:r>
        <w:rPr>
          <w:i/>
        </w:rPr>
        <w:t>max_O2</w:t>
      </w:r>
      <w:r>
        <w:t xml:space="preserve">: </w:t>
      </w:r>
      <w:r>
        <w:rPr>
          <w:b/>
        </w:rPr>
        <w:t>22</w:t>
      </w:r>
    </w:p>
    <w:p w14:paraId="3E9C6774" w14:textId="77777777" w:rsidR="005431E1" w:rsidRDefault="00717818">
      <w:r>
        <w:rPr>
          <w:i/>
        </w:rPr>
        <w:t>min_bout</w:t>
      </w:r>
      <w:r>
        <w:t xml:space="preserve">: </w:t>
      </w:r>
      <w:r>
        <w:rPr>
          <w:b/>
        </w:rPr>
        <w:t>10</w:t>
      </w:r>
    </w:p>
    <w:p w14:paraId="11399021" w14:textId="77777777" w:rsidR="005431E1" w:rsidRDefault="00717818">
      <w:r>
        <w:rPr>
          <w:i/>
        </w:rPr>
        <w:t>within_start</w:t>
      </w:r>
      <w:r>
        <w:t xml:space="preserve">: </w:t>
      </w:r>
      <w:r>
        <w:rPr>
          <w:b/>
        </w:rPr>
        <w:t>300</w:t>
      </w:r>
    </w:p>
    <w:p w14:paraId="685B044C" w14:textId="77777777" w:rsidR="005431E1" w:rsidRDefault="00717818">
      <w:r>
        <w:rPr>
          <w:i/>
        </w:rPr>
        <w:t>within_end</w:t>
      </w:r>
      <w:r>
        <w:t xml:space="preserve">: </w:t>
      </w:r>
      <w:r>
        <w:rPr>
          <w:b/>
        </w:rPr>
        <w:t>43200</w:t>
      </w:r>
    </w:p>
    <w:p w14:paraId="06C0CE4D" w14:textId="77777777" w:rsidR="005431E1" w:rsidRDefault="00717818">
      <w:r>
        <w:rPr>
          <w:i/>
        </w:rPr>
        <w:t>after_start</w:t>
      </w:r>
      <w:r>
        <w:t xml:space="preserve">: </w:t>
      </w:r>
      <w:r>
        <w:rPr>
          <w:b/>
        </w:rPr>
        <w:t>0</w:t>
      </w:r>
    </w:p>
    <w:p w14:paraId="2DB708A9" w14:textId="77777777" w:rsidR="005431E1" w:rsidRDefault="00717818">
      <w:r>
        <w:rPr>
          <w:i/>
        </w:rPr>
        <w:t>before_end</w:t>
      </w:r>
      <w:r>
        <w:t xml:space="preserve">: </w:t>
      </w:r>
      <w:r>
        <w:rPr>
          <w:b/>
        </w:rPr>
        <w:t>0</w:t>
      </w:r>
    </w:p>
    <w:p w14:paraId="61D40712" w14:textId="77777777" w:rsidR="005431E1" w:rsidRDefault="00717818">
      <w:r>
        <w:rPr>
          <w:i/>
        </w:rPr>
        <w:t>min_VO2</w:t>
      </w:r>
      <w:r>
        <w:t xml:space="preserve">: </w:t>
      </w:r>
      <w:r>
        <w:rPr>
          <w:b/>
        </w:rPr>
        <w:t>off</w:t>
      </w:r>
    </w:p>
    <w:p w14:paraId="1E2028EA" w14:textId="77777777" w:rsidR="005431E1" w:rsidRDefault="00717818">
      <w:r>
        <w:rPr>
          <w:i/>
        </w:rPr>
        <w:t>min_VCO2</w:t>
      </w:r>
      <w:r>
        <w:t xml:space="preserve">: </w:t>
      </w:r>
      <w:r>
        <w:rPr>
          <w:b/>
        </w:rPr>
        <w:t>off</w:t>
      </w:r>
    </w:p>
    <w:p w14:paraId="52CE57A6" w14:textId="77777777" w:rsidR="005431E1" w:rsidRDefault="00717818">
      <w:pPr>
        <w:pStyle w:val="Heading2"/>
      </w:pPr>
      <w:r>
        <w:t>Pre-CNO Room Air</w:t>
      </w:r>
    </w:p>
    <w:p w14:paraId="51054F73" w14:textId="77777777" w:rsidR="005431E1" w:rsidRDefault="00717818">
      <w:r>
        <w:rPr>
          <w:i/>
        </w:rPr>
        <w:t>Alias</w:t>
      </w:r>
      <w:r>
        <w:t xml:space="preserve">: </w:t>
      </w:r>
      <w:r>
        <w:rPr>
          <w:b/>
        </w:rPr>
        <w:t>Pre-CNO Room Air</w:t>
      </w:r>
    </w:p>
    <w:p w14:paraId="53C5C7F1" w14:textId="77777777" w:rsidR="005431E1" w:rsidRDefault="00717818">
      <w:r>
        <w:rPr>
          <w:i/>
        </w:rPr>
        <w:t>Cal Seg</w:t>
      </w:r>
      <w:r>
        <w:t xml:space="preserve">: </w:t>
      </w:r>
      <w:r>
        <w:rPr>
          <w:b/>
        </w:rPr>
        <w:t>Cal 20 Room Air</w:t>
      </w:r>
    </w:p>
    <w:p w14:paraId="6594483B" w14:textId="77777777" w:rsidR="005431E1" w:rsidRDefault="00717818">
      <w:r>
        <w:rPr>
          <w:i/>
        </w:rPr>
        <w:t>AUTO_IND_INCLUDE</w:t>
      </w:r>
      <w:r>
        <w:t xml:space="preserve">: </w:t>
      </w:r>
      <w:r>
        <w:rPr>
          <w:b/>
        </w:rPr>
        <w:t>1</w:t>
      </w:r>
    </w:p>
    <w:p w14:paraId="04A3FDEB" w14:textId="77777777" w:rsidR="005431E1" w:rsidRDefault="00717818">
      <w:r>
        <w:rPr>
          <w:i/>
        </w:rPr>
        <w:t>AUTO_IND_CAL</w:t>
      </w:r>
      <w:r>
        <w:t xml:space="preserve">: </w:t>
      </w:r>
      <w:r>
        <w:rPr>
          <w:b/>
        </w:rPr>
        <w:t>0</w:t>
      </w:r>
    </w:p>
    <w:p w14:paraId="2250C4DD" w14:textId="77777777" w:rsidR="005431E1" w:rsidRDefault="00717818">
      <w:r>
        <w:rPr>
          <w:i/>
        </w:rPr>
        <w:lastRenderedPageBreak/>
        <w:t>AUTO_IND_GAS_CAL</w:t>
      </w:r>
      <w:r>
        <w:t xml:space="preserve">: </w:t>
      </w:r>
      <w:r>
        <w:rPr>
          <w:b/>
        </w:rPr>
        <w:t>0</w:t>
      </w:r>
    </w:p>
    <w:p w14:paraId="0F9D175F" w14:textId="77777777" w:rsidR="005431E1" w:rsidRDefault="00717818">
      <w:r>
        <w:rPr>
          <w:i/>
        </w:rPr>
        <w:t>AUTO_IND_GAS</w:t>
      </w:r>
      <w:r>
        <w:t xml:space="preserve">: </w:t>
      </w:r>
      <w:r>
        <w:rPr>
          <w:b/>
        </w:rPr>
        <w:t>RA</w:t>
      </w:r>
    </w:p>
    <w:p w14:paraId="18965D1F" w14:textId="77777777" w:rsidR="005431E1" w:rsidRDefault="00717818">
      <w:r>
        <w:rPr>
          <w:i/>
        </w:rPr>
        <w:t>AUTO_IND_INJECTION</w:t>
      </w:r>
      <w:r>
        <w:t xml:space="preserve">: </w:t>
      </w:r>
      <w:r>
        <w:rPr>
          <w:b/>
        </w:rPr>
        <w:t>PRE</w:t>
      </w:r>
    </w:p>
    <w:p w14:paraId="5B7F3E49" w14:textId="77777777" w:rsidR="005431E1" w:rsidRPr="00717818" w:rsidRDefault="00717818">
      <w:pPr>
        <w:rPr>
          <w:lang w:val="es-AR"/>
        </w:rPr>
      </w:pPr>
      <w:r w:rsidRPr="00717818">
        <w:rPr>
          <w:i/>
          <w:lang w:val="es-AR"/>
        </w:rPr>
        <w:t>CAL_O2</w:t>
      </w:r>
      <w:r w:rsidRPr="00717818">
        <w:rPr>
          <w:lang w:val="es-AR"/>
        </w:rPr>
        <w:t xml:space="preserve">: </w:t>
      </w:r>
      <w:r w:rsidRPr="00717818">
        <w:rPr>
          <w:b/>
          <w:lang w:val="es-AR"/>
        </w:rPr>
        <w:t>NA</w:t>
      </w:r>
    </w:p>
    <w:p w14:paraId="3B85500F" w14:textId="77777777" w:rsidR="005431E1" w:rsidRPr="00717818" w:rsidRDefault="00717818">
      <w:pPr>
        <w:rPr>
          <w:lang w:val="es-AR"/>
        </w:rPr>
      </w:pPr>
      <w:r w:rsidRPr="00717818">
        <w:rPr>
          <w:i/>
          <w:lang w:val="es-AR"/>
        </w:rPr>
        <w:t>CAL_CO2</w:t>
      </w:r>
      <w:r w:rsidRPr="00717818">
        <w:rPr>
          <w:lang w:val="es-AR"/>
        </w:rPr>
        <w:t xml:space="preserve">: </w:t>
      </w:r>
      <w:r w:rsidRPr="00717818">
        <w:rPr>
          <w:b/>
          <w:lang w:val="es-AR"/>
        </w:rPr>
        <w:t>NA</w:t>
      </w:r>
    </w:p>
    <w:p w14:paraId="045D2B9D" w14:textId="77777777" w:rsidR="005431E1" w:rsidRDefault="00717818">
      <w:r>
        <w:rPr>
          <w:i/>
        </w:rPr>
        <w:t>Midpoint</w:t>
      </w:r>
      <w:r>
        <w:t xml:space="preserve">: </w:t>
      </w:r>
      <w:r>
        <w:rPr>
          <w:b/>
        </w:rPr>
        <w:t>0</w:t>
      </w:r>
    </w:p>
    <w:p w14:paraId="055EE98D" w14:textId="77777777" w:rsidR="005431E1" w:rsidRDefault="00717818">
      <w:r>
        <w:rPr>
          <w:i/>
        </w:rPr>
        <w:t>min_TT</w:t>
      </w:r>
      <w:r>
        <w:t xml:space="preserve">: </w:t>
      </w:r>
      <w:r>
        <w:rPr>
          <w:b/>
        </w:rPr>
        <w:t>0.1</w:t>
      </w:r>
    </w:p>
    <w:p w14:paraId="25326C97" w14:textId="77777777" w:rsidR="005431E1" w:rsidRDefault="00717818">
      <w:r>
        <w:rPr>
          <w:i/>
        </w:rPr>
        <w:t>max_TT</w:t>
      </w:r>
      <w:r>
        <w:t xml:space="preserve">: </w:t>
      </w:r>
      <w:r>
        <w:rPr>
          <w:b/>
        </w:rPr>
        <w:t>5</w:t>
      </w:r>
    </w:p>
    <w:p w14:paraId="1A7C9055" w14:textId="77777777" w:rsidR="005431E1" w:rsidRDefault="00717818">
      <w:r>
        <w:rPr>
          <w:i/>
        </w:rPr>
        <w:t>max_DVTV</w:t>
      </w:r>
      <w:r>
        <w:t xml:space="preserve">: </w:t>
      </w:r>
      <w:r>
        <w:rPr>
          <w:b/>
        </w:rPr>
        <w:t>0.25</w:t>
      </w:r>
    </w:p>
    <w:p w14:paraId="37B9DE8D" w14:textId="77777777" w:rsidR="005431E1" w:rsidRDefault="00717818">
      <w:r>
        <w:rPr>
          <w:i/>
        </w:rPr>
        <w:t>Startpoint</w:t>
      </w:r>
      <w:r>
        <w:t xml:space="preserve">: </w:t>
      </w:r>
      <w:r>
        <w:rPr>
          <w:b/>
        </w:rPr>
        <w:t>1</w:t>
      </w:r>
    </w:p>
    <w:p w14:paraId="709BA09C" w14:textId="77777777" w:rsidR="005431E1" w:rsidRDefault="00717818">
      <w:r>
        <w:rPr>
          <w:i/>
        </w:rPr>
        <w:t>Endpoint</w:t>
      </w:r>
      <w:r>
        <w:t xml:space="preserve">: </w:t>
      </w:r>
      <w:r>
        <w:rPr>
          <w:b/>
        </w:rPr>
        <w:t>0</w:t>
      </w:r>
    </w:p>
    <w:p w14:paraId="1D6D7543" w14:textId="77777777" w:rsidR="005431E1" w:rsidRDefault="00717818">
      <w:r>
        <w:rPr>
          <w:i/>
        </w:rPr>
        <w:t>max_pX</w:t>
      </w:r>
      <w:r>
        <w:t xml:space="preserve">: </w:t>
      </w:r>
      <w:r>
        <w:rPr>
          <w:b/>
        </w:rPr>
        <w:t>0.1</w:t>
      </w:r>
    </w:p>
    <w:p w14:paraId="0B385719" w14:textId="77777777" w:rsidR="005431E1" w:rsidRDefault="00717818">
      <w:r>
        <w:rPr>
          <w:i/>
        </w:rPr>
        <w:t>X</w:t>
      </w:r>
      <w:r>
        <w:t xml:space="preserve">: </w:t>
      </w:r>
      <w:r>
        <w:rPr>
          <w:b/>
        </w:rPr>
        <w:t>500</w:t>
      </w:r>
    </w:p>
    <w:p w14:paraId="0B71FFB3" w14:textId="77777777" w:rsidR="005431E1" w:rsidRDefault="00717818">
      <w:r>
        <w:rPr>
          <w:i/>
        </w:rPr>
        <w:t>max_calibrated_TV</w:t>
      </w:r>
      <w:r>
        <w:t xml:space="preserve">: </w:t>
      </w:r>
      <w:r>
        <w:rPr>
          <w:b/>
        </w:rPr>
        <w:t>off</w:t>
      </w:r>
    </w:p>
    <w:p w14:paraId="2F6B308C" w14:textId="77777777" w:rsidR="005431E1" w:rsidRDefault="00717818">
      <w:r>
        <w:rPr>
          <w:i/>
        </w:rPr>
        <w:t>max_VEVO2</w:t>
      </w:r>
      <w:r>
        <w:t xml:space="preserve">: </w:t>
      </w:r>
      <w:r>
        <w:rPr>
          <w:b/>
        </w:rPr>
        <w:t>off</w:t>
      </w:r>
    </w:p>
    <w:p w14:paraId="3E323F61" w14:textId="77777777" w:rsidR="005431E1" w:rsidRDefault="00717818">
      <w:r>
        <w:rPr>
          <w:i/>
        </w:rPr>
        <w:t>include_apnea</w:t>
      </w:r>
      <w:r>
        <w:t xml:space="preserve">: </w:t>
      </w:r>
      <w:r>
        <w:rPr>
          <w:b/>
        </w:rPr>
        <w:t>0</w:t>
      </w:r>
    </w:p>
    <w:p w14:paraId="28B641E2" w14:textId="77777777" w:rsidR="005431E1" w:rsidRDefault="00717818">
      <w:r>
        <w:rPr>
          <w:i/>
        </w:rPr>
        <w:t>include_sigh</w:t>
      </w:r>
      <w:r>
        <w:t xml:space="preserve">: </w:t>
      </w:r>
      <w:r>
        <w:rPr>
          <w:b/>
        </w:rPr>
        <w:t>0</w:t>
      </w:r>
    </w:p>
    <w:p w14:paraId="730A462D" w14:textId="77777777" w:rsidR="005431E1" w:rsidRDefault="00717818">
      <w:r>
        <w:rPr>
          <w:i/>
        </w:rPr>
        <w:t>include_high_chamber_temp</w:t>
      </w:r>
      <w:r>
        <w:t xml:space="preserve">: </w:t>
      </w:r>
      <w:r>
        <w:rPr>
          <w:b/>
        </w:rPr>
        <w:t>0</w:t>
      </w:r>
    </w:p>
    <w:p w14:paraId="6C332CB3" w14:textId="77777777" w:rsidR="005431E1" w:rsidRDefault="00717818">
      <w:r>
        <w:rPr>
          <w:i/>
        </w:rPr>
        <w:t>vol_mov_avg_drift</w:t>
      </w:r>
      <w:r>
        <w:t xml:space="preserve">: </w:t>
      </w:r>
      <w:r>
        <w:rPr>
          <w:b/>
        </w:rPr>
        <w:t>1</w:t>
      </w:r>
    </w:p>
    <w:p w14:paraId="0246AEB7" w14:textId="77777777" w:rsidR="005431E1" w:rsidRDefault="00717818">
      <w:r>
        <w:rPr>
          <w:i/>
        </w:rPr>
        <w:t>min_TV</w:t>
      </w:r>
      <w:r>
        <w:t xml:space="preserve">: </w:t>
      </w:r>
      <w:r>
        <w:rPr>
          <w:b/>
        </w:rPr>
        <w:t>0</w:t>
      </w:r>
    </w:p>
    <w:p w14:paraId="6CA9544E" w14:textId="77777777" w:rsidR="005431E1" w:rsidRDefault="00717818">
      <w:r>
        <w:rPr>
          <w:i/>
        </w:rPr>
        <w:t>min_CO2</w:t>
      </w:r>
      <w:r>
        <w:t xml:space="preserve">: </w:t>
      </w:r>
      <w:r>
        <w:rPr>
          <w:b/>
        </w:rPr>
        <w:t>0</w:t>
      </w:r>
    </w:p>
    <w:p w14:paraId="37142C86" w14:textId="77777777" w:rsidR="005431E1" w:rsidRDefault="00717818">
      <w:r>
        <w:rPr>
          <w:i/>
        </w:rPr>
        <w:t>max_CO2</w:t>
      </w:r>
      <w:r>
        <w:t xml:space="preserve">: </w:t>
      </w:r>
      <w:r>
        <w:rPr>
          <w:b/>
        </w:rPr>
        <w:t>5</w:t>
      </w:r>
    </w:p>
    <w:p w14:paraId="1BFCE8B9" w14:textId="77777777" w:rsidR="005431E1" w:rsidRDefault="00717818">
      <w:r>
        <w:rPr>
          <w:i/>
        </w:rPr>
        <w:t>min_O2</w:t>
      </w:r>
      <w:r>
        <w:t xml:space="preserve">: </w:t>
      </w:r>
      <w:r>
        <w:rPr>
          <w:b/>
        </w:rPr>
        <w:t>10</w:t>
      </w:r>
    </w:p>
    <w:p w14:paraId="5078C517" w14:textId="77777777" w:rsidR="005431E1" w:rsidRDefault="00717818">
      <w:r>
        <w:rPr>
          <w:i/>
        </w:rPr>
        <w:t>max_O2</w:t>
      </w:r>
      <w:r>
        <w:t xml:space="preserve">: </w:t>
      </w:r>
      <w:r>
        <w:rPr>
          <w:b/>
        </w:rPr>
        <w:t>21</w:t>
      </w:r>
    </w:p>
    <w:p w14:paraId="442DF2EC" w14:textId="77777777" w:rsidR="005431E1" w:rsidRDefault="00717818">
      <w:r>
        <w:rPr>
          <w:i/>
        </w:rPr>
        <w:t>min_bout</w:t>
      </w:r>
      <w:r>
        <w:t xml:space="preserve">: </w:t>
      </w:r>
      <w:r>
        <w:rPr>
          <w:b/>
        </w:rPr>
        <w:t>10</w:t>
      </w:r>
    </w:p>
    <w:p w14:paraId="31CD3355" w14:textId="77777777" w:rsidR="005431E1" w:rsidRDefault="00717818">
      <w:r>
        <w:rPr>
          <w:i/>
        </w:rPr>
        <w:t>within_start</w:t>
      </w:r>
      <w:r>
        <w:t xml:space="preserve">: </w:t>
      </w:r>
      <w:r>
        <w:rPr>
          <w:b/>
        </w:rPr>
        <w:t>43200</w:t>
      </w:r>
    </w:p>
    <w:p w14:paraId="2837176D" w14:textId="77777777" w:rsidR="005431E1" w:rsidRDefault="00717818">
      <w:r>
        <w:rPr>
          <w:i/>
        </w:rPr>
        <w:t>within_end</w:t>
      </w:r>
      <w:r>
        <w:t xml:space="preserve">: </w:t>
      </w:r>
      <w:r>
        <w:rPr>
          <w:b/>
        </w:rPr>
        <w:t>43200</w:t>
      </w:r>
    </w:p>
    <w:p w14:paraId="648A7861" w14:textId="77777777" w:rsidR="005431E1" w:rsidRDefault="00717818">
      <w:r>
        <w:rPr>
          <w:i/>
        </w:rPr>
        <w:t>after_start</w:t>
      </w:r>
      <w:r>
        <w:t xml:space="preserve">: </w:t>
      </w:r>
      <w:r>
        <w:rPr>
          <w:b/>
        </w:rPr>
        <w:t>0</w:t>
      </w:r>
    </w:p>
    <w:p w14:paraId="2F38FB87" w14:textId="77777777" w:rsidR="005431E1" w:rsidRDefault="00717818">
      <w:r>
        <w:rPr>
          <w:i/>
        </w:rPr>
        <w:t>before_end</w:t>
      </w:r>
      <w:r>
        <w:t xml:space="preserve">: </w:t>
      </w:r>
      <w:r>
        <w:rPr>
          <w:b/>
        </w:rPr>
        <w:t>0</w:t>
      </w:r>
    </w:p>
    <w:p w14:paraId="38163F2A" w14:textId="77777777" w:rsidR="005431E1" w:rsidRDefault="00717818">
      <w:r>
        <w:rPr>
          <w:i/>
        </w:rPr>
        <w:t>min_VO2</w:t>
      </w:r>
      <w:r>
        <w:t xml:space="preserve">: </w:t>
      </w:r>
      <w:r>
        <w:rPr>
          <w:b/>
        </w:rPr>
        <w:t>off</w:t>
      </w:r>
    </w:p>
    <w:p w14:paraId="4881EEEC" w14:textId="77777777" w:rsidR="005431E1" w:rsidRDefault="00717818">
      <w:r>
        <w:rPr>
          <w:i/>
        </w:rPr>
        <w:t>min_VCO2</w:t>
      </w:r>
      <w:r>
        <w:t xml:space="preserve">: </w:t>
      </w:r>
      <w:r>
        <w:rPr>
          <w:b/>
        </w:rPr>
        <w:t>off</w:t>
      </w:r>
    </w:p>
    <w:p w14:paraId="3BB7A435" w14:textId="77777777" w:rsidR="005431E1" w:rsidRDefault="00717818">
      <w:pPr>
        <w:pStyle w:val="Heading2"/>
      </w:pPr>
      <w:r>
        <w:t>Pre-CNO 5% CO2</w:t>
      </w:r>
    </w:p>
    <w:p w14:paraId="0F23623E" w14:textId="77777777" w:rsidR="005431E1" w:rsidRDefault="00717818">
      <w:r>
        <w:rPr>
          <w:i/>
        </w:rPr>
        <w:t>Alias</w:t>
      </w:r>
      <w:r>
        <w:t xml:space="preserve">: </w:t>
      </w:r>
      <w:r>
        <w:rPr>
          <w:b/>
        </w:rPr>
        <w:t>Pre-CNO 5% CO2</w:t>
      </w:r>
    </w:p>
    <w:p w14:paraId="5B7CA7F5" w14:textId="77777777" w:rsidR="005431E1" w:rsidRDefault="00717818">
      <w:r>
        <w:rPr>
          <w:i/>
        </w:rPr>
        <w:t>Cal Seg</w:t>
      </w:r>
      <w:r>
        <w:t>:</w:t>
      </w:r>
      <w:r>
        <w:t xml:space="preserve"> </w:t>
      </w:r>
      <w:r>
        <w:rPr>
          <w:b/>
        </w:rPr>
        <w:t>Cal 20 5% CO2</w:t>
      </w:r>
    </w:p>
    <w:p w14:paraId="58444E20" w14:textId="77777777" w:rsidR="005431E1" w:rsidRDefault="00717818">
      <w:r>
        <w:rPr>
          <w:i/>
        </w:rPr>
        <w:t>AUTO_IND_INCLUDE</w:t>
      </w:r>
      <w:r>
        <w:t xml:space="preserve">: </w:t>
      </w:r>
      <w:r>
        <w:rPr>
          <w:b/>
        </w:rPr>
        <w:t>1</w:t>
      </w:r>
    </w:p>
    <w:p w14:paraId="4F75FF96" w14:textId="77777777" w:rsidR="005431E1" w:rsidRDefault="00717818">
      <w:r>
        <w:rPr>
          <w:i/>
        </w:rPr>
        <w:t>AUTO_IND_CAL</w:t>
      </w:r>
      <w:r>
        <w:t xml:space="preserve">: </w:t>
      </w:r>
      <w:r>
        <w:rPr>
          <w:b/>
        </w:rPr>
        <w:t>0</w:t>
      </w:r>
    </w:p>
    <w:p w14:paraId="7CDAEEC9" w14:textId="77777777" w:rsidR="005431E1" w:rsidRDefault="00717818">
      <w:r>
        <w:rPr>
          <w:i/>
        </w:rPr>
        <w:t>AUTO_IND_GAS_CAL</w:t>
      </w:r>
      <w:r>
        <w:t xml:space="preserve">: </w:t>
      </w:r>
      <w:r>
        <w:rPr>
          <w:b/>
        </w:rPr>
        <w:t>0</w:t>
      </w:r>
    </w:p>
    <w:p w14:paraId="7607984A" w14:textId="77777777" w:rsidR="005431E1" w:rsidRDefault="00717818">
      <w:r>
        <w:rPr>
          <w:i/>
        </w:rPr>
        <w:t>AUTO_IND_GAS</w:t>
      </w:r>
      <w:r>
        <w:t xml:space="preserve">: </w:t>
      </w:r>
      <w:r>
        <w:rPr>
          <w:b/>
        </w:rPr>
        <w:t>5%CO2</w:t>
      </w:r>
    </w:p>
    <w:p w14:paraId="1C6A5814" w14:textId="77777777" w:rsidR="005431E1" w:rsidRDefault="00717818">
      <w:r>
        <w:rPr>
          <w:i/>
        </w:rPr>
        <w:t>AUTO_IND_INJECTION</w:t>
      </w:r>
      <w:r>
        <w:t xml:space="preserve">: </w:t>
      </w:r>
      <w:r>
        <w:rPr>
          <w:b/>
        </w:rPr>
        <w:t>PRE</w:t>
      </w:r>
    </w:p>
    <w:p w14:paraId="36C1C139" w14:textId="77777777" w:rsidR="005431E1" w:rsidRPr="00717818" w:rsidRDefault="00717818">
      <w:pPr>
        <w:rPr>
          <w:lang w:val="es-AR"/>
        </w:rPr>
      </w:pPr>
      <w:r w:rsidRPr="00717818">
        <w:rPr>
          <w:i/>
          <w:lang w:val="es-AR"/>
        </w:rPr>
        <w:t>CAL_O2</w:t>
      </w:r>
      <w:r w:rsidRPr="00717818">
        <w:rPr>
          <w:lang w:val="es-AR"/>
        </w:rPr>
        <w:t xml:space="preserve">: </w:t>
      </w:r>
      <w:r w:rsidRPr="00717818">
        <w:rPr>
          <w:b/>
          <w:lang w:val="es-AR"/>
        </w:rPr>
        <w:t>NA</w:t>
      </w:r>
    </w:p>
    <w:p w14:paraId="421E65E6" w14:textId="77777777" w:rsidR="005431E1" w:rsidRPr="00717818" w:rsidRDefault="00717818">
      <w:pPr>
        <w:rPr>
          <w:lang w:val="es-AR"/>
        </w:rPr>
      </w:pPr>
      <w:r w:rsidRPr="00717818">
        <w:rPr>
          <w:i/>
          <w:lang w:val="es-AR"/>
        </w:rPr>
        <w:t>CAL_CO2</w:t>
      </w:r>
      <w:r w:rsidRPr="00717818">
        <w:rPr>
          <w:lang w:val="es-AR"/>
        </w:rPr>
        <w:t xml:space="preserve">: </w:t>
      </w:r>
      <w:r w:rsidRPr="00717818">
        <w:rPr>
          <w:b/>
          <w:lang w:val="es-AR"/>
        </w:rPr>
        <w:t>NA</w:t>
      </w:r>
    </w:p>
    <w:p w14:paraId="2337F941" w14:textId="77777777" w:rsidR="005431E1" w:rsidRDefault="00717818">
      <w:r>
        <w:rPr>
          <w:i/>
        </w:rPr>
        <w:t>Midpoint</w:t>
      </w:r>
      <w:r>
        <w:t xml:space="preserve">: </w:t>
      </w:r>
      <w:r>
        <w:rPr>
          <w:b/>
        </w:rPr>
        <w:t>0</w:t>
      </w:r>
    </w:p>
    <w:p w14:paraId="3561FE24" w14:textId="77777777" w:rsidR="005431E1" w:rsidRDefault="00717818">
      <w:r>
        <w:rPr>
          <w:i/>
        </w:rPr>
        <w:t>min_TT</w:t>
      </w:r>
      <w:r>
        <w:t xml:space="preserve">: </w:t>
      </w:r>
      <w:r>
        <w:rPr>
          <w:b/>
        </w:rPr>
        <w:t>0.1</w:t>
      </w:r>
    </w:p>
    <w:p w14:paraId="0B5F8884" w14:textId="77777777" w:rsidR="005431E1" w:rsidRDefault="00717818">
      <w:r>
        <w:rPr>
          <w:i/>
        </w:rPr>
        <w:t>max_TT</w:t>
      </w:r>
      <w:r>
        <w:t xml:space="preserve">: </w:t>
      </w:r>
      <w:r>
        <w:rPr>
          <w:b/>
        </w:rPr>
        <w:t>5</w:t>
      </w:r>
    </w:p>
    <w:p w14:paraId="6B04F6D5" w14:textId="77777777" w:rsidR="005431E1" w:rsidRDefault="00717818">
      <w:r>
        <w:rPr>
          <w:i/>
        </w:rPr>
        <w:t>max_DVTV</w:t>
      </w:r>
      <w:r>
        <w:t xml:space="preserve">: </w:t>
      </w:r>
      <w:r>
        <w:rPr>
          <w:b/>
        </w:rPr>
        <w:t>0.25</w:t>
      </w:r>
    </w:p>
    <w:p w14:paraId="387E4323" w14:textId="77777777" w:rsidR="005431E1" w:rsidRDefault="00717818">
      <w:r>
        <w:rPr>
          <w:i/>
        </w:rPr>
        <w:t>Startpoint</w:t>
      </w:r>
      <w:r>
        <w:t xml:space="preserve">: </w:t>
      </w:r>
      <w:r>
        <w:rPr>
          <w:b/>
        </w:rPr>
        <w:t>0</w:t>
      </w:r>
    </w:p>
    <w:p w14:paraId="5EE275FF" w14:textId="77777777" w:rsidR="005431E1" w:rsidRDefault="00717818">
      <w:r>
        <w:rPr>
          <w:i/>
        </w:rPr>
        <w:t>Endpoint</w:t>
      </w:r>
      <w:r>
        <w:t xml:space="preserve">: </w:t>
      </w:r>
      <w:r>
        <w:rPr>
          <w:b/>
        </w:rPr>
        <w:t>0</w:t>
      </w:r>
    </w:p>
    <w:p w14:paraId="30D5A123" w14:textId="77777777" w:rsidR="005431E1" w:rsidRDefault="00717818">
      <w:r>
        <w:rPr>
          <w:i/>
        </w:rPr>
        <w:t>max_pX</w:t>
      </w:r>
      <w:r>
        <w:t xml:space="preserve">: </w:t>
      </w:r>
      <w:r>
        <w:rPr>
          <w:b/>
        </w:rPr>
        <w:t>0.1</w:t>
      </w:r>
    </w:p>
    <w:p w14:paraId="0E938BF7" w14:textId="77777777" w:rsidR="005431E1" w:rsidRDefault="00717818">
      <w:r>
        <w:rPr>
          <w:i/>
        </w:rPr>
        <w:t>X</w:t>
      </w:r>
      <w:r>
        <w:t xml:space="preserve">: </w:t>
      </w:r>
      <w:r>
        <w:rPr>
          <w:b/>
        </w:rPr>
        <w:t>500</w:t>
      </w:r>
    </w:p>
    <w:p w14:paraId="4D6D4AD0" w14:textId="77777777" w:rsidR="005431E1" w:rsidRDefault="00717818">
      <w:r>
        <w:rPr>
          <w:i/>
        </w:rPr>
        <w:t>max_calibrated_TV</w:t>
      </w:r>
      <w:r>
        <w:t xml:space="preserve">: </w:t>
      </w:r>
      <w:r>
        <w:rPr>
          <w:b/>
        </w:rPr>
        <w:t>off</w:t>
      </w:r>
    </w:p>
    <w:p w14:paraId="74DBDD5C" w14:textId="77777777" w:rsidR="005431E1" w:rsidRDefault="00717818">
      <w:r>
        <w:rPr>
          <w:i/>
        </w:rPr>
        <w:t>max_VEVO2</w:t>
      </w:r>
      <w:r>
        <w:t xml:space="preserve">: </w:t>
      </w:r>
      <w:r>
        <w:rPr>
          <w:b/>
        </w:rPr>
        <w:t>off</w:t>
      </w:r>
    </w:p>
    <w:p w14:paraId="31C7FD6C" w14:textId="77777777" w:rsidR="005431E1" w:rsidRDefault="00717818">
      <w:r>
        <w:rPr>
          <w:i/>
        </w:rPr>
        <w:t>include_apnea</w:t>
      </w:r>
      <w:r>
        <w:t xml:space="preserve">: </w:t>
      </w:r>
      <w:r>
        <w:rPr>
          <w:b/>
        </w:rPr>
        <w:t>0</w:t>
      </w:r>
    </w:p>
    <w:p w14:paraId="6051DA65" w14:textId="77777777" w:rsidR="005431E1" w:rsidRDefault="00717818">
      <w:r>
        <w:rPr>
          <w:i/>
        </w:rPr>
        <w:lastRenderedPageBreak/>
        <w:t>include_sigh</w:t>
      </w:r>
      <w:r>
        <w:t xml:space="preserve">: </w:t>
      </w:r>
      <w:r>
        <w:rPr>
          <w:b/>
        </w:rPr>
        <w:t>0</w:t>
      </w:r>
    </w:p>
    <w:p w14:paraId="3F343D71" w14:textId="77777777" w:rsidR="005431E1" w:rsidRDefault="00717818">
      <w:r>
        <w:rPr>
          <w:i/>
        </w:rPr>
        <w:t>include_high_chamber_temp</w:t>
      </w:r>
      <w:r>
        <w:t xml:space="preserve">: </w:t>
      </w:r>
      <w:r>
        <w:rPr>
          <w:b/>
        </w:rPr>
        <w:t>0</w:t>
      </w:r>
    </w:p>
    <w:p w14:paraId="5225EF57" w14:textId="77777777" w:rsidR="005431E1" w:rsidRDefault="00717818">
      <w:r>
        <w:rPr>
          <w:i/>
        </w:rPr>
        <w:t>vol_mov_avg_drift</w:t>
      </w:r>
      <w:r>
        <w:t xml:space="preserve">: </w:t>
      </w:r>
      <w:r>
        <w:rPr>
          <w:b/>
        </w:rPr>
        <w:t>1</w:t>
      </w:r>
    </w:p>
    <w:p w14:paraId="145BCDE6" w14:textId="77777777" w:rsidR="005431E1" w:rsidRDefault="00717818">
      <w:r>
        <w:rPr>
          <w:i/>
        </w:rPr>
        <w:t>min_TV</w:t>
      </w:r>
      <w:r>
        <w:t xml:space="preserve">: </w:t>
      </w:r>
      <w:r>
        <w:rPr>
          <w:b/>
        </w:rPr>
        <w:t>0</w:t>
      </w:r>
    </w:p>
    <w:p w14:paraId="20F6BC9C" w14:textId="77777777" w:rsidR="005431E1" w:rsidRDefault="00717818">
      <w:r>
        <w:rPr>
          <w:i/>
        </w:rPr>
        <w:t>min_CO2</w:t>
      </w:r>
      <w:r>
        <w:t xml:space="preserve">: </w:t>
      </w:r>
      <w:r>
        <w:rPr>
          <w:b/>
        </w:rPr>
        <w:t>5</w:t>
      </w:r>
    </w:p>
    <w:p w14:paraId="34AE6E29" w14:textId="77777777" w:rsidR="005431E1" w:rsidRDefault="00717818">
      <w:r>
        <w:rPr>
          <w:i/>
        </w:rPr>
        <w:t>max_CO2</w:t>
      </w:r>
      <w:r>
        <w:t xml:space="preserve">: </w:t>
      </w:r>
      <w:r>
        <w:rPr>
          <w:b/>
        </w:rPr>
        <w:t>10</w:t>
      </w:r>
    </w:p>
    <w:p w14:paraId="22C4EB4B" w14:textId="77777777" w:rsidR="005431E1" w:rsidRDefault="00717818">
      <w:r>
        <w:rPr>
          <w:i/>
        </w:rPr>
        <w:t>min_O2</w:t>
      </w:r>
      <w:r>
        <w:t xml:space="preserve">: </w:t>
      </w:r>
      <w:r>
        <w:rPr>
          <w:b/>
        </w:rPr>
        <w:t>10</w:t>
      </w:r>
    </w:p>
    <w:p w14:paraId="77837243" w14:textId="77777777" w:rsidR="005431E1" w:rsidRDefault="00717818">
      <w:r>
        <w:rPr>
          <w:i/>
        </w:rPr>
        <w:t>max_O2</w:t>
      </w:r>
      <w:r>
        <w:t xml:space="preserve">: </w:t>
      </w:r>
      <w:r>
        <w:rPr>
          <w:b/>
        </w:rPr>
        <w:t>21</w:t>
      </w:r>
    </w:p>
    <w:p w14:paraId="08C36243" w14:textId="77777777" w:rsidR="005431E1" w:rsidRDefault="00717818">
      <w:r>
        <w:rPr>
          <w:i/>
        </w:rPr>
        <w:t>min_bout</w:t>
      </w:r>
      <w:r>
        <w:t xml:space="preserve">: </w:t>
      </w:r>
      <w:r>
        <w:rPr>
          <w:b/>
        </w:rPr>
        <w:t>10</w:t>
      </w:r>
    </w:p>
    <w:p w14:paraId="4A9D69CC" w14:textId="77777777" w:rsidR="005431E1" w:rsidRDefault="00717818">
      <w:r>
        <w:rPr>
          <w:i/>
        </w:rPr>
        <w:t>within_start</w:t>
      </w:r>
      <w:r>
        <w:t xml:space="preserve">: </w:t>
      </w:r>
      <w:r>
        <w:rPr>
          <w:b/>
        </w:rPr>
        <w:t>43200</w:t>
      </w:r>
    </w:p>
    <w:p w14:paraId="13F09F90" w14:textId="77777777" w:rsidR="005431E1" w:rsidRDefault="00717818">
      <w:r>
        <w:rPr>
          <w:i/>
        </w:rPr>
        <w:t>within_end</w:t>
      </w:r>
      <w:r>
        <w:t xml:space="preserve">: </w:t>
      </w:r>
      <w:r>
        <w:rPr>
          <w:b/>
        </w:rPr>
        <w:t>600</w:t>
      </w:r>
    </w:p>
    <w:p w14:paraId="112612BC" w14:textId="77777777" w:rsidR="005431E1" w:rsidRDefault="00717818">
      <w:r>
        <w:rPr>
          <w:i/>
        </w:rPr>
        <w:t>after_start</w:t>
      </w:r>
      <w:r>
        <w:t xml:space="preserve">: </w:t>
      </w:r>
      <w:r>
        <w:rPr>
          <w:b/>
        </w:rPr>
        <w:t>0</w:t>
      </w:r>
    </w:p>
    <w:p w14:paraId="7CA96B58" w14:textId="77777777" w:rsidR="005431E1" w:rsidRDefault="00717818">
      <w:r>
        <w:rPr>
          <w:i/>
        </w:rPr>
        <w:t>before_end</w:t>
      </w:r>
      <w:r>
        <w:t xml:space="preserve">: </w:t>
      </w:r>
      <w:r>
        <w:rPr>
          <w:b/>
        </w:rPr>
        <w:t>0</w:t>
      </w:r>
    </w:p>
    <w:p w14:paraId="0A87FFE4" w14:textId="77777777" w:rsidR="005431E1" w:rsidRDefault="00717818">
      <w:r>
        <w:rPr>
          <w:i/>
        </w:rPr>
        <w:t>min_VO2</w:t>
      </w:r>
      <w:r>
        <w:t xml:space="preserve">: </w:t>
      </w:r>
      <w:r>
        <w:rPr>
          <w:b/>
        </w:rPr>
        <w:t>off</w:t>
      </w:r>
    </w:p>
    <w:p w14:paraId="1E70771E" w14:textId="77777777" w:rsidR="005431E1" w:rsidRDefault="00717818">
      <w:r>
        <w:rPr>
          <w:i/>
        </w:rPr>
        <w:t>min_VCO2</w:t>
      </w:r>
      <w:r>
        <w:t xml:space="preserve">: </w:t>
      </w:r>
      <w:r>
        <w:rPr>
          <w:b/>
        </w:rPr>
        <w:t>off</w:t>
      </w:r>
    </w:p>
    <w:p w14:paraId="5B967098" w14:textId="77777777" w:rsidR="005431E1" w:rsidRDefault="00717818">
      <w:pPr>
        <w:pStyle w:val="Heading2"/>
      </w:pPr>
      <w:r>
        <w:t>Pre-CNO Post-CO2 Recovery</w:t>
      </w:r>
    </w:p>
    <w:p w14:paraId="356A67FD" w14:textId="77777777" w:rsidR="005431E1" w:rsidRDefault="00717818">
      <w:r>
        <w:rPr>
          <w:i/>
        </w:rPr>
        <w:t>Alias</w:t>
      </w:r>
      <w:r>
        <w:t xml:space="preserve">: </w:t>
      </w:r>
      <w:r>
        <w:rPr>
          <w:b/>
        </w:rPr>
        <w:t>Pre-CNO Post-CO2 Recovery</w:t>
      </w:r>
    </w:p>
    <w:p w14:paraId="4E24168C" w14:textId="77777777" w:rsidR="005431E1" w:rsidRDefault="00717818">
      <w:r>
        <w:rPr>
          <w:i/>
        </w:rPr>
        <w:t>Cal Seg</w:t>
      </w:r>
      <w:r>
        <w:t xml:space="preserve">: </w:t>
      </w:r>
      <w:r>
        <w:rPr>
          <w:b/>
        </w:rPr>
        <w:t>Cal 20 Room Air</w:t>
      </w:r>
    </w:p>
    <w:p w14:paraId="5981D731" w14:textId="77777777" w:rsidR="005431E1" w:rsidRDefault="00717818">
      <w:r>
        <w:rPr>
          <w:i/>
        </w:rPr>
        <w:t>AUTO_IND_INCLUDE</w:t>
      </w:r>
      <w:r>
        <w:t xml:space="preserve">: </w:t>
      </w:r>
      <w:r>
        <w:rPr>
          <w:b/>
        </w:rPr>
        <w:t>0</w:t>
      </w:r>
    </w:p>
    <w:p w14:paraId="652966F0" w14:textId="77777777" w:rsidR="005431E1" w:rsidRDefault="00717818">
      <w:r>
        <w:rPr>
          <w:i/>
        </w:rPr>
        <w:t>AUTO_IND_CAL</w:t>
      </w:r>
      <w:r>
        <w:t xml:space="preserve">: </w:t>
      </w:r>
      <w:r>
        <w:rPr>
          <w:b/>
        </w:rPr>
        <w:t>0</w:t>
      </w:r>
    </w:p>
    <w:p w14:paraId="005EF3DC" w14:textId="77777777" w:rsidR="005431E1" w:rsidRDefault="00717818">
      <w:r>
        <w:rPr>
          <w:i/>
        </w:rPr>
        <w:t>AUTO_IND_GAS_CAL</w:t>
      </w:r>
      <w:r>
        <w:t xml:space="preserve">: </w:t>
      </w:r>
      <w:r>
        <w:rPr>
          <w:b/>
        </w:rPr>
        <w:t>0</w:t>
      </w:r>
    </w:p>
    <w:p w14:paraId="55BDFD43" w14:textId="77777777" w:rsidR="005431E1" w:rsidRDefault="00717818">
      <w:r>
        <w:rPr>
          <w:i/>
        </w:rPr>
        <w:t>AUTO_IND_GAS</w:t>
      </w:r>
      <w:r>
        <w:t xml:space="preserve">: </w:t>
      </w:r>
      <w:r>
        <w:rPr>
          <w:b/>
        </w:rPr>
        <w:t>RA</w:t>
      </w:r>
    </w:p>
    <w:p w14:paraId="74A9D1F9" w14:textId="77777777" w:rsidR="005431E1" w:rsidRDefault="00717818">
      <w:r>
        <w:rPr>
          <w:i/>
        </w:rPr>
        <w:t>AUTO_IND_INJECTION</w:t>
      </w:r>
      <w:r>
        <w:t xml:space="preserve">: </w:t>
      </w:r>
      <w:r>
        <w:rPr>
          <w:b/>
        </w:rPr>
        <w:t>PRE</w:t>
      </w:r>
    </w:p>
    <w:p w14:paraId="31E9357E" w14:textId="77777777" w:rsidR="005431E1" w:rsidRPr="00717818" w:rsidRDefault="00717818">
      <w:pPr>
        <w:rPr>
          <w:lang w:val="es-AR"/>
        </w:rPr>
      </w:pPr>
      <w:r w:rsidRPr="00717818">
        <w:rPr>
          <w:i/>
          <w:lang w:val="es-AR"/>
        </w:rPr>
        <w:t>CAL_O2</w:t>
      </w:r>
      <w:r w:rsidRPr="00717818">
        <w:rPr>
          <w:lang w:val="es-AR"/>
        </w:rPr>
        <w:t xml:space="preserve">: </w:t>
      </w:r>
      <w:r w:rsidRPr="00717818">
        <w:rPr>
          <w:b/>
          <w:lang w:val="es-AR"/>
        </w:rPr>
        <w:t>NA</w:t>
      </w:r>
    </w:p>
    <w:p w14:paraId="5AB5FC50" w14:textId="77777777" w:rsidR="005431E1" w:rsidRPr="00717818" w:rsidRDefault="00717818">
      <w:pPr>
        <w:rPr>
          <w:lang w:val="es-AR"/>
        </w:rPr>
      </w:pPr>
      <w:r w:rsidRPr="00717818">
        <w:rPr>
          <w:i/>
          <w:lang w:val="es-AR"/>
        </w:rPr>
        <w:t>CAL_CO2</w:t>
      </w:r>
      <w:r w:rsidRPr="00717818">
        <w:rPr>
          <w:lang w:val="es-AR"/>
        </w:rPr>
        <w:t xml:space="preserve">: </w:t>
      </w:r>
      <w:r w:rsidRPr="00717818">
        <w:rPr>
          <w:b/>
          <w:lang w:val="es-AR"/>
        </w:rPr>
        <w:t>NA</w:t>
      </w:r>
    </w:p>
    <w:p w14:paraId="129D653A" w14:textId="77777777" w:rsidR="005431E1" w:rsidRDefault="00717818">
      <w:r>
        <w:rPr>
          <w:i/>
        </w:rPr>
        <w:t>Midpoint</w:t>
      </w:r>
      <w:r>
        <w:t xml:space="preserve">: </w:t>
      </w:r>
      <w:r>
        <w:rPr>
          <w:b/>
        </w:rPr>
        <w:t>0</w:t>
      </w:r>
    </w:p>
    <w:p w14:paraId="3B412595" w14:textId="77777777" w:rsidR="005431E1" w:rsidRDefault="00717818">
      <w:r>
        <w:rPr>
          <w:i/>
        </w:rPr>
        <w:t>min_TT</w:t>
      </w:r>
      <w:r>
        <w:t xml:space="preserve">: </w:t>
      </w:r>
      <w:r>
        <w:rPr>
          <w:b/>
        </w:rPr>
        <w:t>0.1</w:t>
      </w:r>
    </w:p>
    <w:p w14:paraId="4D4B91DB" w14:textId="77777777" w:rsidR="005431E1" w:rsidRDefault="00717818">
      <w:r>
        <w:rPr>
          <w:i/>
        </w:rPr>
        <w:t>max_TT</w:t>
      </w:r>
      <w:r>
        <w:t xml:space="preserve">: </w:t>
      </w:r>
      <w:r>
        <w:rPr>
          <w:b/>
        </w:rPr>
        <w:t>5</w:t>
      </w:r>
    </w:p>
    <w:p w14:paraId="67275865" w14:textId="77777777" w:rsidR="005431E1" w:rsidRDefault="00717818">
      <w:r>
        <w:rPr>
          <w:i/>
        </w:rPr>
        <w:t>max_DVTV</w:t>
      </w:r>
      <w:r>
        <w:t xml:space="preserve">: </w:t>
      </w:r>
      <w:r>
        <w:rPr>
          <w:b/>
        </w:rPr>
        <w:t>0.25</w:t>
      </w:r>
    </w:p>
    <w:p w14:paraId="6B7712B9" w14:textId="77777777" w:rsidR="005431E1" w:rsidRDefault="00717818">
      <w:r>
        <w:rPr>
          <w:i/>
        </w:rPr>
        <w:t>Startpoint</w:t>
      </w:r>
      <w:r>
        <w:t xml:space="preserve">: </w:t>
      </w:r>
      <w:r>
        <w:rPr>
          <w:b/>
        </w:rPr>
        <w:t>0</w:t>
      </w:r>
    </w:p>
    <w:p w14:paraId="521642F6" w14:textId="77777777" w:rsidR="005431E1" w:rsidRDefault="00717818">
      <w:r>
        <w:rPr>
          <w:i/>
        </w:rPr>
        <w:t>Endpoint</w:t>
      </w:r>
      <w:r>
        <w:t xml:space="preserve">: </w:t>
      </w:r>
      <w:r>
        <w:rPr>
          <w:b/>
        </w:rPr>
        <w:t>0</w:t>
      </w:r>
    </w:p>
    <w:p w14:paraId="3B13A5AB" w14:textId="77777777" w:rsidR="005431E1" w:rsidRDefault="00717818">
      <w:r>
        <w:rPr>
          <w:i/>
        </w:rPr>
        <w:t>max_pX</w:t>
      </w:r>
      <w:r>
        <w:t xml:space="preserve">: </w:t>
      </w:r>
      <w:r>
        <w:rPr>
          <w:b/>
        </w:rPr>
        <w:t>0.1</w:t>
      </w:r>
    </w:p>
    <w:p w14:paraId="7BC763D7" w14:textId="77777777" w:rsidR="005431E1" w:rsidRDefault="00717818">
      <w:r>
        <w:rPr>
          <w:i/>
        </w:rPr>
        <w:t>X</w:t>
      </w:r>
      <w:r>
        <w:t xml:space="preserve">: </w:t>
      </w:r>
      <w:r>
        <w:rPr>
          <w:b/>
        </w:rPr>
        <w:t>500</w:t>
      </w:r>
    </w:p>
    <w:p w14:paraId="2B4E1D54" w14:textId="77777777" w:rsidR="005431E1" w:rsidRDefault="00717818">
      <w:r>
        <w:rPr>
          <w:i/>
        </w:rPr>
        <w:t>max_calibrated_TV</w:t>
      </w:r>
      <w:r>
        <w:t xml:space="preserve">: </w:t>
      </w:r>
      <w:r>
        <w:rPr>
          <w:b/>
        </w:rPr>
        <w:t>off</w:t>
      </w:r>
    </w:p>
    <w:p w14:paraId="6EC7DA7B" w14:textId="77777777" w:rsidR="005431E1" w:rsidRDefault="00717818">
      <w:r>
        <w:rPr>
          <w:i/>
        </w:rPr>
        <w:t>max_VEVO2</w:t>
      </w:r>
      <w:r>
        <w:t xml:space="preserve">: </w:t>
      </w:r>
      <w:r>
        <w:rPr>
          <w:b/>
        </w:rPr>
        <w:t>off</w:t>
      </w:r>
    </w:p>
    <w:p w14:paraId="04159F04" w14:textId="77777777" w:rsidR="005431E1" w:rsidRDefault="00717818">
      <w:r>
        <w:rPr>
          <w:i/>
        </w:rPr>
        <w:t>include_apnea</w:t>
      </w:r>
      <w:r>
        <w:t xml:space="preserve">: </w:t>
      </w:r>
      <w:r>
        <w:rPr>
          <w:b/>
        </w:rPr>
        <w:t>0</w:t>
      </w:r>
    </w:p>
    <w:p w14:paraId="4C821985" w14:textId="77777777" w:rsidR="005431E1" w:rsidRDefault="00717818">
      <w:r>
        <w:rPr>
          <w:i/>
        </w:rPr>
        <w:t>include_sigh</w:t>
      </w:r>
      <w:r>
        <w:t xml:space="preserve">: </w:t>
      </w:r>
      <w:r>
        <w:rPr>
          <w:b/>
        </w:rPr>
        <w:t>0</w:t>
      </w:r>
    </w:p>
    <w:p w14:paraId="3619DE94" w14:textId="77777777" w:rsidR="005431E1" w:rsidRDefault="00717818">
      <w:r>
        <w:rPr>
          <w:i/>
        </w:rPr>
        <w:t>include_high_chamber_temp</w:t>
      </w:r>
      <w:r>
        <w:t xml:space="preserve">: </w:t>
      </w:r>
      <w:r>
        <w:rPr>
          <w:b/>
        </w:rPr>
        <w:t>0</w:t>
      </w:r>
    </w:p>
    <w:p w14:paraId="197CB6C0" w14:textId="77777777" w:rsidR="005431E1" w:rsidRDefault="00717818">
      <w:r>
        <w:rPr>
          <w:i/>
        </w:rPr>
        <w:t>vol_mov_avg_drift</w:t>
      </w:r>
      <w:r>
        <w:t xml:space="preserve">: </w:t>
      </w:r>
      <w:r>
        <w:rPr>
          <w:b/>
        </w:rPr>
        <w:t>1</w:t>
      </w:r>
    </w:p>
    <w:p w14:paraId="607B9533" w14:textId="77777777" w:rsidR="005431E1" w:rsidRDefault="00717818">
      <w:r>
        <w:rPr>
          <w:i/>
        </w:rPr>
        <w:t>min_TV</w:t>
      </w:r>
      <w:r>
        <w:t xml:space="preserve">: </w:t>
      </w:r>
      <w:r>
        <w:rPr>
          <w:b/>
        </w:rPr>
        <w:t>0</w:t>
      </w:r>
    </w:p>
    <w:p w14:paraId="0017C13D" w14:textId="77777777" w:rsidR="005431E1" w:rsidRDefault="00717818">
      <w:r>
        <w:rPr>
          <w:i/>
        </w:rPr>
        <w:t>min_CO2</w:t>
      </w:r>
      <w:r>
        <w:t xml:space="preserve">: </w:t>
      </w:r>
      <w:r>
        <w:rPr>
          <w:b/>
        </w:rPr>
        <w:t>0</w:t>
      </w:r>
    </w:p>
    <w:p w14:paraId="2A5CF05E" w14:textId="77777777" w:rsidR="005431E1" w:rsidRDefault="00717818">
      <w:r>
        <w:rPr>
          <w:i/>
        </w:rPr>
        <w:t>max_CO2</w:t>
      </w:r>
      <w:r>
        <w:t xml:space="preserve">: </w:t>
      </w:r>
      <w:r>
        <w:rPr>
          <w:b/>
        </w:rPr>
        <w:t>5</w:t>
      </w:r>
    </w:p>
    <w:p w14:paraId="4A7E0A42" w14:textId="77777777" w:rsidR="005431E1" w:rsidRDefault="00717818">
      <w:r>
        <w:rPr>
          <w:i/>
        </w:rPr>
        <w:t>min_O2</w:t>
      </w:r>
      <w:r>
        <w:t xml:space="preserve">: </w:t>
      </w:r>
      <w:r>
        <w:rPr>
          <w:b/>
        </w:rPr>
        <w:t>10</w:t>
      </w:r>
    </w:p>
    <w:p w14:paraId="605C71B9" w14:textId="77777777" w:rsidR="005431E1" w:rsidRDefault="00717818">
      <w:r>
        <w:rPr>
          <w:i/>
        </w:rPr>
        <w:t>max_O2</w:t>
      </w:r>
      <w:r>
        <w:t xml:space="preserve">: </w:t>
      </w:r>
      <w:r>
        <w:rPr>
          <w:b/>
        </w:rPr>
        <w:t>21</w:t>
      </w:r>
    </w:p>
    <w:p w14:paraId="5583A7B0" w14:textId="77777777" w:rsidR="005431E1" w:rsidRDefault="00717818">
      <w:r>
        <w:rPr>
          <w:i/>
        </w:rPr>
        <w:t>min_bout</w:t>
      </w:r>
      <w:r>
        <w:t xml:space="preserve">: </w:t>
      </w:r>
      <w:r>
        <w:rPr>
          <w:b/>
        </w:rPr>
        <w:t>10</w:t>
      </w:r>
    </w:p>
    <w:p w14:paraId="36C4F0D7" w14:textId="77777777" w:rsidR="005431E1" w:rsidRDefault="00717818">
      <w:r>
        <w:rPr>
          <w:i/>
        </w:rPr>
        <w:t>within_start</w:t>
      </w:r>
      <w:r>
        <w:t xml:space="preserve">: </w:t>
      </w:r>
      <w:r>
        <w:rPr>
          <w:b/>
        </w:rPr>
        <w:t>43200</w:t>
      </w:r>
    </w:p>
    <w:p w14:paraId="3C584325" w14:textId="77777777" w:rsidR="005431E1" w:rsidRDefault="00717818">
      <w:r>
        <w:rPr>
          <w:i/>
        </w:rPr>
        <w:t>within_end</w:t>
      </w:r>
      <w:r>
        <w:t xml:space="preserve">: </w:t>
      </w:r>
      <w:r>
        <w:rPr>
          <w:b/>
        </w:rPr>
        <w:t>43200</w:t>
      </w:r>
    </w:p>
    <w:p w14:paraId="2114B085" w14:textId="77777777" w:rsidR="005431E1" w:rsidRDefault="00717818">
      <w:r>
        <w:rPr>
          <w:i/>
        </w:rPr>
        <w:t>after_start</w:t>
      </w:r>
      <w:r>
        <w:t xml:space="preserve">: </w:t>
      </w:r>
      <w:r>
        <w:rPr>
          <w:b/>
        </w:rPr>
        <w:t>0</w:t>
      </w:r>
    </w:p>
    <w:p w14:paraId="31C49C22" w14:textId="77777777" w:rsidR="005431E1" w:rsidRDefault="00717818">
      <w:r>
        <w:rPr>
          <w:i/>
        </w:rPr>
        <w:t>before_end</w:t>
      </w:r>
      <w:r>
        <w:t xml:space="preserve">: </w:t>
      </w:r>
      <w:r>
        <w:rPr>
          <w:b/>
        </w:rPr>
        <w:t>0</w:t>
      </w:r>
    </w:p>
    <w:p w14:paraId="5EA69892" w14:textId="77777777" w:rsidR="005431E1" w:rsidRDefault="00717818">
      <w:r>
        <w:rPr>
          <w:i/>
        </w:rPr>
        <w:t>min_VO2</w:t>
      </w:r>
      <w:r>
        <w:t xml:space="preserve">: </w:t>
      </w:r>
      <w:r>
        <w:rPr>
          <w:b/>
        </w:rPr>
        <w:t>off</w:t>
      </w:r>
    </w:p>
    <w:p w14:paraId="3837F92C" w14:textId="77777777" w:rsidR="005431E1" w:rsidRDefault="00717818">
      <w:r>
        <w:rPr>
          <w:i/>
        </w:rPr>
        <w:t>min_VCO2</w:t>
      </w:r>
      <w:r>
        <w:t xml:space="preserve">: </w:t>
      </w:r>
      <w:r>
        <w:rPr>
          <w:b/>
        </w:rPr>
        <w:t>off</w:t>
      </w:r>
    </w:p>
    <w:p w14:paraId="565EE88C" w14:textId="77777777" w:rsidR="005431E1" w:rsidRDefault="00717818">
      <w:pPr>
        <w:pStyle w:val="Heading2"/>
      </w:pPr>
      <w:r>
        <w:lastRenderedPageBreak/>
        <w:t>Post-CNO Room Air</w:t>
      </w:r>
    </w:p>
    <w:p w14:paraId="120C1B5A" w14:textId="77777777" w:rsidR="005431E1" w:rsidRDefault="00717818">
      <w:r>
        <w:rPr>
          <w:i/>
        </w:rPr>
        <w:t>Alias</w:t>
      </w:r>
      <w:r>
        <w:t xml:space="preserve">: </w:t>
      </w:r>
      <w:r>
        <w:rPr>
          <w:b/>
        </w:rPr>
        <w:t>Post-CNO Room Air</w:t>
      </w:r>
    </w:p>
    <w:p w14:paraId="75821306" w14:textId="77777777" w:rsidR="005431E1" w:rsidRDefault="00717818">
      <w:r>
        <w:rPr>
          <w:i/>
        </w:rPr>
        <w:t>Cal Seg</w:t>
      </w:r>
      <w:r>
        <w:t xml:space="preserve">: </w:t>
      </w:r>
      <w:r>
        <w:rPr>
          <w:b/>
        </w:rPr>
        <w:t>Cal 20 Room Air</w:t>
      </w:r>
    </w:p>
    <w:p w14:paraId="1A20CA63" w14:textId="77777777" w:rsidR="005431E1" w:rsidRDefault="00717818">
      <w:r>
        <w:rPr>
          <w:i/>
        </w:rPr>
        <w:t>AUTO_IND_INCLUDE</w:t>
      </w:r>
      <w:r>
        <w:t xml:space="preserve">: </w:t>
      </w:r>
      <w:r>
        <w:rPr>
          <w:b/>
        </w:rPr>
        <w:t>1</w:t>
      </w:r>
    </w:p>
    <w:p w14:paraId="7700FF85" w14:textId="77777777" w:rsidR="005431E1" w:rsidRDefault="00717818">
      <w:r>
        <w:rPr>
          <w:i/>
        </w:rPr>
        <w:t>AUTO_IND_CAL</w:t>
      </w:r>
      <w:r>
        <w:t xml:space="preserve">: </w:t>
      </w:r>
      <w:r>
        <w:rPr>
          <w:b/>
        </w:rPr>
        <w:t>0</w:t>
      </w:r>
    </w:p>
    <w:p w14:paraId="7C577D0F" w14:textId="77777777" w:rsidR="005431E1" w:rsidRDefault="00717818">
      <w:r>
        <w:rPr>
          <w:i/>
        </w:rPr>
        <w:t>AUTO_IND_GAS_CAL</w:t>
      </w:r>
      <w:r>
        <w:t xml:space="preserve">: </w:t>
      </w:r>
      <w:r>
        <w:rPr>
          <w:b/>
        </w:rPr>
        <w:t>0</w:t>
      </w:r>
    </w:p>
    <w:p w14:paraId="4365B072" w14:textId="77777777" w:rsidR="005431E1" w:rsidRDefault="00717818">
      <w:r>
        <w:rPr>
          <w:i/>
        </w:rPr>
        <w:t>AUTO_IND_GAS</w:t>
      </w:r>
      <w:r>
        <w:t xml:space="preserve">: </w:t>
      </w:r>
      <w:r>
        <w:rPr>
          <w:b/>
        </w:rPr>
        <w:t>RA</w:t>
      </w:r>
    </w:p>
    <w:p w14:paraId="2F2ED2F7" w14:textId="77777777" w:rsidR="005431E1" w:rsidRDefault="00717818">
      <w:r>
        <w:rPr>
          <w:i/>
        </w:rPr>
        <w:t>AUTO_IND</w:t>
      </w:r>
      <w:r>
        <w:rPr>
          <w:i/>
        </w:rPr>
        <w:t>_INJECTION</w:t>
      </w:r>
      <w:r>
        <w:t xml:space="preserve">: </w:t>
      </w:r>
      <w:r>
        <w:rPr>
          <w:b/>
        </w:rPr>
        <w:t>POST</w:t>
      </w:r>
    </w:p>
    <w:p w14:paraId="3260277F" w14:textId="77777777" w:rsidR="005431E1" w:rsidRPr="00717818" w:rsidRDefault="00717818">
      <w:pPr>
        <w:rPr>
          <w:lang w:val="es-AR"/>
        </w:rPr>
      </w:pPr>
      <w:r w:rsidRPr="00717818">
        <w:rPr>
          <w:i/>
          <w:lang w:val="es-AR"/>
        </w:rPr>
        <w:t>CAL_O2</w:t>
      </w:r>
      <w:r w:rsidRPr="00717818">
        <w:rPr>
          <w:lang w:val="es-AR"/>
        </w:rPr>
        <w:t xml:space="preserve">: </w:t>
      </w:r>
      <w:r w:rsidRPr="00717818">
        <w:rPr>
          <w:b/>
          <w:lang w:val="es-AR"/>
        </w:rPr>
        <w:t>NA</w:t>
      </w:r>
    </w:p>
    <w:p w14:paraId="2DD7FDD7" w14:textId="77777777" w:rsidR="005431E1" w:rsidRPr="00717818" w:rsidRDefault="00717818">
      <w:pPr>
        <w:rPr>
          <w:lang w:val="es-AR"/>
        </w:rPr>
      </w:pPr>
      <w:r w:rsidRPr="00717818">
        <w:rPr>
          <w:i/>
          <w:lang w:val="es-AR"/>
        </w:rPr>
        <w:t>CAL_CO2</w:t>
      </w:r>
      <w:r w:rsidRPr="00717818">
        <w:rPr>
          <w:lang w:val="es-AR"/>
        </w:rPr>
        <w:t xml:space="preserve">: </w:t>
      </w:r>
      <w:r w:rsidRPr="00717818">
        <w:rPr>
          <w:b/>
          <w:lang w:val="es-AR"/>
        </w:rPr>
        <w:t>NA</w:t>
      </w:r>
    </w:p>
    <w:p w14:paraId="5231FE9D" w14:textId="77777777" w:rsidR="005431E1" w:rsidRDefault="00717818">
      <w:r>
        <w:rPr>
          <w:i/>
        </w:rPr>
        <w:t>Midpoint</w:t>
      </w:r>
      <w:r>
        <w:t xml:space="preserve">: </w:t>
      </w:r>
      <w:r>
        <w:rPr>
          <w:b/>
        </w:rPr>
        <w:t>1</w:t>
      </w:r>
    </w:p>
    <w:p w14:paraId="6301C13F" w14:textId="77777777" w:rsidR="005431E1" w:rsidRDefault="00717818">
      <w:r>
        <w:rPr>
          <w:i/>
        </w:rPr>
        <w:t>min_TT</w:t>
      </w:r>
      <w:r>
        <w:t xml:space="preserve">: </w:t>
      </w:r>
      <w:r>
        <w:rPr>
          <w:b/>
        </w:rPr>
        <w:t>0.1</w:t>
      </w:r>
    </w:p>
    <w:p w14:paraId="555F8386" w14:textId="77777777" w:rsidR="005431E1" w:rsidRDefault="00717818">
      <w:r>
        <w:rPr>
          <w:i/>
        </w:rPr>
        <w:t>max_TT</w:t>
      </w:r>
      <w:r>
        <w:t xml:space="preserve">: </w:t>
      </w:r>
      <w:r>
        <w:rPr>
          <w:b/>
        </w:rPr>
        <w:t>5</w:t>
      </w:r>
    </w:p>
    <w:p w14:paraId="4C458C43" w14:textId="77777777" w:rsidR="005431E1" w:rsidRDefault="00717818">
      <w:r>
        <w:rPr>
          <w:i/>
        </w:rPr>
        <w:t>max_DVTV</w:t>
      </w:r>
      <w:r>
        <w:t xml:space="preserve">: </w:t>
      </w:r>
      <w:r>
        <w:rPr>
          <w:b/>
        </w:rPr>
        <w:t>0.25</w:t>
      </w:r>
    </w:p>
    <w:p w14:paraId="2322C55A" w14:textId="77777777" w:rsidR="005431E1" w:rsidRDefault="00717818">
      <w:r>
        <w:rPr>
          <w:i/>
        </w:rPr>
        <w:t>Startpoint</w:t>
      </w:r>
      <w:r>
        <w:t xml:space="preserve">: </w:t>
      </w:r>
      <w:r>
        <w:rPr>
          <w:b/>
        </w:rPr>
        <w:t>0</w:t>
      </w:r>
    </w:p>
    <w:p w14:paraId="07F9CD77" w14:textId="77777777" w:rsidR="005431E1" w:rsidRDefault="00717818">
      <w:r>
        <w:rPr>
          <w:i/>
        </w:rPr>
        <w:t>Endpoint</w:t>
      </w:r>
      <w:r>
        <w:t xml:space="preserve">: </w:t>
      </w:r>
      <w:r>
        <w:rPr>
          <w:b/>
        </w:rPr>
        <w:t>0</w:t>
      </w:r>
    </w:p>
    <w:p w14:paraId="154BF173" w14:textId="77777777" w:rsidR="005431E1" w:rsidRDefault="00717818">
      <w:r>
        <w:rPr>
          <w:i/>
        </w:rPr>
        <w:t>max_pX</w:t>
      </w:r>
      <w:r>
        <w:t xml:space="preserve">: </w:t>
      </w:r>
      <w:r>
        <w:rPr>
          <w:b/>
        </w:rPr>
        <w:t>0.1</w:t>
      </w:r>
    </w:p>
    <w:p w14:paraId="1D7A8A7E" w14:textId="77777777" w:rsidR="005431E1" w:rsidRDefault="00717818">
      <w:r>
        <w:rPr>
          <w:i/>
        </w:rPr>
        <w:t>X</w:t>
      </w:r>
      <w:r>
        <w:t xml:space="preserve">: </w:t>
      </w:r>
      <w:r>
        <w:rPr>
          <w:b/>
        </w:rPr>
        <w:t>500</w:t>
      </w:r>
    </w:p>
    <w:p w14:paraId="011FC2B8" w14:textId="77777777" w:rsidR="005431E1" w:rsidRDefault="00717818">
      <w:r>
        <w:rPr>
          <w:i/>
        </w:rPr>
        <w:t>max_calibrated_TV</w:t>
      </w:r>
      <w:r>
        <w:t xml:space="preserve">: </w:t>
      </w:r>
      <w:r>
        <w:rPr>
          <w:b/>
        </w:rPr>
        <w:t>off</w:t>
      </w:r>
    </w:p>
    <w:p w14:paraId="3A7DB023" w14:textId="77777777" w:rsidR="005431E1" w:rsidRDefault="00717818">
      <w:r>
        <w:rPr>
          <w:i/>
        </w:rPr>
        <w:t>max_VEVO2</w:t>
      </w:r>
      <w:r>
        <w:t xml:space="preserve">: </w:t>
      </w:r>
      <w:r>
        <w:rPr>
          <w:b/>
        </w:rPr>
        <w:t>off</w:t>
      </w:r>
    </w:p>
    <w:p w14:paraId="02DAF767" w14:textId="77777777" w:rsidR="005431E1" w:rsidRDefault="00717818">
      <w:r>
        <w:rPr>
          <w:i/>
        </w:rPr>
        <w:t>include_apnea</w:t>
      </w:r>
      <w:r>
        <w:t xml:space="preserve">: </w:t>
      </w:r>
      <w:r>
        <w:rPr>
          <w:b/>
        </w:rPr>
        <w:t>0</w:t>
      </w:r>
    </w:p>
    <w:p w14:paraId="2551CA57" w14:textId="77777777" w:rsidR="005431E1" w:rsidRDefault="00717818">
      <w:r>
        <w:rPr>
          <w:i/>
        </w:rPr>
        <w:t>include_sigh</w:t>
      </w:r>
      <w:r>
        <w:t xml:space="preserve">: </w:t>
      </w:r>
      <w:r>
        <w:rPr>
          <w:b/>
        </w:rPr>
        <w:t>0</w:t>
      </w:r>
    </w:p>
    <w:p w14:paraId="4DCC2D9E" w14:textId="77777777" w:rsidR="005431E1" w:rsidRDefault="00717818">
      <w:r>
        <w:rPr>
          <w:i/>
        </w:rPr>
        <w:t>include_high_chamber_temp</w:t>
      </w:r>
      <w:r>
        <w:t xml:space="preserve">: </w:t>
      </w:r>
      <w:r>
        <w:rPr>
          <w:b/>
        </w:rPr>
        <w:t>0</w:t>
      </w:r>
    </w:p>
    <w:p w14:paraId="2CFEF837" w14:textId="77777777" w:rsidR="005431E1" w:rsidRDefault="00717818">
      <w:r>
        <w:rPr>
          <w:i/>
        </w:rPr>
        <w:t>vol_mov_avg_drift</w:t>
      </w:r>
      <w:r>
        <w:t xml:space="preserve">: </w:t>
      </w:r>
      <w:r>
        <w:rPr>
          <w:b/>
        </w:rPr>
        <w:t>1</w:t>
      </w:r>
    </w:p>
    <w:p w14:paraId="4C852C73" w14:textId="77777777" w:rsidR="005431E1" w:rsidRDefault="00717818">
      <w:r>
        <w:rPr>
          <w:i/>
        </w:rPr>
        <w:t>min_TV</w:t>
      </w:r>
      <w:r>
        <w:t xml:space="preserve">: </w:t>
      </w:r>
      <w:r>
        <w:rPr>
          <w:b/>
        </w:rPr>
        <w:t>0</w:t>
      </w:r>
    </w:p>
    <w:p w14:paraId="2C0702C8" w14:textId="77777777" w:rsidR="005431E1" w:rsidRDefault="00717818">
      <w:r>
        <w:rPr>
          <w:i/>
        </w:rPr>
        <w:t>min_CO2</w:t>
      </w:r>
      <w:r>
        <w:t xml:space="preserve">: </w:t>
      </w:r>
      <w:r>
        <w:rPr>
          <w:b/>
        </w:rPr>
        <w:t>0</w:t>
      </w:r>
    </w:p>
    <w:p w14:paraId="240285AE" w14:textId="77777777" w:rsidR="005431E1" w:rsidRDefault="00717818">
      <w:r>
        <w:rPr>
          <w:i/>
        </w:rPr>
        <w:t>max_CO2</w:t>
      </w:r>
      <w:r>
        <w:t xml:space="preserve">: </w:t>
      </w:r>
      <w:r>
        <w:rPr>
          <w:b/>
        </w:rPr>
        <w:t>5</w:t>
      </w:r>
    </w:p>
    <w:p w14:paraId="0FCF2195" w14:textId="77777777" w:rsidR="005431E1" w:rsidRDefault="00717818">
      <w:r>
        <w:rPr>
          <w:i/>
        </w:rPr>
        <w:t>min_O2</w:t>
      </w:r>
      <w:r>
        <w:t xml:space="preserve">: </w:t>
      </w:r>
      <w:r>
        <w:rPr>
          <w:b/>
        </w:rPr>
        <w:t>10</w:t>
      </w:r>
    </w:p>
    <w:p w14:paraId="1847FB8B" w14:textId="77777777" w:rsidR="005431E1" w:rsidRDefault="00717818">
      <w:r>
        <w:rPr>
          <w:i/>
        </w:rPr>
        <w:t>max_O2</w:t>
      </w:r>
      <w:r>
        <w:t xml:space="preserve">: </w:t>
      </w:r>
      <w:r>
        <w:rPr>
          <w:b/>
        </w:rPr>
        <w:t>21</w:t>
      </w:r>
    </w:p>
    <w:p w14:paraId="1C89AFA2" w14:textId="77777777" w:rsidR="005431E1" w:rsidRDefault="00717818">
      <w:r>
        <w:rPr>
          <w:i/>
        </w:rPr>
        <w:t>min_bout</w:t>
      </w:r>
      <w:r>
        <w:t xml:space="preserve">: </w:t>
      </w:r>
      <w:r>
        <w:rPr>
          <w:b/>
        </w:rPr>
        <w:t>10</w:t>
      </w:r>
    </w:p>
    <w:p w14:paraId="69238CCD" w14:textId="77777777" w:rsidR="005431E1" w:rsidRDefault="00717818">
      <w:r>
        <w:rPr>
          <w:i/>
        </w:rPr>
        <w:t>within_start</w:t>
      </w:r>
      <w:r>
        <w:t xml:space="preserve">: </w:t>
      </w:r>
      <w:r>
        <w:rPr>
          <w:b/>
        </w:rPr>
        <w:t>43200</w:t>
      </w:r>
    </w:p>
    <w:p w14:paraId="13DD8219" w14:textId="77777777" w:rsidR="005431E1" w:rsidRDefault="00717818">
      <w:r>
        <w:rPr>
          <w:i/>
        </w:rPr>
        <w:t>within_end</w:t>
      </w:r>
      <w:r>
        <w:t xml:space="preserve">: </w:t>
      </w:r>
      <w:r>
        <w:rPr>
          <w:b/>
        </w:rPr>
        <w:t>43200</w:t>
      </w:r>
    </w:p>
    <w:p w14:paraId="33D4A298" w14:textId="77777777" w:rsidR="005431E1" w:rsidRDefault="00717818">
      <w:r>
        <w:rPr>
          <w:i/>
        </w:rPr>
        <w:t>after_start</w:t>
      </w:r>
      <w:r>
        <w:t xml:space="preserve">: </w:t>
      </w:r>
      <w:r>
        <w:rPr>
          <w:b/>
        </w:rPr>
        <w:t>0</w:t>
      </w:r>
    </w:p>
    <w:p w14:paraId="7F6E6CD1" w14:textId="77777777" w:rsidR="005431E1" w:rsidRDefault="00717818">
      <w:r>
        <w:rPr>
          <w:i/>
        </w:rPr>
        <w:t>before_end</w:t>
      </w:r>
      <w:r>
        <w:t xml:space="preserve">: </w:t>
      </w:r>
      <w:r>
        <w:rPr>
          <w:b/>
        </w:rPr>
        <w:t>0</w:t>
      </w:r>
    </w:p>
    <w:p w14:paraId="4A5198B1" w14:textId="77777777" w:rsidR="005431E1" w:rsidRDefault="00717818">
      <w:r>
        <w:rPr>
          <w:i/>
        </w:rPr>
        <w:t>min_VO2</w:t>
      </w:r>
      <w:r>
        <w:t xml:space="preserve">: </w:t>
      </w:r>
      <w:r>
        <w:rPr>
          <w:b/>
        </w:rPr>
        <w:t>off</w:t>
      </w:r>
    </w:p>
    <w:p w14:paraId="375BA76D" w14:textId="77777777" w:rsidR="005431E1" w:rsidRDefault="00717818">
      <w:r>
        <w:rPr>
          <w:i/>
        </w:rPr>
        <w:t>min_VCO2</w:t>
      </w:r>
      <w:r>
        <w:t xml:space="preserve">: </w:t>
      </w:r>
      <w:r>
        <w:rPr>
          <w:b/>
        </w:rPr>
        <w:t>off</w:t>
      </w:r>
    </w:p>
    <w:p w14:paraId="5232D45E" w14:textId="77777777" w:rsidR="005431E1" w:rsidRDefault="00717818">
      <w:pPr>
        <w:pStyle w:val="Heading2"/>
      </w:pPr>
      <w:r>
        <w:t>Post-CNO 5% CO2</w:t>
      </w:r>
    </w:p>
    <w:p w14:paraId="0309F6D7" w14:textId="77777777" w:rsidR="005431E1" w:rsidRDefault="00717818">
      <w:r>
        <w:rPr>
          <w:i/>
        </w:rPr>
        <w:t>Alias</w:t>
      </w:r>
      <w:r>
        <w:t xml:space="preserve">: </w:t>
      </w:r>
      <w:r>
        <w:rPr>
          <w:b/>
        </w:rPr>
        <w:t>Post-CNO 5% CO2</w:t>
      </w:r>
    </w:p>
    <w:p w14:paraId="304F3DAB" w14:textId="77777777" w:rsidR="005431E1" w:rsidRDefault="00717818">
      <w:r>
        <w:rPr>
          <w:i/>
        </w:rPr>
        <w:t>Cal Seg</w:t>
      </w:r>
      <w:r>
        <w:t xml:space="preserve">: </w:t>
      </w:r>
      <w:r>
        <w:rPr>
          <w:b/>
        </w:rPr>
        <w:t>Cal 20 5% CO2</w:t>
      </w:r>
    </w:p>
    <w:p w14:paraId="6AFD9F5D" w14:textId="77777777" w:rsidR="005431E1" w:rsidRDefault="00717818">
      <w:r>
        <w:rPr>
          <w:i/>
        </w:rPr>
        <w:t>AUTO_IND_INCLUDE</w:t>
      </w:r>
      <w:r>
        <w:t xml:space="preserve">: </w:t>
      </w:r>
      <w:r>
        <w:rPr>
          <w:b/>
        </w:rPr>
        <w:t>1</w:t>
      </w:r>
    </w:p>
    <w:p w14:paraId="1ED7A641" w14:textId="77777777" w:rsidR="005431E1" w:rsidRDefault="00717818">
      <w:r>
        <w:rPr>
          <w:i/>
        </w:rPr>
        <w:t>AUTO_IND_CAL</w:t>
      </w:r>
      <w:r>
        <w:t xml:space="preserve">: </w:t>
      </w:r>
      <w:r>
        <w:rPr>
          <w:b/>
        </w:rPr>
        <w:t>0</w:t>
      </w:r>
    </w:p>
    <w:p w14:paraId="5211BBA4" w14:textId="77777777" w:rsidR="005431E1" w:rsidRDefault="00717818">
      <w:r>
        <w:rPr>
          <w:i/>
        </w:rPr>
        <w:t>AUTO_IND_GAS_CAL</w:t>
      </w:r>
      <w:r>
        <w:t xml:space="preserve">: </w:t>
      </w:r>
      <w:r>
        <w:rPr>
          <w:b/>
        </w:rPr>
        <w:t>0</w:t>
      </w:r>
    </w:p>
    <w:p w14:paraId="0D586CFB" w14:textId="77777777" w:rsidR="005431E1" w:rsidRDefault="00717818">
      <w:r>
        <w:rPr>
          <w:i/>
        </w:rPr>
        <w:t>AUTO_IND_GAS</w:t>
      </w:r>
      <w:r>
        <w:t xml:space="preserve">: </w:t>
      </w:r>
      <w:r>
        <w:rPr>
          <w:b/>
        </w:rPr>
        <w:t>5%CO2</w:t>
      </w:r>
    </w:p>
    <w:p w14:paraId="145989F7" w14:textId="77777777" w:rsidR="005431E1" w:rsidRDefault="00717818">
      <w:r>
        <w:rPr>
          <w:i/>
        </w:rPr>
        <w:t>AUTO_IND_INJECTION</w:t>
      </w:r>
      <w:r>
        <w:t xml:space="preserve">: </w:t>
      </w:r>
      <w:r>
        <w:rPr>
          <w:b/>
        </w:rPr>
        <w:t>POST</w:t>
      </w:r>
    </w:p>
    <w:p w14:paraId="4A0E85B9" w14:textId="77777777" w:rsidR="005431E1" w:rsidRPr="00717818" w:rsidRDefault="00717818">
      <w:pPr>
        <w:rPr>
          <w:lang w:val="es-AR"/>
        </w:rPr>
      </w:pPr>
      <w:r w:rsidRPr="00717818">
        <w:rPr>
          <w:i/>
          <w:lang w:val="es-AR"/>
        </w:rPr>
        <w:t>CAL_O2</w:t>
      </w:r>
      <w:r w:rsidRPr="00717818">
        <w:rPr>
          <w:lang w:val="es-AR"/>
        </w:rPr>
        <w:t xml:space="preserve">: </w:t>
      </w:r>
      <w:r w:rsidRPr="00717818">
        <w:rPr>
          <w:b/>
          <w:lang w:val="es-AR"/>
        </w:rPr>
        <w:t>NA</w:t>
      </w:r>
    </w:p>
    <w:p w14:paraId="2A2CDE81" w14:textId="77777777" w:rsidR="005431E1" w:rsidRPr="00717818" w:rsidRDefault="00717818">
      <w:pPr>
        <w:rPr>
          <w:lang w:val="es-AR"/>
        </w:rPr>
      </w:pPr>
      <w:r w:rsidRPr="00717818">
        <w:rPr>
          <w:i/>
          <w:lang w:val="es-AR"/>
        </w:rPr>
        <w:t>CAL_CO2</w:t>
      </w:r>
      <w:r w:rsidRPr="00717818">
        <w:rPr>
          <w:lang w:val="es-AR"/>
        </w:rPr>
        <w:t xml:space="preserve">: </w:t>
      </w:r>
      <w:r w:rsidRPr="00717818">
        <w:rPr>
          <w:b/>
          <w:lang w:val="es-AR"/>
        </w:rPr>
        <w:t>NA</w:t>
      </w:r>
    </w:p>
    <w:p w14:paraId="1660BB9B" w14:textId="77777777" w:rsidR="005431E1" w:rsidRDefault="00717818">
      <w:r>
        <w:rPr>
          <w:i/>
        </w:rPr>
        <w:t>Midpoint</w:t>
      </w:r>
      <w:r>
        <w:t xml:space="preserve">: </w:t>
      </w:r>
      <w:r>
        <w:rPr>
          <w:b/>
        </w:rPr>
        <w:t>0</w:t>
      </w:r>
    </w:p>
    <w:p w14:paraId="1809DA64" w14:textId="77777777" w:rsidR="005431E1" w:rsidRDefault="00717818">
      <w:r>
        <w:rPr>
          <w:i/>
        </w:rPr>
        <w:t>min_TT</w:t>
      </w:r>
      <w:r>
        <w:t xml:space="preserve">: </w:t>
      </w:r>
      <w:r>
        <w:rPr>
          <w:b/>
        </w:rPr>
        <w:t>0.1</w:t>
      </w:r>
    </w:p>
    <w:p w14:paraId="4D0BE0D4" w14:textId="77777777" w:rsidR="005431E1" w:rsidRDefault="00717818">
      <w:r>
        <w:rPr>
          <w:i/>
        </w:rPr>
        <w:t>max_TT</w:t>
      </w:r>
      <w:r>
        <w:t xml:space="preserve">: </w:t>
      </w:r>
      <w:r>
        <w:rPr>
          <w:b/>
        </w:rPr>
        <w:t>5</w:t>
      </w:r>
    </w:p>
    <w:p w14:paraId="5BBD0F30" w14:textId="77777777" w:rsidR="005431E1" w:rsidRDefault="00717818">
      <w:r>
        <w:rPr>
          <w:i/>
        </w:rPr>
        <w:t>max_DVTV</w:t>
      </w:r>
      <w:r>
        <w:t xml:space="preserve">: </w:t>
      </w:r>
      <w:r>
        <w:rPr>
          <w:b/>
        </w:rPr>
        <w:t>0.25</w:t>
      </w:r>
    </w:p>
    <w:p w14:paraId="7EFC8D09" w14:textId="77777777" w:rsidR="005431E1" w:rsidRDefault="00717818">
      <w:r>
        <w:rPr>
          <w:i/>
        </w:rPr>
        <w:t>Startpoint</w:t>
      </w:r>
      <w:r>
        <w:t xml:space="preserve">: </w:t>
      </w:r>
      <w:r>
        <w:rPr>
          <w:b/>
        </w:rPr>
        <w:t>0</w:t>
      </w:r>
    </w:p>
    <w:p w14:paraId="39BB81FD" w14:textId="77777777" w:rsidR="005431E1" w:rsidRDefault="00717818">
      <w:r>
        <w:rPr>
          <w:i/>
        </w:rPr>
        <w:t>Endpoint</w:t>
      </w:r>
      <w:r>
        <w:t xml:space="preserve">: </w:t>
      </w:r>
      <w:r>
        <w:rPr>
          <w:b/>
        </w:rPr>
        <w:t>0</w:t>
      </w:r>
    </w:p>
    <w:p w14:paraId="69769A27" w14:textId="77777777" w:rsidR="005431E1" w:rsidRDefault="00717818">
      <w:r>
        <w:rPr>
          <w:i/>
        </w:rPr>
        <w:lastRenderedPageBreak/>
        <w:t>max_pX</w:t>
      </w:r>
      <w:r>
        <w:t xml:space="preserve">: </w:t>
      </w:r>
      <w:r>
        <w:rPr>
          <w:b/>
        </w:rPr>
        <w:t>0.1</w:t>
      </w:r>
    </w:p>
    <w:p w14:paraId="0604C2CE" w14:textId="77777777" w:rsidR="005431E1" w:rsidRDefault="00717818">
      <w:r>
        <w:rPr>
          <w:i/>
        </w:rPr>
        <w:t>X</w:t>
      </w:r>
      <w:r>
        <w:t xml:space="preserve">: </w:t>
      </w:r>
      <w:r>
        <w:rPr>
          <w:b/>
        </w:rPr>
        <w:t>500</w:t>
      </w:r>
    </w:p>
    <w:p w14:paraId="7FB21D3E" w14:textId="77777777" w:rsidR="005431E1" w:rsidRDefault="00717818">
      <w:r>
        <w:rPr>
          <w:i/>
        </w:rPr>
        <w:t>max_calibrated_TV</w:t>
      </w:r>
      <w:r>
        <w:t xml:space="preserve">: </w:t>
      </w:r>
      <w:r>
        <w:rPr>
          <w:b/>
        </w:rPr>
        <w:t>off</w:t>
      </w:r>
    </w:p>
    <w:p w14:paraId="6F18CD81" w14:textId="77777777" w:rsidR="005431E1" w:rsidRDefault="00717818">
      <w:r>
        <w:rPr>
          <w:i/>
        </w:rPr>
        <w:t>max_VEVO2</w:t>
      </w:r>
      <w:r>
        <w:t xml:space="preserve">: </w:t>
      </w:r>
      <w:r>
        <w:rPr>
          <w:b/>
        </w:rPr>
        <w:t>off</w:t>
      </w:r>
    </w:p>
    <w:p w14:paraId="2590C2FA" w14:textId="77777777" w:rsidR="005431E1" w:rsidRDefault="00717818">
      <w:r>
        <w:rPr>
          <w:i/>
        </w:rPr>
        <w:t>include_apnea</w:t>
      </w:r>
      <w:r>
        <w:t xml:space="preserve">: </w:t>
      </w:r>
      <w:r>
        <w:rPr>
          <w:b/>
        </w:rPr>
        <w:t>0</w:t>
      </w:r>
    </w:p>
    <w:p w14:paraId="3D94C710" w14:textId="77777777" w:rsidR="005431E1" w:rsidRDefault="00717818">
      <w:r>
        <w:rPr>
          <w:i/>
        </w:rPr>
        <w:t>include_sigh</w:t>
      </w:r>
      <w:r>
        <w:t xml:space="preserve">: </w:t>
      </w:r>
      <w:r>
        <w:rPr>
          <w:b/>
        </w:rPr>
        <w:t>0</w:t>
      </w:r>
    </w:p>
    <w:p w14:paraId="0FA58D47" w14:textId="77777777" w:rsidR="005431E1" w:rsidRDefault="00717818">
      <w:r>
        <w:rPr>
          <w:i/>
        </w:rPr>
        <w:t>include_high_chamber_temp</w:t>
      </w:r>
      <w:r>
        <w:t xml:space="preserve">: </w:t>
      </w:r>
      <w:r>
        <w:rPr>
          <w:b/>
        </w:rPr>
        <w:t>0</w:t>
      </w:r>
    </w:p>
    <w:p w14:paraId="5D2995D0" w14:textId="77777777" w:rsidR="005431E1" w:rsidRDefault="00717818">
      <w:r>
        <w:rPr>
          <w:i/>
        </w:rPr>
        <w:t>vol_mov_avg_drift</w:t>
      </w:r>
      <w:r>
        <w:t xml:space="preserve">: </w:t>
      </w:r>
      <w:r>
        <w:rPr>
          <w:b/>
        </w:rPr>
        <w:t>1</w:t>
      </w:r>
    </w:p>
    <w:p w14:paraId="1F652F2C" w14:textId="77777777" w:rsidR="005431E1" w:rsidRDefault="00717818">
      <w:r>
        <w:rPr>
          <w:i/>
        </w:rPr>
        <w:t>min_TV</w:t>
      </w:r>
      <w:r>
        <w:t xml:space="preserve">: </w:t>
      </w:r>
      <w:r>
        <w:rPr>
          <w:b/>
        </w:rPr>
        <w:t>0</w:t>
      </w:r>
    </w:p>
    <w:p w14:paraId="07CF5FF6" w14:textId="77777777" w:rsidR="005431E1" w:rsidRDefault="00717818">
      <w:r>
        <w:rPr>
          <w:i/>
        </w:rPr>
        <w:t>min_CO2</w:t>
      </w:r>
      <w:r>
        <w:t xml:space="preserve">: </w:t>
      </w:r>
      <w:r>
        <w:rPr>
          <w:b/>
        </w:rPr>
        <w:t>5</w:t>
      </w:r>
    </w:p>
    <w:p w14:paraId="39A123F4" w14:textId="77777777" w:rsidR="005431E1" w:rsidRDefault="00717818">
      <w:r>
        <w:rPr>
          <w:i/>
        </w:rPr>
        <w:t>max_CO2</w:t>
      </w:r>
      <w:r>
        <w:t xml:space="preserve">: </w:t>
      </w:r>
      <w:r>
        <w:rPr>
          <w:b/>
        </w:rPr>
        <w:t>10</w:t>
      </w:r>
    </w:p>
    <w:p w14:paraId="75ED1B55" w14:textId="77777777" w:rsidR="005431E1" w:rsidRDefault="00717818">
      <w:r>
        <w:rPr>
          <w:i/>
        </w:rPr>
        <w:t>min_O2</w:t>
      </w:r>
      <w:r>
        <w:t xml:space="preserve">: </w:t>
      </w:r>
      <w:r>
        <w:rPr>
          <w:b/>
        </w:rPr>
        <w:t>10</w:t>
      </w:r>
    </w:p>
    <w:p w14:paraId="243E87F6" w14:textId="77777777" w:rsidR="005431E1" w:rsidRDefault="00717818">
      <w:r>
        <w:rPr>
          <w:i/>
        </w:rPr>
        <w:t>max_O2</w:t>
      </w:r>
      <w:r>
        <w:t xml:space="preserve">: </w:t>
      </w:r>
      <w:r>
        <w:rPr>
          <w:b/>
        </w:rPr>
        <w:t>21</w:t>
      </w:r>
    </w:p>
    <w:p w14:paraId="0DF2BA6B" w14:textId="77777777" w:rsidR="005431E1" w:rsidRDefault="00717818">
      <w:r>
        <w:rPr>
          <w:i/>
        </w:rPr>
        <w:t>min_bout</w:t>
      </w:r>
      <w:r>
        <w:t xml:space="preserve">: </w:t>
      </w:r>
      <w:r>
        <w:rPr>
          <w:b/>
        </w:rPr>
        <w:t>10</w:t>
      </w:r>
    </w:p>
    <w:p w14:paraId="33E64A60" w14:textId="77777777" w:rsidR="005431E1" w:rsidRDefault="00717818">
      <w:r>
        <w:rPr>
          <w:i/>
        </w:rPr>
        <w:t>within_start</w:t>
      </w:r>
      <w:r>
        <w:t xml:space="preserve">: </w:t>
      </w:r>
      <w:r>
        <w:rPr>
          <w:b/>
        </w:rPr>
        <w:t>43200</w:t>
      </w:r>
    </w:p>
    <w:p w14:paraId="24C024DC" w14:textId="77777777" w:rsidR="005431E1" w:rsidRDefault="00717818">
      <w:r>
        <w:rPr>
          <w:i/>
        </w:rPr>
        <w:t>within_end</w:t>
      </w:r>
      <w:r>
        <w:t xml:space="preserve">: </w:t>
      </w:r>
      <w:r>
        <w:rPr>
          <w:b/>
        </w:rPr>
        <w:t>600</w:t>
      </w:r>
    </w:p>
    <w:p w14:paraId="7A52D98B" w14:textId="77777777" w:rsidR="005431E1" w:rsidRDefault="00717818">
      <w:r>
        <w:rPr>
          <w:i/>
        </w:rPr>
        <w:t>after_start</w:t>
      </w:r>
      <w:r>
        <w:t xml:space="preserve">: </w:t>
      </w:r>
      <w:r>
        <w:rPr>
          <w:b/>
        </w:rPr>
        <w:t>0</w:t>
      </w:r>
    </w:p>
    <w:p w14:paraId="5770B097" w14:textId="77777777" w:rsidR="005431E1" w:rsidRDefault="00717818">
      <w:r>
        <w:rPr>
          <w:i/>
        </w:rPr>
        <w:t>before_end</w:t>
      </w:r>
      <w:r>
        <w:t xml:space="preserve">: </w:t>
      </w:r>
      <w:r>
        <w:rPr>
          <w:b/>
        </w:rPr>
        <w:t>0</w:t>
      </w:r>
    </w:p>
    <w:p w14:paraId="19337DE1" w14:textId="77777777" w:rsidR="005431E1" w:rsidRDefault="00717818">
      <w:r>
        <w:rPr>
          <w:i/>
        </w:rPr>
        <w:t>min_VO2</w:t>
      </w:r>
      <w:r>
        <w:t xml:space="preserve">: </w:t>
      </w:r>
      <w:r>
        <w:rPr>
          <w:b/>
        </w:rPr>
        <w:t>off</w:t>
      </w:r>
    </w:p>
    <w:p w14:paraId="6770DF3A" w14:textId="77777777" w:rsidR="005431E1" w:rsidRDefault="00717818">
      <w:r>
        <w:rPr>
          <w:i/>
        </w:rPr>
        <w:t>min_VCO2</w:t>
      </w:r>
      <w:r>
        <w:t xml:space="preserve">: </w:t>
      </w:r>
      <w:r>
        <w:rPr>
          <w:b/>
        </w:rPr>
        <w:t>off</w:t>
      </w:r>
    </w:p>
    <w:p w14:paraId="7030A0A4" w14:textId="77777777" w:rsidR="005431E1" w:rsidRDefault="00717818">
      <w:pPr>
        <w:pStyle w:val="Heading2"/>
      </w:pPr>
      <w:r>
        <w:t>Post-CNO Post-CO2 Recovery</w:t>
      </w:r>
    </w:p>
    <w:p w14:paraId="148F94FD" w14:textId="77777777" w:rsidR="005431E1" w:rsidRDefault="00717818">
      <w:r>
        <w:rPr>
          <w:i/>
        </w:rPr>
        <w:t>Alias</w:t>
      </w:r>
      <w:r>
        <w:t xml:space="preserve">: </w:t>
      </w:r>
      <w:r>
        <w:rPr>
          <w:b/>
        </w:rPr>
        <w:t>Post-CNO Post-CO2 Recovery</w:t>
      </w:r>
    </w:p>
    <w:p w14:paraId="6353667B" w14:textId="77777777" w:rsidR="005431E1" w:rsidRDefault="00717818">
      <w:r>
        <w:rPr>
          <w:i/>
        </w:rPr>
        <w:t>Cal Seg</w:t>
      </w:r>
      <w:r>
        <w:t xml:space="preserve">: </w:t>
      </w:r>
      <w:r>
        <w:rPr>
          <w:b/>
        </w:rPr>
        <w:t>Cal 20 Room Air</w:t>
      </w:r>
    </w:p>
    <w:p w14:paraId="118F5BD8" w14:textId="77777777" w:rsidR="005431E1" w:rsidRDefault="00717818">
      <w:r>
        <w:rPr>
          <w:i/>
        </w:rPr>
        <w:t>AUTO_IND_INCLUDE</w:t>
      </w:r>
      <w:r>
        <w:t xml:space="preserve">: </w:t>
      </w:r>
      <w:r>
        <w:rPr>
          <w:b/>
        </w:rPr>
        <w:t>0</w:t>
      </w:r>
    </w:p>
    <w:p w14:paraId="43C33B2B" w14:textId="77777777" w:rsidR="005431E1" w:rsidRDefault="00717818">
      <w:r>
        <w:rPr>
          <w:i/>
        </w:rPr>
        <w:t>AUTO_IND_CAL</w:t>
      </w:r>
      <w:r>
        <w:t xml:space="preserve">: </w:t>
      </w:r>
      <w:r>
        <w:rPr>
          <w:b/>
        </w:rPr>
        <w:t>0</w:t>
      </w:r>
    </w:p>
    <w:p w14:paraId="33C1C853" w14:textId="77777777" w:rsidR="005431E1" w:rsidRDefault="00717818">
      <w:r>
        <w:rPr>
          <w:i/>
        </w:rPr>
        <w:t>AUTO_IND_GAS_CAL</w:t>
      </w:r>
      <w:r>
        <w:t xml:space="preserve">: </w:t>
      </w:r>
      <w:r>
        <w:rPr>
          <w:b/>
        </w:rPr>
        <w:t>0</w:t>
      </w:r>
    </w:p>
    <w:p w14:paraId="2C2EDA9E" w14:textId="77777777" w:rsidR="005431E1" w:rsidRDefault="00717818">
      <w:r>
        <w:rPr>
          <w:i/>
        </w:rPr>
        <w:t>AUTO_IND_GAS</w:t>
      </w:r>
      <w:r>
        <w:t xml:space="preserve">: </w:t>
      </w:r>
      <w:r>
        <w:rPr>
          <w:b/>
        </w:rPr>
        <w:t>RA</w:t>
      </w:r>
    </w:p>
    <w:p w14:paraId="1C85974C" w14:textId="77777777" w:rsidR="005431E1" w:rsidRDefault="00717818">
      <w:r>
        <w:rPr>
          <w:i/>
        </w:rPr>
        <w:t>AUTO_IND_INJECTION</w:t>
      </w:r>
      <w:r>
        <w:t xml:space="preserve">: </w:t>
      </w:r>
      <w:r>
        <w:rPr>
          <w:b/>
        </w:rPr>
        <w:t>POST</w:t>
      </w:r>
    </w:p>
    <w:p w14:paraId="4C0A056B" w14:textId="77777777" w:rsidR="005431E1" w:rsidRPr="00717818" w:rsidRDefault="00717818">
      <w:pPr>
        <w:rPr>
          <w:lang w:val="es-AR"/>
        </w:rPr>
      </w:pPr>
      <w:r w:rsidRPr="00717818">
        <w:rPr>
          <w:i/>
          <w:lang w:val="es-AR"/>
        </w:rPr>
        <w:t>CAL_O2</w:t>
      </w:r>
      <w:r w:rsidRPr="00717818">
        <w:rPr>
          <w:lang w:val="es-AR"/>
        </w:rPr>
        <w:t xml:space="preserve">: </w:t>
      </w:r>
      <w:r w:rsidRPr="00717818">
        <w:rPr>
          <w:b/>
          <w:lang w:val="es-AR"/>
        </w:rPr>
        <w:t>NA</w:t>
      </w:r>
    </w:p>
    <w:p w14:paraId="377EA64C" w14:textId="77777777" w:rsidR="005431E1" w:rsidRPr="00717818" w:rsidRDefault="00717818">
      <w:pPr>
        <w:rPr>
          <w:lang w:val="es-AR"/>
        </w:rPr>
      </w:pPr>
      <w:r w:rsidRPr="00717818">
        <w:rPr>
          <w:i/>
          <w:lang w:val="es-AR"/>
        </w:rPr>
        <w:t>CAL_CO2</w:t>
      </w:r>
      <w:r w:rsidRPr="00717818">
        <w:rPr>
          <w:lang w:val="es-AR"/>
        </w:rPr>
        <w:t xml:space="preserve">: </w:t>
      </w:r>
      <w:r w:rsidRPr="00717818">
        <w:rPr>
          <w:b/>
          <w:lang w:val="es-AR"/>
        </w:rPr>
        <w:t>NA</w:t>
      </w:r>
    </w:p>
    <w:p w14:paraId="10BE95F1" w14:textId="77777777" w:rsidR="005431E1" w:rsidRDefault="00717818">
      <w:r>
        <w:rPr>
          <w:i/>
        </w:rPr>
        <w:t>Midpoint</w:t>
      </w:r>
      <w:r>
        <w:t xml:space="preserve">: </w:t>
      </w:r>
      <w:r>
        <w:rPr>
          <w:b/>
        </w:rPr>
        <w:t>0</w:t>
      </w:r>
    </w:p>
    <w:p w14:paraId="7A8AFA57" w14:textId="77777777" w:rsidR="005431E1" w:rsidRDefault="00717818">
      <w:r>
        <w:rPr>
          <w:i/>
        </w:rPr>
        <w:t>min_TT</w:t>
      </w:r>
      <w:r>
        <w:t xml:space="preserve">: </w:t>
      </w:r>
      <w:r>
        <w:rPr>
          <w:b/>
        </w:rPr>
        <w:t>0.1</w:t>
      </w:r>
    </w:p>
    <w:p w14:paraId="40B2D9DC" w14:textId="77777777" w:rsidR="005431E1" w:rsidRDefault="00717818">
      <w:r>
        <w:rPr>
          <w:i/>
        </w:rPr>
        <w:t>max_TT</w:t>
      </w:r>
      <w:r>
        <w:t xml:space="preserve">: </w:t>
      </w:r>
      <w:r>
        <w:rPr>
          <w:b/>
        </w:rPr>
        <w:t>5</w:t>
      </w:r>
    </w:p>
    <w:p w14:paraId="285CA94F" w14:textId="77777777" w:rsidR="005431E1" w:rsidRDefault="00717818">
      <w:r>
        <w:rPr>
          <w:i/>
        </w:rPr>
        <w:t>max_DVTV</w:t>
      </w:r>
      <w:r>
        <w:t xml:space="preserve">: </w:t>
      </w:r>
      <w:r>
        <w:rPr>
          <w:b/>
        </w:rPr>
        <w:t>0.25</w:t>
      </w:r>
    </w:p>
    <w:p w14:paraId="05D8141E" w14:textId="77777777" w:rsidR="005431E1" w:rsidRDefault="00717818">
      <w:r>
        <w:rPr>
          <w:i/>
        </w:rPr>
        <w:t>Startpoint</w:t>
      </w:r>
      <w:r>
        <w:t xml:space="preserve">: </w:t>
      </w:r>
      <w:r>
        <w:rPr>
          <w:b/>
        </w:rPr>
        <w:t>0</w:t>
      </w:r>
    </w:p>
    <w:p w14:paraId="4D888343" w14:textId="77777777" w:rsidR="005431E1" w:rsidRDefault="00717818">
      <w:r>
        <w:rPr>
          <w:i/>
        </w:rPr>
        <w:t>Endpoint</w:t>
      </w:r>
      <w:r>
        <w:t xml:space="preserve">: </w:t>
      </w:r>
      <w:r>
        <w:rPr>
          <w:b/>
        </w:rPr>
        <w:t>1</w:t>
      </w:r>
    </w:p>
    <w:p w14:paraId="09207C4E" w14:textId="77777777" w:rsidR="005431E1" w:rsidRDefault="00717818">
      <w:r>
        <w:rPr>
          <w:i/>
        </w:rPr>
        <w:t>max_pX</w:t>
      </w:r>
      <w:r>
        <w:t xml:space="preserve">: </w:t>
      </w:r>
      <w:r>
        <w:rPr>
          <w:b/>
        </w:rPr>
        <w:t>0.1</w:t>
      </w:r>
    </w:p>
    <w:p w14:paraId="3E4D8371" w14:textId="77777777" w:rsidR="005431E1" w:rsidRDefault="00717818">
      <w:r>
        <w:rPr>
          <w:i/>
        </w:rPr>
        <w:t>X</w:t>
      </w:r>
      <w:r>
        <w:t xml:space="preserve">: </w:t>
      </w:r>
      <w:r>
        <w:rPr>
          <w:b/>
        </w:rPr>
        <w:t>500</w:t>
      </w:r>
    </w:p>
    <w:p w14:paraId="3EB86E5A" w14:textId="77777777" w:rsidR="005431E1" w:rsidRDefault="00717818">
      <w:r>
        <w:rPr>
          <w:i/>
        </w:rPr>
        <w:t>max_calibrated_TV</w:t>
      </w:r>
      <w:r>
        <w:t xml:space="preserve">: </w:t>
      </w:r>
      <w:r>
        <w:rPr>
          <w:b/>
        </w:rPr>
        <w:t>off</w:t>
      </w:r>
    </w:p>
    <w:p w14:paraId="446E468A" w14:textId="77777777" w:rsidR="005431E1" w:rsidRDefault="00717818">
      <w:r>
        <w:rPr>
          <w:i/>
        </w:rPr>
        <w:t>max_VEVO2</w:t>
      </w:r>
      <w:r>
        <w:t xml:space="preserve">: </w:t>
      </w:r>
      <w:r>
        <w:rPr>
          <w:b/>
        </w:rPr>
        <w:t>off</w:t>
      </w:r>
    </w:p>
    <w:p w14:paraId="5594FFC9" w14:textId="77777777" w:rsidR="005431E1" w:rsidRDefault="00717818">
      <w:r>
        <w:rPr>
          <w:i/>
        </w:rPr>
        <w:t>include_apnea</w:t>
      </w:r>
      <w:r>
        <w:t xml:space="preserve">: </w:t>
      </w:r>
      <w:r>
        <w:rPr>
          <w:b/>
        </w:rPr>
        <w:t>0</w:t>
      </w:r>
    </w:p>
    <w:p w14:paraId="5025B230" w14:textId="77777777" w:rsidR="005431E1" w:rsidRDefault="00717818">
      <w:r>
        <w:rPr>
          <w:i/>
        </w:rPr>
        <w:t>include_sigh</w:t>
      </w:r>
      <w:r>
        <w:t xml:space="preserve">: </w:t>
      </w:r>
      <w:r>
        <w:rPr>
          <w:b/>
        </w:rPr>
        <w:t>0</w:t>
      </w:r>
    </w:p>
    <w:p w14:paraId="5131B20E" w14:textId="77777777" w:rsidR="005431E1" w:rsidRDefault="00717818">
      <w:r>
        <w:rPr>
          <w:i/>
        </w:rPr>
        <w:t>include_high_chamber_temp</w:t>
      </w:r>
      <w:r>
        <w:t xml:space="preserve">: </w:t>
      </w:r>
      <w:r>
        <w:rPr>
          <w:b/>
        </w:rPr>
        <w:t>0</w:t>
      </w:r>
    </w:p>
    <w:p w14:paraId="7A889C06" w14:textId="77777777" w:rsidR="005431E1" w:rsidRDefault="00717818">
      <w:r>
        <w:rPr>
          <w:i/>
        </w:rPr>
        <w:t>vol_mov_avg_drift</w:t>
      </w:r>
      <w:r>
        <w:t xml:space="preserve">: </w:t>
      </w:r>
      <w:r>
        <w:rPr>
          <w:b/>
        </w:rPr>
        <w:t>1</w:t>
      </w:r>
    </w:p>
    <w:p w14:paraId="65D68352" w14:textId="77777777" w:rsidR="005431E1" w:rsidRDefault="00717818">
      <w:r>
        <w:rPr>
          <w:i/>
        </w:rPr>
        <w:t>min_TV</w:t>
      </w:r>
      <w:r>
        <w:t xml:space="preserve">: </w:t>
      </w:r>
      <w:r>
        <w:rPr>
          <w:b/>
        </w:rPr>
        <w:t>0</w:t>
      </w:r>
    </w:p>
    <w:p w14:paraId="7178C56A" w14:textId="77777777" w:rsidR="005431E1" w:rsidRDefault="00717818">
      <w:r>
        <w:rPr>
          <w:i/>
        </w:rPr>
        <w:t>min_CO2</w:t>
      </w:r>
      <w:r>
        <w:t xml:space="preserve">: </w:t>
      </w:r>
      <w:r>
        <w:rPr>
          <w:b/>
        </w:rPr>
        <w:t>0</w:t>
      </w:r>
    </w:p>
    <w:p w14:paraId="413A718A" w14:textId="77777777" w:rsidR="005431E1" w:rsidRDefault="00717818">
      <w:r>
        <w:rPr>
          <w:i/>
        </w:rPr>
        <w:t>max_CO2</w:t>
      </w:r>
      <w:r>
        <w:t xml:space="preserve">: </w:t>
      </w:r>
      <w:r>
        <w:rPr>
          <w:b/>
        </w:rPr>
        <w:t>5</w:t>
      </w:r>
    </w:p>
    <w:p w14:paraId="7A2282B0" w14:textId="77777777" w:rsidR="005431E1" w:rsidRDefault="00717818">
      <w:r>
        <w:rPr>
          <w:i/>
        </w:rPr>
        <w:t>min_O2</w:t>
      </w:r>
      <w:r>
        <w:t xml:space="preserve">: </w:t>
      </w:r>
      <w:r>
        <w:rPr>
          <w:b/>
        </w:rPr>
        <w:t>10</w:t>
      </w:r>
    </w:p>
    <w:p w14:paraId="18FC85B0" w14:textId="77777777" w:rsidR="005431E1" w:rsidRDefault="00717818">
      <w:r>
        <w:rPr>
          <w:i/>
        </w:rPr>
        <w:t>max_O2</w:t>
      </w:r>
      <w:r>
        <w:t xml:space="preserve">: </w:t>
      </w:r>
      <w:r>
        <w:rPr>
          <w:b/>
        </w:rPr>
        <w:t>21</w:t>
      </w:r>
    </w:p>
    <w:p w14:paraId="2AA16C35" w14:textId="77777777" w:rsidR="005431E1" w:rsidRDefault="00717818">
      <w:r>
        <w:rPr>
          <w:i/>
        </w:rPr>
        <w:t>min_bout</w:t>
      </w:r>
      <w:r>
        <w:t xml:space="preserve">: </w:t>
      </w:r>
      <w:r>
        <w:rPr>
          <w:b/>
        </w:rPr>
        <w:t>10</w:t>
      </w:r>
    </w:p>
    <w:p w14:paraId="0DC0FABC" w14:textId="77777777" w:rsidR="005431E1" w:rsidRDefault="00717818">
      <w:r>
        <w:rPr>
          <w:i/>
        </w:rPr>
        <w:t>within_start</w:t>
      </w:r>
      <w:r>
        <w:t xml:space="preserve">: </w:t>
      </w:r>
      <w:r>
        <w:rPr>
          <w:b/>
        </w:rPr>
        <w:t>43200</w:t>
      </w:r>
    </w:p>
    <w:p w14:paraId="3F5FAABB" w14:textId="77777777" w:rsidR="005431E1" w:rsidRDefault="00717818">
      <w:r>
        <w:rPr>
          <w:i/>
        </w:rPr>
        <w:t>within_end</w:t>
      </w:r>
      <w:r>
        <w:t xml:space="preserve">: </w:t>
      </w:r>
      <w:r>
        <w:rPr>
          <w:b/>
        </w:rPr>
        <w:t>43200</w:t>
      </w:r>
    </w:p>
    <w:p w14:paraId="542596C2" w14:textId="77777777" w:rsidR="005431E1" w:rsidRDefault="00717818">
      <w:r>
        <w:rPr>
          <w:i/>
        </w:rPr>
        <w:lastRenderedPageBreak/>
        <w:t>after_start</w:t>
      </w:r>
      <w:r>
        <w:t xml:space="preserve">: </w:t>
      </w:r>
      <w:r>
        <w:rPr>
          <w:b/>
        </w:rPr>
        <w:t>0</w:t>
      </w:r>
    </w:p>
    <w:p w14:paraId="41156D9D" w14:textId="77777777" w:rsidR="005431E1" w:rsidRDefault="00717818">
      <w:r>
        <w:rPr>
          <w:i/>
        </w:rPr>
        <w:t>before_end</w:t>
      </w:r>
      <w:r>
        <w:t xml:space="preserve">: </w:t>
      </w:r>
      <w:r>
        <w:rPr>
          <w:b/>
        </w:rPr>
        <w:t>0</w:t>
      </w:r>
    </w:p>
    <w:p w14:paraId="6E1AF168" w14:textId="77777777" w:rsidR="005431E1" w:rsidRDefault="00717818">
      <w:r>
        <w:rPr>
          <w:i/>
        </w:rPr>
        <w:t>min_VO2</w:t>
      </w:r>
      <w:r>
        <w:t xml:space="preserve">: </w:t>
      </w:r>
      <w:r>
        <w:rPr>
          <w:b/>
        </w:rPr>
        <w:t>off</w:t>
      </w:r>
    </w:p>
    <w:p w14:paraId="1AAC06AA" w14:textId="77777777" w:rsidR="005431E1" w:rsidRDefault="00717818">
      <w:r>
        <w:rPr>
          <w:i/>
        </w:rPr>
        <w:t>min_VCO2</w:t>
      </w:r>
      <w:r>
        <w:t xml:space="preserve">: </w:t>
      </w:r>
      <w:r>
        <w:rPr>
          <w:b/>
        </w:rPr>
        <w:t>off</w:t>
      </w:r>
    </w:p>
    <w:p w14:paraId="5488602E" w14:textId="77777777" w:rsidR="005431E1" w:rsidRDefault="00717818">
      <w:pPr>
        <w:pStyle w:val="Heading2"/>
      </w:pPr>
      <w:r>
        <w:t>Cal 20 Room Air</w:t>
      </w:r>
    </w:p>
    <w:p w14:paraId="0EDE95F0" w14:textId="77777777" w:rsidR="005431E1" w:rsidRDefault="00717818">
      <w:r>
        <w:rPr>
          <w:i/>
        </w:rPr>
        <w:t>Alias</w:t>
      </w:r>
      <w:r>
        <w:t xml:space="preserve">: </w:t>
      </w:r>
      <w:r>
        <w:rPr>
          <w:b/>
        </w:rPr>
        <w:t>Cal 20 Room Air</w:t>
      </w:r>
    </w:p>
    <w:p w14:paraId="0C2AC7C5" w14:textId="77777777" w:rsidR="005431E1" w:rsidRDefault="00717818">
      <w:r>
        <w:rPr>
          <w:i/>
        </w:rPr>
        <w:t>Cal Seg</w:t>
      </w:r>
      <w:r>
        <w:t xml:space="preserve">: </w:t>
      </w:r>
      <w:r>
        <w:rPr>
          <w:b/>
        </w:rPr>
        <w:t>Cal 20 Room Air</w:t>
      </w:r>
    </w:p>
    <w:p w14:paraId="603E9127" w14:textId="77777777" w:rsidR="005431E1" w:rsidRDefault="00717818">
      <w:r>
        <w:rPr>
          <w:i/>
        </w:rPr>
        <w:t>AUTO_IND_INCLUDE</w:t>
      </w:r>
      <w:r>
        <w:t xml:space="preserve">: </w:t>
      </w:r>
      <w:r>
        <w:rPr>
          <w:b/>
        </w:rPr>
        <w:t>0</w:t>
      </w:r>
    </w:p>
    <w:p w14:paraId="5B537509" w14:textId="77777777" w:rsidR="005431E1" w:rsidRDefault="00717818">
      <w:r>
        <w:rPr>
          <w:i/>
        </w:rPr>
        <w:t>AUTO_IND_CAL</w:t>
      </w:r>
      <w:r>
        <w:t xml:space="preserve">: </w:t>
      </w:r>
      <w:r>
        <w:rPr>
          <w:b/>
        </w:rPr>
        <w:t>1</w:t>
      </w:r>
    </w:p>
    <w:p w14:paraId="2BBDBB61" w14:textId="77777777" w:rsidR="005431E1" w:rsidRDefault="00717818">
      <w:r>
        <w:rPr>
          <w:i/>
        </w:rPr>
        <w:t>AUTO_IND_GAS_CAL</w:t>
      </w:r>
      <w:r>
        <w:t xml:space="preserve">: </w:t>
      </w:r>
      <w:r>
        <w:rPr>
          <w:b/>
        </w:rPr>
        <w:t>1</w:t>
      </w:r>
    </w:p>
    <w:p w14:paraId="28CA3B4D" w14:textId="77777777" w:rsidR="005431E1" w:rsidRDefault="00717818">
      <w:r>
        <w:rPr>
          <w:i/>
        </w:rPr>
        <w:t>AUTO_IND_GAS</w:t>
      </w:r>
      <w:r>
        <w:t xml:space="preserve">: </w:t>
      </w:r>
      <w:r>
        <w:rPr>
          <w:b/>
        </w:rPr>
        <w:t>RA</w:t>
      </w:r>
    </w:p>
    <w:p w14:paraId="7151C240" w14:textId="77777777" w:rsidR="005431E1" w:rsidRDefault="00717818">
      <w:r>
        <w:rPr>
          <w:i/>
        </w:rPr>
        <w:t>AUTO_IND_INJECTION</w:t>
      </w:r>
      <w:r>
        <w:t xml:space="preserve">: </w:t>
      </w:r>
      <w:r>
        <w:rPr>
          <w:b/>
        </w:rPr>
        <w:t>NA</w:t>
      </w:r>
    </w:p>
    <w:p w14:paraId="689603D0" w14:textId="77777777" w:rsidR="005431E1" w:rsidRDefault="00717818">
      <w:r>
        <w:rPr>
          <w:i/>
        </w:rPr>
        <w:t>CAL_O2</w:t>
      </w:r>
      <w:r>
        <w:t xml:space="preserve">: </w:t>
      </w:r>
      <w:r>
        <w:rPr>
          <w:b/>
        </w:rPr>
        <w:t>21,1.5,2.5</w:t>
      </w:r>
    </w:p>
    <w:p w14:paraId="5E1D386C" w14:textId="77777777" w:rsidR="005431E1" w:rsidRDefault="00717818">
      <w:r>
        <w:rPr>
          <w:i/>
        </w:rPr>
        <w:t>CAL_CO2</w:t>
      </w:r>
      <w:r>
        <w:t xml:space="preserve">: </w:t>
      </w:r>
      <w:r>
        <w:rPr>
          <w:b/>
        </w:rPr>
        <w:t>0,-.1,.1</w:t>
      </w:r>
    </w:p>
    <w:p w14:paraId="220A7CB9" w14:textId="77777777" w:rsidR="005431E1" w:rsidRDefault="00717818">
      <w:r>
        <w:rPr>
          <w:i/>
        </w:rPr>
        <w:t>Midpoint</w:t>
      </w:r>
      <w:r>
        <w:t xml:space="preserve">: </w:t>
      </w:r>
      <w:r>
        <w:rPr>
          <w:b/>
        </w:rPr>
        <w:t>0</w:t>
      </w:r>
    </w:p>
    <w:p w14:paraId="075F97DB" w14:textId="77777777" w:rsidR="005431E1" w:rsidRDefault="00717818">
      <w:r>
        <w:rPr>
          <w:i/>
        </w:rPr>
        <w:t>min_TT</w:t>
      </w:r>
      <w:r>
        <w:t xml:space="preserve">: </w:t>
      </w:r>
      <w:r>
        <w:rPr>
          <w:b/>
        </w:rPr>
        <w:t>0.2</w:t>
      </w:r>
    </w:p>
    <w:p w14:paraId="79516D71" w14:textId="77777777" w:rsidR="005431E1" w:rsidRDefault="00717818">
      <w:r>
        <w:rPr>
          <w:i/>
        </w:rPr>
        <w:t>max_TT</w:t>
      </w:r>
      <w:r>
        <w:t xml:space="preserve">: </w:t>
      </w:r>
      <w:r>
        <w:rPr>
          <w:b/>
        </w:rPr>
        <w:t>1</w:t>
      </w:r>
    </w:p>
    <w:p w14:paraId="43E093CB" w14:textId="77777777" w:rsidR="005431E1" w:rsidRDefault="00717818">
      <w:r>
        <w:rPr>
          <w:i/>
        </w:rPr>
        <w:t>max_DVTV</w:t>
      </w:r>
      <w:r>
        <w:t xml:space="preserve">: </w:t>
      </w:r>
      <w:r>
        <w:rPr>
          <w:b/>
        </w:rPr>
        <w:t>0.2</w:t>
      </w:r>
    </w:p>
    <w:p w14:paraId="1992A372" w14:textId="77777777" w:rsidR="005431E1" w:rsidRDefault="00717818">
      <w:r>
        <w:rPr>
          <w:i/>
        </w:rPr>
        <w:t>Startpoint</w:t>
      </w:r>
      <w:r>
        <w:t xml:space="preserve">: </w:t>
      </w:r>
      <w:r>
        <w:rPr>
          <w:b/>
        </w:rPr>
        <w:t>0</w:t>
      </w:r>
    </w:p>
    <w:p w14:paraId="299517F2" w14:textId="77777777" w:rsidR="005431E1" w:rsidRDefault="00717818">
      <w:r>
        <w:rPr>
          <w:i/>
        </w:rPr>
        <w:t>Endpoint</w:t>
      </w:r>
      <w:r>
        <w:t xml:space="preserve">: </w:t>
      </w:r>
      <w:r>
        <w:rPr>
          <w:b/>
        </w:rPr>
        <w:t>0</w:t>
      </w:r>
    </w:p>
    <w:p w14:paraId="57C455FC" w14:textId="77777777" w:rsidR="005431E1" w:rsidRDefault="00717818">
      <w:r>
        <w:rPr>
          <w:i/>
        </w:rPr>
        <w:t>max_pX</w:t>
      </w:r>
      <w:r>
        <w:t xml:space="preserve">: </w:t>
      </w:r>
      <w:r>
        <w:rPr>
          <w:b/>
        </w:rPr>
        <w:t>1</w:t>
      </w:r>
    </w:p>
    <w:p w14:paraId="222391CB" w14:textId="77777777" w:rsidR="005431E1" w:rsidRDefault="00717818">
      <w:r>
        <w:rPr>
          <w:i/>
        </w:rPr>
        <w:t>X</w:t>
      </w:r>
      <w:r>
        <w:t xml:space="preserve">: </w:t>
      </w:r>
      <w:r>
        <w:rPr>
          <w:b/>
        </w:rPr>
        <w:t>500</w:t>
      </w:r>
    </w:p>
    <w:p w14:paraId="499CEC24" w14:textId="77777777" w:rsidR="005431E1" w:rsidRDefault="00717818">
      <w:r>
        <w:rPr>
          <w:i/>
        </w:rPr>
        <w:t>max_calibrated_TV</w:t>
      </w:r>
      <w:r>
        <w:t xml:space="preserve">: </w:t>
      </w:r>
      <w:r>
        <w:rPr>
          <w:b/>
        </w:rPr>
        <w:t>off</w:t>
      </w:r>
    </w:p>
    <w:p w14:paraId="241C014A" w14:textId="77777777" w:rsidR="005431E1" w:rsidRDefault="00717818">
      <w:r>
        <w:rPr>
          <w:i/>
        </w:rPr>
        <w:t>max_VEVO2</w:t>
      </w:r>
      <w:r>
        <w:t xml:space="preserve">: </w:t>
      </w:r>
      <w:r>
        <w:rPr>
          <w:b/>
        </w:rPr>
        <w:t>off</w:t>
      </w:r>
    </w:p>
    <w:p w14:paraId="616A300C" w14:textId="77777777" w:rsidR="005431E1" w:rsidRDefault="00717818">
      <w:r>
        <w:rPr>
          <w:i/>
        </w:rPr>
        <w:t>include_apnea</w:t>
      </w:r>
      <w:r>
        <w:t xml:space="preserve">: </w:t>
      </w:r>
      <w:r>
        <w:rPr>
          <w:b/>
        </w:rPr>
        <w:t>0</w:t>
      </w:r>
    </w:p>
    <w:p w14:paraId="41C23718" w14:textId="77777777" w:rsidR="005431E1" w:rsidRDefault="00717818">
      <w:r>
        <w:rPr>
          <w:i/>
        </w:rPr>
        <w:t>include_sigh</w:t>
      </w:r>
      <w:r>
        <w:t xml:space="preserve">: </w:t>
      </w:r>
      <w:r>
        <w:rPr>
          <w:b/>
        </w:rPr>
        <w:t>0</w:t>
      </w:r>
    </w:p>
    <w:p w14:paraId="52C85B6D" w14:textId="77777777" w:rsidR="005431E1" w:rsidRDefault="00717818">
      <w:r>
        <w:rPr>
          <w:i/>
        </w:rPr>
        <w:t>include_high_chamber_temp</w:t>
      </w:r>
      <w:r>
        <w:t xml:space="preserve">: </w:t>
      </w:r>
      <w:r>
        <w:rPr>
          <w:b/>
        </w:rPr>
        <w:t>0</w:t>
      </w:r>
    </w:p>
    <w:p w14:paraId="6B6837EA" w14:textId="77777777" w:rsidR="005431E1" w:rsidRDefault="00717818">
      <w:r>
        <w:rPr>
          <w:i/>
        </w:rPr>
        <w:t>vol_m</w:t>
      </w:r>
      <w:r>
        <w:rPr>
          <w:i/>
        </w:rPr>
        <w:t>ov_avg_drift</w:t>
      </w:r>
      <w:r>
        <w:t xml:space="preserve">: </w:t>
      </w:r>
      <w:r>
        <w:rPr>
          <w:b/>
        </w:rPr>
        <w:t>0.5</w:t>
      </w:r>
    </w:p>
    <w:p w14:paraId="18360B9D" w14:textId="77777777" w:rsidR="005431E1" w:rsidRDefault="00717818">
      <w:r>
        <w:rPr>
          <w:i/>
        </w:rPr>
        <w:t>min_TV</w:t>
      </w:r>
      <w:r>
        <w:t xml:space="preserve">: </w:t>
      </w:r>
      <w:r>
        <w:rPr>
          <w:b/>
        </w:rPr>
        <w:t>0</w:t>
      </w:r>
    </w:p>
    <w:p w14:paraId="6C684665" w14:textId="77777777" w:rsidR="005431E1" w:rsidRDefault="00717818">
      <w:r>
        <w:rPr>
          <w:i/>
        </w:rPr>
        <w:t>min_CO2</w:t>
      </w:r>
      <w:r>
        <w:t xml:space="preserve">: </w:t>
      </w:r>
      <w:r>
        <w:rPr>
          <w:b/>
        </w:rPr>
        <w:t>-1</w:t>
      </w:r>
    </w:p>
    <w:p w14:paraId="77619204" w14:textId="77777777" w:rsidR="005431E1" w:rsidRDefault="00717818">
      <w:r>
        <w:rPr>
          <w:i/>
        </w:rPr>
        <w:t>max_CO2</w:t>
      </w:r>
      <w:r>
        <w:t xml:space="preserve">: </w:t>
      </w:r>
      <w:r>
        <w:rPr>
          <w:b/>
        </w:rPr>
        <w:t>3</w:t>
      </w:r>
    </w:p>
    <w:p w14:paraId="752B9112" w14:textId="77777777" w:rsidR="005431E1" w:rsidRDefault="00717818">
      <w:r>
        <w:rPr>
          <w:i/>
        </w:rPr>
        <w:t>min_O2</w:t>
      </w:r>
      <w:r>
        <w:t xml:space="preserve">: </w:t>
      </w:r>
      <w:r>
        <w:rPr>
          <w:b/>
        </w:rPr>
        <w:t>19</w:t>
      </w:r>
    </w:p>
    <w:p w14:paraId="236955DA" w14:textId="77777777" w:rsidR="005431E1" w:rsidRDefault="00717818">
      <w:r>
        <w:rPr>
          <w:i/>
        </w:rPr>
        <w:t>max_O2</w:t>
      </w:r>
      <w:r>
        <w:t xml:space="preserve">: </w:t>
      </w:r>
      <w:r>
        <w:rPr>
          <w:b/>
        </w:rPr>
        <w:t>22</w:t>
      </w:r>
    </w:p>
    <w:p w14:paraId="1B0F5ED8" w14:textId="77777777" w:rsidR="005431E1" w:rsidRDefault="00717818">
      <w:r>
        <w:rPr>
          <w:i/>
        </w:rPr>
        <w:t>min_bout</w:t>
      </w:r>
      <w:r>
        <w:t xml:space="preserve">: </w:t>
      </w:r>
      <w:r>
        <w:rPr>
          <w:b/>
        </w:rPr>
        <w:t>10</w:t>
      </w:r>
    </w:p>
    <w:p w14:paraId="37B6455C" w14:textId="77777777" w:rsidR="005431E1" w:rsidRDefault="00717818">
      <w:r>
        <w:rPr>
          <w:i/>
        </w:rPr>
        <w:t>within_start</w:t>
      </w:r>
      <w:r>
        <w:t xml:space="preserve">: </w:t>
      </w:r>
      <w:r>
        <w:rPr>
          <w:b/>
        </w:rPr>
        <w:t>300</w:t>
      </w:r>
    </w:p>
    <w:p w14:paraId="668F996F" w14:textId="77777777" w:rsidR="005431E1" w:rsidRDefault="00717818">
      <w:r>
        <w:rPr>
          <w:i/>
        </w:rPr>
        <w:t>within_end</w:t>
      </w:r>
      <w:r>
        <w:t xml:space="preserve">: </w:t>
      </w:r>
      <w:r>
        <w:rPr>
          <w:b/>
        </w:rPr>
        <w:t>43200</w:t>
      </w:r>
    </w:p>
    <w:p w14:paraId="2DFE2E50" w14:textId="77777777" w:rsidR="005431E1" w:rsidRDefault="00717818">
      <w:r>
        <w:rPr>
          <w:i/>
        </w:rPr>
        <w:t>after_start</w:t>
      </w:r>
      <w:r>
        <w:t xml:space="preserve">: </w:t>
      </w:r>
      <w:r>
        <w:rPr>
          <w:b/>
        </w:rPr>
        <w:t>0</w:t>
      </w:r>
    </w:p>
    <w:p w14:paraId="0B4377A0" w14:textId="77777777" w:rsidR="005431E1" w:rsidRDefault="00717818">
      <w:r>
        <w:rPr>
          <w:i/>
        </w:rPr>
        <w:t>before_end</w:t>
      </w:r>
      <w:r>
        <w:t xml:space="preserve">: </w:t>
      </w:r>
      <w:r>
        <w:rPr>
          <w:b/>
        </w:rPr>
        <w:t>0</w:t>
      </w:r>
    </w:p>
    <w:p w14:paraId="3650F052" w14:textId="77777777" w:rsidR="005431E1" w:rsidRDefault="00717818">
      <w:r>
        <w:rPr>
          <w:i/>
        </w:rPr>
        <w:t>min_VO2</w:t>
      </w:r>
      <w:r>
        <w:t xml:space="preserve">: </w:t>
      </w:r>
      <w:r>
        <w:rPr>
          <w:b/>
        </w:rPr>
        <w:t>off</w:t>
      </w:r>
    </w:p>
    <w:p w14:paraId="5A20404C" w14:textId="77777777" w:rsidR="005431E1" w:rsidRDefault="00717818">
      <w:r>
        <w:rPr>
          <w:i/>
        </w:rPr>
        <w:t>min_VCO2</w:t>
      </w:r>
      <w:r>
        <w:t xml:space="preserve">: </w:t>
      </w:r>
      <w:r>
        <w:rPr>
          <w:b/>
        </w:rPr>
        <w:t>off</w:t>
      </w:r>
    </w:p>
    <w:p w14:paraId="224F7A87" w14:textId="77777777" w:rsidR="005431E1" w:rsidRDefault="00717818">
      <w:pPr>
        <w:pStyle w:val="Heading2"/>
      </w:pPr>
      <w:r>
        <w:t>Cal 20 10% O2</w:t>
      </w:r>
    </w:p>
    <w:p w14:paraId="5E1C5B7E" w14:textId="77777777" w:rsidR="005431E1" w:rsidRDefault="00717818">
      <w:r>
        <w:rPr>
          <w:i/>
        </w:rPr>
        <w:t>Alias</w:t>
      </w:r>
      <w:r>
        <w:t xml:space="preserve">: </w:t>
      </w:r>
      <w:r>
        <w:rPr>
          <w:b/>
        </w:rPr>
        <w:t>Cal 20 10% O2</w:t>
      </w:r>
    </w:p>
    <w:p w14:paraId="00EED16F" w14:textId="77777777" w:rsidR="005431E1" w:rsidRDefault="00717818">
      <w:r>
        <w:rPr>
          <w:i/>
        </w:rPr>
        <w:t>Cal Seg</w:t>
      </w:r>
      <w:r>
        <w:t xml:space="preserve">: </w:t>
      </w:r>
      <w:r>
        <w:rPr>
          <w:b/>
        </w:rPr>
        <w:t>Cal 20 10% O2</w:t>
      </w:r>
    </w:p>
    <w:p w14:paraId="64E54EF0" w14:textId="77777777" w:rsidR="005431E1" w:rsidRDefault="00717818">
      <w:r>
        <w:rPr>
          <w:i/>
        </w:rPr>
        <w:t>AUTO_IND_INCLUDE</w:t>
      </w:r>
      <w:r>
        <w:t xml:space="preserve">: </w:t>
      </w:r>
      <w:r>
        <w:rPr>
          <w:b/>
        </w:rPr>
        <w:t>0</w:t>
      </w:r>
    </w:p>
    <w:p w14:paraId="4C122F32" w14:textId="77777777" w:rsidR="005431E1" w:rsidRDefault="00717818">
      <w:r>
        <w:rPr>
          <w:i/>
        </w:rPr>
        <w:t>AUTO_IND_CAL</w:t>
      </w:r>
      <w:r>
        <w:t xml:space="preserve">: </w:t>
      </w:r>
      <w:r>
        <w:rPr>
          <w:b/>
        </w:rPr>
        <w:t>1</w:t>
      </w:r>
    </w:p>
    <w:p w14:paraId="70A96694" w14:textId="77777777" w:rsidR="005431E1" w:rsidRDefault="00717818">
      <w:r>
        <w:rPr>
          <w:i/>
        </w:rPr>
        <w:t>AUTO_IND_GAS_CAL</w:t>
      </w:r>
      <w:r>
        <w:t xml:space="preserve">: </w:t>
      </w:r>
      <w:r>
        <w:rPr>
          <w:b/>
        </w:rPr>
        <w:t>1</w:t>
      </w:r>
    </w:p>
    <w:p w14:paraId="2DD13EAB" w14:textId="77777777" w:rsidR="005431E1" w:rsidRDefault="00717818">
      <w:r>
        <w:rPr>
          <w:i/>
        </w:rPr>
        <w:t>AUTO_IND_GAS</w:t>
      </w:r>
      <w:r>
        <w:t xml:space="preserve">: </w:t>
      </w:r>
      <w:r>
        <w:rPr>
          <w:b/>
        </w:rPr>
        <w:t>10%O2</w:t>
      </w:r>
    </w:p>
    <w:p w14:paraId="4F5DE62F" w14:textId="77777777" w:rsidR="005431E1" w:rsidRDefault="00717818">
      <w:r>
        <w:rPr>
          <w:i/>
        </w:rPr>
        <w:t>AUTO_IND_INJECTION</w:t>
      </w:r>
      <w:r>
        <w:t xml:space="preserve">: </w:t>
      </w:r>
      <w:r>
        <w:rPr>
          <w:b/>
        </w:rPr>
        <w:t>NA</w:t>
      </w:r>
    </w:p>
    <w:p w14:paraId="60547E87" w14:textId="77777777" w:rsidR="005431E1" w:rsidRDefault="00717818">
      <w:r>
        <w:rPr>
          <w:i/>
        </w:rPr>
        <w:t>CAL_O2</w:t>
      </w:r>
      <w:r>
        <w:t xml:space="preserve">: </w:t>
      </w:r>
      <w:r>
        <w:rPr>
          <w:b/>
        </w:rPr>
        <w:t>10,0.5,1.5</w:t>
      </w:r>
    </w:p>
    <w:p w14:paraId="2486D8A3" w14:textId="77777777" w:rsidR="005431E1" w:rsidRDefault="00717818">
      <w:r>
        <w:rPr>
          <w:i/>
        </w:rPr>
        <w:t>CAL_CO2</w:t>
      </w:r>
      <w:r>
        <w:t xml:space="preserve">: </w:t>
      </w:r>
      <w:r>
        <w:rPr>
          <w:b/>
        </w:rPr>
        <w:t>NA</w:t>
      </w:r>
    </w:p>
    <w:p w14:paraId="6431A5A7" w14:textId="77777777" w:rsidR="005431E1" w:rsidRDefault="00717818">
      <w:r>
        <w:rPr>
          <w:i/>
        </w:rPr>
        <w:t>Midpoint</w:t>
      </w:r>
      <w:r>
        <w:t xml:space="preserve">: </w:t>
      </w:r>
      <w:r>
        <w:rPr>
          <w:b/>
        </w:rPr>
        <w:t>0</w:t>
      </w:r>
    </w:p>
    <w:p w14:paraId="5FACD999" w14:textId="77777777" w:rsidR="005431E1" w:rsidRDefault="00717818">
      <w:r>
        <w:rPr>
          <w:i/>
        </w:rPr>
        <w:t>min_TT</w:t>
      </w:r>
      <w:r>
        <w:t xml:space="preserve">: </w:t>
      </w:r>
      <w:r>
        <w:rPr>
          <w:b/>
        </w:rPr>
        <w:t>0.2</w:t>
      </w:r>
    </w:p>
    <w:p w14:paraId="0524ABEF" w14:textId="77777777" w:rsidR="005431E1" w:rsidRDefault="00717818">
      <w:r>
        <w:rPr>
          <w:i/>
        </w:rPr>
        <w:lastRenderedPageBreak/>
        <w:t>max_TT</w:t>
      </w:r>
      <w:r>
        <w:t xml:space="preserve">: </w:t>
      </w:r>
      <w:r>
        <w:rPr>
          <w:b/>
        </w:rPr>
        <w:t>1</w:t>
      </w:r>
    </w:p>
    <w:p w14:paraId="6AE4B222" w14:textId="77777777" w:rsidR="005431E1" w:rsidRDefault="00717818">
      <w:r>
        <w:rPr>
          <w:i/>
        </w:rPr>
        <w:t>max_DVTV</w:t>
      </w:r>
      <w:r>
        <w:t xml:space="preserve">: </w:t>
      </w:r>
      <w:r>
        <w:rPr>
          <w:b/>
        </w:rPr>
        <w:t>0.2</w:t>
      </w:r>
    </w:p>
    <w:p w14:paraId="6292B909" w14:textId="77777777" w:rsidR="005431E1" w:rsidRDefault="00717818">
      <w:r>
        <w:rPr>
          <w:i/>
        </w:rPr>
        <w:t>Startpoint</w:t>
      </w:r>
      <w:r>
        <w:t xml:space="preserve">: </w:t>
      </w:r>
      <w:r>
        <w:rPr>
          <w:b/>
        </w:rPr>
        <w:t>0</w:t>
      </w:r>
    </w:p>
    <w:p w14:paraId="31D183AF" w14:textId="77777777" w:rsidR="005431E1" w:rsidRDefault="00717818">
      <w:r>
        <w:rPr>
          <w:i/>
        </w:rPr>
        <w:t>Endpoint</w:t>
      </w:r>
      <w:r>
        <w:t xml:space="preserve">: </w:t>
      </w:r>
      <w:r>
        <w:rPr>
          <w:b/>
        </w:rPr>
        <w:t>0</w:t>
      </w:r>
    </w:p>
    <w:p w14:paraId="4DB59C40" w14:textId="77777777" w:rsidR="005431E1" w:rsidRDefault="00717818">
      <w:r>
        <w:rPr>
          <w:i/>
        </w:rPr>
        <w:t>max_pX</w:t>
      </w:r>
      <w:r>
        <w:t xml:space="preserve">: </w:t>
      </w:r>
      <w:r>
        <w:rPr>
          <w:b/>
        </w:rPr>
        <w:t>1</w:t>
      </w:r>
    </w:p>
    <w:p w14:paraId="4B382E9F" w14:textId="77777777" w:rsidR="005431E1" w:rsidRDefault="00717818">
      <w:r>
        <w:rPr>
          <w:i/>
        </w:rPr>
        <w:t>X</w:t>
      </w:r>
      <w:r>
        <w:t xml:space="preserve">: </w:t>
      </w:r>
      <w:r>
        <w:rPr>
          <w:b/>
        </w:rPr>
        <w:t>500</w:t>
      </w:r>
    </w:p>
    <w:p w14:paraId="45616EC4" w14:textId="77777777" w:rsidR="005431E1" w:rsidRDefault="00717818">
      <w:r>
        <w:rPr>
          <w:i/>
        </w:rPr>
        <w:t>max_calibrated_TV</w:t>
      </w:r>
      <w:r>
        <w:t xml:space="preserve">: </w:t>
      </w:r>
      <w:r>
        <w:rPr>
          <w:b/>
        </w:rPr>
        <w:t>off</w:t>
      </w:r>
    </w:p>
    <w:p w14:paraId="45E32959" w14:textId="77777777" w:rsidR="005431E1" w:rsidRDefault="00717818">
      <w:r>
        <w:rPr>
          <w:i/>
        </w:rPr>
        <w:t>max_VEVO2</w:t>
      </w:r>
      <w:r>
        <w:t xml:space="preserve">: </w:t>
      </w:r>
      <w:r>
        <w:rPr>
          <w:b/>
        </w:rPr>
        <w:t>off</w:t>
      </w:r>
    </w:p>
    <w:p w14:paraId="36B6147F" w14:textId="77777777" w:rsidR="005431E1" w:rsidRDefault="00717818">
      <w:r>
        <w:rPr>
          <w:i/>
        </w:rPr>
        <w:t>include_apnea</w:t>
      </w:r>
      <w:r>
        <w:t xml:space="preserve">: </w:t>
      </w:r>
      <w:r>
        <w:rPr>
          <w:b/>
        </w:rPr>
        <w:t>0</w:t>
      </w:r>
    </w:p>
    <w:p w14:paraId="023D2BD3" w14:textId="77777777" w:rsidR="005431E1" w:rsidRDefault="00717818">
      <w:r>
        <w:rPr>
          <w:i/>
        </w:rPr>
        <w:t>include_sigh</w:t>
      </w:r>
      <w:r>
        <w:t xml:space="preserve">: </w:t>
      </w:r>
      <w:r>
        <w:rPr>
          <w:b/>
        </w:rPr>
        <w:t>0</w:t>
      </w:r>
    </w:p>
    <w:p w14:paraId="7FC6EF67" w14:textId="77777777" w:rsidR="005431E1" w:rsidRDefault="00717818">
      <w:r>
        <w:rPr>
          <w:i/>
        </w:rPr>
        <w:t>include_high_chamber_temp</w:t>
      </w:r>
      <w:r>
        <w:t xml:space="preserve">: </w:t>
      </w:r>
      <w:r>
        <w:rPr>
          <w:b/>
        </w:rPr>
        <w:t>0</w:t>
      </w:r>
    </w:p>
    <w:p w14:paraId="0DDB33A4" w14:textId="77777777" w:rsidR="005431E1" w:rsidRDefault="00717818">
      <w:r>
        <w:rPr>
          <w:i/>
        </w:rPr>
        <w:t>vol_mov_avg_drift</w:t>
      </w:r>
      <w:r>
        <w:t xml:space="preserve">: </w:t>
      </w:r>
      <w:r>
        <w:rPr>
          <w:b/>
        </w:rPr>
        <w:t>0.5</w:t>
      </w:r>
    </w:p>
    <w:p w14:paraId="2D58D04E" w14:textId="77777777" w:rsidR="005431E1" w:rsidRDefault="00717818">
      <w:r>
        <w:rPr>
          <w:i/>
        </w:rPr>
        <w:t>min_TV</w:t>
      </w:r>
      <w:r>
        <w:t xml:space="preserve">: </w:t>
      </w:r>
      <w:r>
        <w:rPr>
          <w:b/>
        </w:rPr>
        <w:t>0</w:t>
      </w:r>
    </w:p>
    <w:p w14:paraId="433BFCE1" w14:textId="77777777" w:rsidR="005431E1" w:rsidRDefault="00717818">
      <w:r>
        <w:rPr>
          <w:i/>
        </w:rPr>
        <w:t>min_CO2</w:t>
      </w:r>
      <w:r>
        <w:t xml:space="preserve">: </w:t>
      </w:r>
      <w:r>
        <w:rPr>
          <w:b/>
        </w:rPr>
        <w:t>-1</w:t>
      </w:r>
    </w:p>
    <w:p w14:paraId="6F611495" w14:textId="77777777" w:rsidR="005431E1" w:rsidRDefault="00717818">
      <w:r>
        <w:rPr>
          <w:i/>
        </w:rPr>
        <w:t>max_CO2</w:t>
      </w:r>
      <w:r>
        <w:t xml:space="preserve">: </w:t>
      </w:r>
      <w:r>
        <w:rPr>
          <w:b/>
        </w:rPr>
        <w:t>3</w:t>
      </w:r>
    </w:p>
    <w:p w14:paraId="7A5F97F4" w14:textId="77777777" w:rsidR="005431E1" w:rsidRDefault="00717818">
      <w:r>
        <w:rPr>
          <w:i/>
        </w:rPr>
        <w:t>min_O2</w:t>
      </w:r>
      <w:r>
        <w:t xml:space="preserve">: </w:t>
      </w:r>
      <w:r>
        <w:rPr>
          <w:b/>
        </w:rPr>
        <w:t>9</w:t>
      </w:r>
    </w:p>
    <w:p w14:paraId="40556759" w14:textId="77777777" w:rsidR="005431E1" w:rsidRDefault="00717818">
      <w:r>
        <w:rPr>
          <w:i/>
        </w:rPr>
        <w:t>max_O2</w:t>
      </w:r>
      <w:r>
        <w:t xml:space="preserve">: </w:t>
      </w:r>
      <w:r>
        <w:rPr>
          <w:b/>
        </w:rPr>
        <w:t>11</w:t>
      </w:r>
    </w:p>
    <w:p w14:paraId="276A96FA" w14:textId="77777777" w:rsidR="005431E1" w:rsidRDefault="00717818">
      <w:r>
        <w:rPr>
          <w:i/>
        </w:rPr>
        <w:t>min_bout</w:t>
      </w:r>
      <w:r>
        <w:t xml:space="preserve">: </w:t>
      </w:r>
      <w:r>
        <w:rPr>
          <w:b/>
        </w:rPr>
        <w:t>10</w:t>
      </w:r>
    </w:p>
    <w:p w14:paraId="3F2EBFE6" w14:textId="77777777" w:rsidR="005431E1" w:rsidRDefault="00717818">
      <w:r>
        <w:rPr>
          <w:i/>
        </w:rPr>
        <w:t>within_start</w:t>
      </w:r>
      <w:r>
        <w:t xml:space="preserve">: </w:t>
      </w:r>
      <w:r>
        <w:rPr>
          <w:b/>
        </w:rPr>
        <w:t>300</w:t>
      </w:r>
    </w:p>
    <w:p w14:paraId="7F84B48A" w14:textId="77777777" w:rsidR="005431E1" w:rsidRDefault="00717818">
      <w:r>
        <w:rPr>
          <w:i/>
        </w:rPr>
        <w:t>within_end</w:t>
      </w:r>
      <w:r>
        <w:t xml:space="preserve">: </w:t>
      </w:r>
      <w:r>
        <w:rPr>
          <w:b/>
        </w:rPr>
        <w:t>43200</w:t>
      </w:r>
    </w:p>
    <w:p w14:paraId="210F181B" w14:textId="77777777" w:rsidR="005431E1" w:rsidRDefault="00717818">
      <w:r>
        <w:rPr>
          <w:i/>
        </w:rPr>
        <w:t>after_start</w:t>
      </w:r>
      <w:r>
        <w:t xml:space="preserve">: </w:t>
      </w:r>
      <w:r>
        <w:rPr>
          <w:b/>
        </w:rPr>
        <w:t>0</w:t>
      </w:r>
    </w:p>
    <w:p w14:paraId="5B1C94F4" w14:textId="77777777" w:rsidR="005431E1" w:rsidRDefault="00717818">
      <w:r>
        <w:rPr>
          <w:i/>
        </w:rPr>
        <w:t>before_end</w:t>
      </w:r>
      <w:r>
        <w:t xml:space="preserve">: </w:t>
      </w:r>
      <w:r>
        <w:rPr>
          <w:b/>
        </w:rPr>
        <w:t>0</w:t>
      </w:r>
    </w:p>
    <w:p w14:paraId="728B49FA" w14:textId="77777777" w:rsidR="005431E1" w:rsidRDefault="00717818">
      <w:r>
        <w:rPr>
          <w:i/>
        </w:rPr>
        <w:t>min_VO2</w:t>
      </w:r>
      <w:r>
        <w:t xml:space="preserve">: </w:t>
      </w:r>
      <w:r>
        <w:rPr>
          <w:b/>
        </w:rPr>
        <w:t>off</w:t>
      </w:r>
    </w:p>
    <w:p w14:paraId="64A1E6E4" w14:textId="77777777" w:rsidR="005431E1" w:rsidRDefault="00717818">
      <w:r>
        <w:rPr>
          <w:i/>
        </w:rPr>
        <w:t>min_VCO2</w:t>
      </w:r>
      <w:r>
        <w:t xml:space="preserve">: </w:t>
      </w:r>
      <w:r>
        <w:rPr>
          <w:b/>
        </w:rPr>
        <w:t>off</w:t>
      </w:r>
    </w:p>
    <w:p w14:paraId="3223A866" w14:textId="77777777" w:rsidR="005431E1" w:rsidRDefault="00717818">
      <w:pPr>
        <w:pStyle w:val="Heading2"/>
      </w:pPr>
      <w:r>
        <w:t>Pre-CNO Room Air</w:t>
      </w:r>
    </w:p>
    <w:p w14:paraId="1D00164A" w14:textId="77777777" w:rsidR="005431E1" w:rsidRDefault="00717818">
      <w:r>
        <w:rPr>
          <w:i/>
        </w:rPr>
        <w:t>Alias</w:t>
      </w:r>
      <w:r>
        <w:t xml:space="preserve">: </w:t>
      </w:r>
      <w:r>
        <w:rPr>
          <w:b/>
        </w:rPr>
        <w:t>Pre-CNO Room Air</w:t>
      </w:r>
    </w:p>
    <w:p w14:paraId="2763E86E" w14:textId="77777777" w:rsidR="005431E1" w:rsidRDefault="00717818">
      <w:r>
        <w:rPr>
          <w:i/>
        </w:rPr>
        <w:t>Cal Seg</w:t>
      </w:r>
      <w:r>
        <w:t xml:space="preserve">: </w:t>
      </w:r>
      <w:r>
        <w:rPr>
          <w:b/>
        </w:rPr>
        <w:t>Cal 20 Room Air</w:t>
      </w:r>
    </w:p>
    <w:p w14:paraId="3ED88BBE" w14:textId="77777777" w:rsidR="005431E1" w:rsidRDefault="00717818">
      <w:r>
        <w:rPr>
          <w:i/>
        </w:rPr>
        <w:t>AUTO_IND_INCLUDE</w:t>
      </w:r>
      <w:r>
        <w:t xml:space="preserve">: </w:t>
      </w:r>
      <w:r>
        <w:rPr>
          <w:b/>
        </w:rPr>
        <w:t>1</w:t>
      </w:r>
    </w:p>
    <w:p w14:paraId="1475D251" w14:textId="77777777" w:rsidR="005431E1" w:rsidRDefault="00717818">
      <w:r>
        <w:rPr>
          <w:i/>
        </w:rPr>
        <w:t>AUTO_IND_CAL</w:t>
      </w:r>
      <w:r>
        <w:t xml:space="preserve">: </w:t>
      </w:r>
      <w:r>
        <w:rPr>
          <w:b/>
        </w:rPr>
        <w:t>0</w:t>
      </w:r>
    </w:p>
    <w:p w14:paraId="07121C2F" w14:textId="77777777" w:rsidR="005431E1" w:rsidRDefault="00717818">
      <w:r>
        <w:rPr>
          <w:i/>
        </w:rPr>
        <w:t>AUTO_IND_GAS_CAL</w:t>
      </w:r>
      <w:r>
        <w:t xml:space="preserve">: </w:t>
      </w:r>
      <w:r>
        <w:rPr>
          <w:b/>
        </w:rPr>
        <w:t>0</w:t>
      </w:r>
    </w:p>
    <w:p w14:paraId="5CCFF7BC" w14:textId="77777777" w:rsidR="005431E1" w:rsidRDefault="00717818">
      <w:r>
        <w:rPr>
          <w:i/>
        </w:rPr>
        <w:t>AUTO_IND_GAS</w:t>
      </w:r>
      <w:r>
        <w:t xml:space="preserve">: </w:t>
      </w:r>
      <w:r>
        <w:rPr>
          <w:b/>
        </w:rPr>
        <w:t>RA</w:t>
      </w:r>
    </w:p>
    <w:p w14:paraId="315FDE22" w14:textId="77777777" w:rsidR="005431E1" w:rsidRDefault="00717818">
      <w:r>
        <w:rPr>
          <w:i/>
        </w:rPr>
        <w:t>AUTO_IND_INJECTION</w:t>
      </w:r>
      <w:r>
        <w:t xml:space="preserve">: </w:t>
      </w:r>
      <w:r>
        <w:rPr>
          <w:b/>
        </w:rPr>
        <w:t>PRE</w:t>
      </w:r>
    </w:p>
    <w:p w14:paraId="45D99B56" w14:textId="77777777" w:rsidR="005431E1" w:rsidRDefault="00717818">
      <w:r>
        <w:rPr>
          <w:i/>
        </w:rPr>
        <w:t>CAL_O2</w:t>
      </w:r>
      <w:r>
        <w:t xml:space="preserve">: </w:t>
      </w:r>
      <w:r>
        <w:rPr>
          <w:b/>
        </w:rPr>
        <w:t>NA</w:t>
      </w:r>
    </w:p>
    <w:p w14:paraId="48291C0A" w14:textId="77777777" w:rsidR="005431E1" w:rsidRDefault="00717818">
      <w:r>
        <w:rPr>
          <w:i/>
        </w:rPr>
        <w:t>CAL_CO2</w:t>
      </w:r>
      <w:r>
        <w:t xml:space="preserve">: </w:t>
      </w:r>
      <w:r>
        <w:rPr>
          <w:b/>
        </w:rPr>
        <w:t>NA</w:t>
      </w:r>
    </w:p>
    <w:p w14:paraId="6C2597C1" w14:textId="77777777" w:rsidR="005431E1" w:rsidRDefault="00717818">
      <w:r>
        <w:rPr>
          <w:i/>
        </w:rPr>
        <w:t>Midpoint</w:t>
      </w:r>
      <w:r>
        <w:t xml:space="preserve">: </w:t>
      </w:r>
      <w:r>
        <w:rPr>
          <w:b/>
        </w:rPr>
        <w:t>0</w:t>
      </w:r>
    </w:p>
    <w:p w14:paraId="793BA512" w14:textId="77777777" w:rsidR="005431E1" w:rsidRDefault="00717818">
      <w:r>
        <w:rPr>
          <w:i/>
        </w:rPr>
        <w:t>min_TT</w:t>
      </w:r>
      <w:r>
        <w:t xml:space="preserve">: </w:t>
      </w:r>
      <w:r>
        <w:rPr>
          <w:b/>
        </w:rPr>
        <w:t>0.1</w:t>
      </w:r>
    </w:p>
    <w:p w14:paraId="00389B5B" w14:textId="77777777" w:rsidR="005431E1" w:rsidRDefault="00717818">
      <w:r>
        <w:rPr>
          <w:i/>
        </w:rPr>
        <w:t>max_TT</w:t>
      </w:r>
      <w:r>
        <w:t xml:space="preserve">: </w:t>
      </w:r>
      <w:r>
        <w:rPr>
          <w:b/>
        </w:rPr>
        <w:t>5</w:t>
      </w:r>
    </w:p>
    <w:p w14:paraId="16AC9042" w14:textId="77777777" w:rsidR="005431E1" w:rsidRDefault="00717818">
      <w:r>
        <w:rPr>
          <w:i/>
        </w:rPr>
        <w:t>max_DVTV</w:t>
      </w:r>
      <w:r>
        <w:t xml:space="preserve">: </w:t>
      </w:r>
      <w:r>
        <w:rPr>
          <w:b/>
        </w:rPr>
        <w:t>0.25</w:t>
      </w:r>
    </w:p>
    <w:p w14:paraId="7526EF2B" w14:textId="77777777" w:rsidR="005431E1" w:rsidRDefault="00717818">
      <w:r>
        <w:rPr>
          <w:i/>
        </w:rPr>
        <w:t>Startpoint</w:t>
      </w:r>
      <w:r>
        <w:t xml:space="preserve">: </w:t>
      </w:r>
      <w:r>
        <w:rPr>
          <w:b/>
        </w:rPr>
        <w:t>1</w:t>
      </w:r>
    </w:p>
    <w:p w14:paraId="71B23FDB" w14:textId="77777777" w:rsidR="005431E1" w:rsidRDefault="00717818">
      <w:r>
        <w:rPr>
          <w:i/>
        </w:rPr>
        <w:t>Endpoint</w:t>
      </w:r>
      <w:r>
        <w:t xml:space="preserve">: </w:t>
      </w:r>
      <w:r>
        <w:rPr>
          <w:b/>
        </w:rPr>
        <w:t>0</w:t>
      </w:r>
    </w:p>
    <w:p w14:paraId="5E48B4E9" w14:textId="77777777" w:rsidR="005431E1" w:rsidRDefault="00717818">
      <w:r>
        <w:rPr>
          <w:i/>
        </w:rPr>
        <w:t>max_pX</w:t>
      </w:r>
      <w:r>
        <w:t xml:space="preserve">: </w:t>
      </w:r>
      <w:r>
        <w:rPr>
          <w:b/>
        </w:rPr>
        <w:t>0.1</w:t>
      </w:r>
    </w:p>
    <w:p w14:paraId="26512E54" w14:textId="77777777" w:rsidR="005431E1" w:rsidRDefault="00717818">
      <w:r>
        <w:rPr>
          <w:i/>
        </w:rPr>
        <w:t>X</w:t>
      </w:r>
      <w:r>
        <w:t xml:space="preserve">: </w:t>
      </w:r>
      <w:r>
        <w:rPr>
          <w:b/>
        </w:rPr>
        <w:t>500</w:t>
      </w:r>
    </w:p>
    <w:p w14:paraId="136B24A2" w14:textId="77777777" w:rsidR="005431E1" w:rsidRDefault="00717818">
      <w:r>
        <w:rPr>
          <w:i/>
        </w:rPr>
        <w:t>max_calibrated_TV</w:t>
      </w:r>
      <w:r>
        <w:t xml:space="preserve">: </w:t>
      </w:r>
      <w:r>
        <w:rPr>
          <w:b/>
        </w:rPr>
        <w:t>off</w:t>
      </w:r>
    </w:p>
    <w:p w14:paraId="106925B5" w14:textId="77777777" w:rsidR="005431E1" w:rsidRDefault="00717818">
      <w:r>
        <w:rPr>
          <w:i/>
        </w:rPr>
        <w:t>max_VEVO2</w:t>
      </w:r>
      <w:r>
        <w:t xml:space="preserve">: </w:t>
      </w:r>
      <w:r>
        <w:rPr>
          <w:b/>
        </w:rPr>
        <w:t>off</w:t>
      </w:r>
    </w:p>
    <w:p w14:paraId="2CD855D7" w14:textId="77777777" w:rsidR="005431E1" w:rsidRDefault="00717818">
      <w:r>
        <w:rPr>
          <w:i/>
        </w:rPr>
        <w:t>include_apnea</w:t>
      </w:r>
      <w:r>
        <w:t xml:space="preserve">: </w:t>
      </w:r>
      <w:r>
        <w:rPr>
          <w:b/>
        </w:rPr>
        <w:t>0</w:t>
      </w:r>
    </w:p>
    <w:p w14:paraId="0261DEB8" w14:textId="77777777" w:rsidR="005431E1" w:rsidRDefault="00717818">
      <w:r>
        <w:rPr>
          <w:i/>
        </w:rPr>
        <w:t>include_sigh</w:t>
      </w:r>
      <w:r>
        <w:t xml:space="preserve">: </w:t>
      </w:r>
      <w:r>
        <w:rPr>
          <w:b/>
        </w:rPr>
        <w:t>0</w:t>
      </w:r>
    </w:p>
    <w:p w14:paraId="7FA9E280" w14:textId="77777777" w:rsidR="005431E1" w:rsidRDefault="00717818">
      <w:r>
        <w:rPr>
          <w:i/>
        </w:rPr>
        <w:t>include_high_chamber_temp</w:t>
      </w:r>
      <w:r>
        <w:t xml:space="preserve">: </w:t>
      </w:r>
      <w:r>
        <w:rPr>
          <w:b/>
        </w:rPr>
        <w:t>0</w:t>
      </w:r>
    </w:p>
    <w:p w14:paraId="33634868" w14:textId="77777777" w:rsidR="005431E1" w:rsidRDefault="00717818">
      <w:r>
        <w:rPr>
          <w:i/>
        </w:rPr>
        <w:t>vol_mov_avg_drift</w:t>
      </w:r>
      <w:r>
        <w:t xml:space="preserve">: </w:t>
      </w:r>
      <w:r>
        <w:rPr>
          <w:b/>
        </w:rPr>
        <w:t>1</w:t>
      </w:r>
    </w:p>
    <w:p w14:paraId="02DD8A96" w14:textId="77777777" w:rsidR="005431E1" w:rsidRDefault="00717818">
      <w:r>
        <w:rPr>
          <w:i/>
        </w:rPr>
        <w:t>min_TV</w:t>
      </w:r>
      <w:r>
        <w:t xml:space="preserve">: </w:t>
      </w:r>
      <w:r>
        <w:rPr>
          <w:b/>
        </w:rPr>
        <w:t>0</w:t>
      </w:r>
    </w:p>
    <w:p w14:paraId="081A56F1" w14:textId="77777777" w:rsidR="005431E1" w:rsidRDefault="00717818">
      <w:r>
        <w:rPr>
          <w:i/>
        </w:rPr>
        <w:t>min_CO2</w:t>
      </w:r>
      <w:r>
        <w:t xml:space="preserve">: </w:t>
      </w:r>
      <w:r>
        <w:rPr>
          <w:b/>
        </w:rPr>
        <w:t>0</w:t>
      </w:r>
    </w:p>
    <w:p w14:paraId="758602BD" w14:textId="77777777" w:rsidR="005431E1" w:rsidRDefault="00717818">
      <w:r>
        <w:rPr>
          <w:i/>
        </w:rPr>
        <w:t>max_CO2</w:t>
      </w:r>
      <w:r>
        <w:t xml:space="preserve">: </w:t>
      </w:r>
      <w:r>
        <w:rPr>
          <w:b/>
        </w:rPr>
        <w:t>5</w:t>
      </w:r>
    </w:p>
    <w:p w14:paraId="3123FD6B" w14:textId="77777777" w:rsidR="005431E1" w:rsidRDefault="00717818">
      <w:r>
        <w:rPr>
          <w:i/>
        </w:rPr>
        <w:t>min_O2</w:t>
      </w:r>
      <w:r>
        <w:t xml:space="preserve">: </w:t>
      </w:r>
      <w:r>
        <w:rPr>
          <w:b/>
        </w:rPr>
        <w:t>10</w:t>
      </w:r>
    </w:p>
    <w:p w14:paraId="4CBDCAA9" w14:textId="77777777" w:rsidR="005431E1" w:rsidRDefault="00717818">
      <w:r>
        <w:rPr>
          <w:i/>
        </w:rPr>
        <w:lastRenderedPageBreak/>
        <w:t>max_O2</w:t>
      </w:r>
      <w:r>
        <w:t xml:space="preserve">: </w:t>
      </w:r>
      <w:r>
        <w:rPr>
          <w:b/>
        </w:rPr>
        <w:t>21</w:t>
      </w:r>
    </w:p>
    <w:p w14:paraId="2814989A" w14:textId="77777777" w:rsidR="005431E1" w:rsidRDefault="00717818">
      <w:r>
        <w:rPr>
          <w:i/>
        </w:rPr>
        <w:t>min_bout</w:t>
      </w:r>
      <w:r>
        <w:t xml:space="preserve">: </w:t>
      </w:r>
      <w:r>
        <w:rPr>
          <w:b/>
        </w:rPr>
        <w:t>10</w:t>
      </w:r>
    </w:p>
    <w:p w14:paraId="392F124E" w14:textId="77777777" w:rsidR="005431E1" w:rsidRDefault="00717818">
      <w:r>
        <w:rPr>
          <w:i/>
        </w:rPr>
        <w:t>within_start</w:t>
      </w:r>
      <w:r>
        <w:t xml:space="preserve">: </w:t>
      </w:r>
      <w:r>
        <w:rPr>
          <w:b/>
        </w:rPr>
        <w:t>43200</w:t>
      </w:r>
    </w:p>
    <w:p w14:paraId="5DDE0351" w14:textId="77777777" w:rsidR="005431E1" w:rsidRDefault="00717818">
      <w:r>
        <w:rPr>
          <w:i/>
        </w:rPr>
        <w:t>within_end</w:t>
      </w:r>
      <w:r>
        <w:t xml:space="preserve">: </w:t>
      </w:r>
      <w:r>
        <w:rPr>
          <w:b/>
        </w:rPr>
        <w:t>43200</w:t>
      </w:r>
    </w:p>
    <w:p w14:paraId="2932111F" w14:textId="77777777" w:rsidR="005431E1" w:rsidRDefault="00717818">
      <w:r>
        <w:rPr>
          <w:i/>
        </w:rPr>
        <w:t>after_start</w:t>
      </w:r>
      <w:r>
        <w:t xml:space="preserve">: </w:t>
      </w:r>
      <w:r>
        <w:rPr>
          <w:b/>
        </w:rPr>
        <w:t>0</w:t>
      </w:r>
    </w:p>
    <w:p w14:paraId="00C78BD0" w14:textId="77777777" w:rsidR="005431E1" w:rsidRDefault="00717818">
      <w:r>
        <w:rPr>
          <w:i/>
        </w:rPr>
        <w:t>before_end</w:t>
      </w:r>
      <w:r>
        <w:t xml:space="preserve">: </w:t>
      </w:r>
      <w:r>
        <w:rPr>
          <w:b/>
        </w:rPr>
        <w:t>0</w:t>
      </w:r>
    </w:p>
    <w:p w14:paraId="024B4ADC" w14:textId="77777777" w:rsidR="005431E1" w:rsidRDefault="00717818">
      <w:r>
        <w:rPr>
          <w:i/>
        </w:rPr>
        <w:t>min_VO2</w:t>
      </w:r>
      <w:r>
        <w:t xml:space="preserve">: </w:t>
      </w:r>
      <w:r>
        <w:rPr>
          <w:b/>
        </w:rPr>
        <w:t>off</w:t>
      </w:r>
    </w:p>
    <w:p w14:paraId="1D83986A" w14:textId="77777777" w:rsidR="005431E1" w:rsidRDefault="00717818">
      <w:r>
        <w:rPr>
          <w:i/>
        </w:rPr>
        <w:t>min_VCO2</w:t>
      </w:r>
      <w:r>
        <w:t xml:space="preserve">: </w:t>
      </w:r>
      <w:r>
        <w:rPr>
          <w:b/>
        </w:rPr>
        <w:t>off</w:t>
      </w:r>
    </w:p>
    <w:p w14:paraId="5C7AEC37" w14:textId="77777777" w:rsidR="005431E1" w:rsidRDefault="00717818">
      <w:pPr>
        <w:pStyle w:val="Heading2"/>
      </w:pPr>
      <w:r>
        <w:t>Pre-CNO 10% O2</w:t>
      </w:r>
    </w:p>
    <w:p w14:paraId="72C4D308" w14:textId="77777777" w:rsidR="005431E1" w:rsidRDefault="00717818">
      <w:r>
        <w:rPr>
          <w:i/>
        </w:rPr>
        <w:t>Alias</w:t>
      </w:r>
      <w:r>
        <w:t xml:space="preserve">: </w:t>
      </w:r>
      <w:r>
        <w:rPr>
          <w:b/>
        </w:rPr>
        <w:t>Pre-CNO 10% O2</w:t>
      </w:r>
    </w:p>
    <w:p w14:paraId="03E0C25C" w14:textId="77777777" w:rsidR="005431E1" w:rsidRDefault="00717818">
      <w:r>
        <w:rPr>
          <w:i/>
        </w:rPr>
        <w:t>Cal Seg</w:t>
      </w:r>
      <w:r>
        <w:t xml:space="preserve">: </w:t>
      </w:r>
      <w:r>
        <w:rPr>
          <w:b/>
        </w:rPr>
        <w:t>Cal 20 10% O2</w:t>
      </w:r>
    </w:p>
    <w:p w14:paraId="608CFEFD" w14:textId="77777777" w:rsidR="005431E1" w:rsidRDefault="00717818">
      <w:r>
        <w:rPr>
          <w:i/>
        </w:rPr>
        <w:t>AUTO_IND_INCLUDE</w:t>
      </w:r>
      <w:r>
        <w:t xml:space="preserve">: </w:t>
      </w:r>
      <w:r>
        <w:rPr>
          <w:b/>
        </w:rPr>
        <w:t>1</w:t>
      </w:r>
    </w:p>
    <w:p w14:paraId="1C1F1943" w14:textId="77777777" w:rsidR="005431E1" w:rsidRDefault="00717818">
      <w:r>
        <w:rPr>
          <w:i/>
        </w:rPr>
        <w:t>AUTO_IND_CAL</w:t>
      </w:r>
      <w:r>
        <w:t xml:space="preserve">: </w:t>
      </w:r>
      <w:r>
        <w:rPr>
          <w:b/>
        </w:rPr>
        <w:t>0</w:t>
      </w:r>
    </w:p>
    <w:p w14:paraId="7018E1A6" w14:textId="77777777" w:rsidR="005431E1" w:rsidRDefault="00717818">
      <w:r>
        <w:rPr>
          <w:i/>
        </w:rPr>
        <w:t>AUTO_IND_GAS_CAL</w:t>
      </w:r>
      <w:r>
        <w:t xml:space="preserve">: </w:t>
      </w:r>
      <w:r>
        <w:rPr>
          <w:b/>
        </w:rPr>
        <w:t>0</w:t>
      </w:r>
    </w:p>
    <w:p w14:paraId="059593FF" w14:textId="77777777" w:rsidR="005431E1" w:rsidRDefault="00717818">
      <w:r>
        <w:rPr>
          <w:i/>
        </w:rPr>
        <w:t>AUTO_IND_GAS</w:t>
      </w:r>
      <w:r>
        <w:t xml:space="preserve">: </w:t>
      </w:r>
      <w:r>
        <w:rPr>
          <w:b/>
        </w:rPr>
        <w:t>10%O2</w:t>
      </w:r>
    </w:p>
    <w:p w14:paraId="565B4652" w14:textId="77777777" w:rsidR="005431E1" w:rsidRDefault="00717818">
      <w:r>
        <w:rPr>
          <w:i/>
        </w:rPr>
        <w:t>AUTO_IND_INJECTION</w:t>
      </w:r>
      <w:r>
        <w:t xml:space="preserve">: </w:t>
      </w:r>
      <w:r>
        <w:rPr>
          <w:b/>
        </w:rPr>
        <w:t>PRE</w:t>
      </w:r>
    </w:p>
    <w:p w14:paraId="06A5A9D5" w14:textId="77777777" w:rsidR="005431E1" w:rsidRDefault="00717818">
      <w:r>
        <w:rPr>
          <w:i/>
        </w:rPr>
        <w:t>CAL_O2</w:t>
      </w:r>
      <w:r>
        <w:t xml:space="preserve">: </w:t>
      </w:r>
      <w:r>
        <w:rPr>
          <w:b/>
        </w:rPr>
        <w:t>NA</w:t>
      </w:r>
    </w:p>
    <w:p w14:paraId="1C711564" w14:textId="77777777" w:rsidR="005431E1" w:rsidRDefault="00717818">
      <w:r>
        <w:rPr>
          <w:i/>
        </w:rPr>
        <w:t>CAL_CO2</w:t>
      </w:r>
      <w:r>
        <w:t xml:space="preserve">: </w:t>
      </w:r>
      <w:r>
        <w:rPr>
          <w:b/>
        </w:rPr>
        <w:t>NA</w:t>
      </w:r>
    </w:p>
    <w:p w14:paraId="394E5BF8" w14:textId="77777777" w:rsidR="005431E1" w:rsidRDefault="00717818">
      <w:r>
        <w:rPr>
          <w:i/>
        </w:rPr>
        <w:t>Midpoint</w:t>
      </w:r>
      <w:r>
        <w:t xml:space="preserve">: </w:t>
      </w:r>
      <w:r>
        <w:rPr>
          <w:b/>
        </w:rPr>
        <w:t>0</w:t>
      </w:r>
    </w:p>
    <w:p w14:paraId="0E2B0D3E" w14:textId="77777777" w:rsidR="005431E1" w:rsidRDefault="00717818">
      <w:r>
        <w:rPr>
          <w:i/>
        </w:rPr>
        <w:t>min_TT</w:t>
      </w:r>
      <w:r>
        <w:t xml:space="preserve">: </w:t>
      </w:r>
      <w:r>
        <w:rPr>
          <w:b/>
        </w:rPr>
        <w:t>0.1</w:t>
      </w:r>
    </w:p>
    <w:p w14:paraId="24A7B654" w14:textId="77777777" w:rsidR="005431E1" w:rsidRDefault="00717818">
      <w:r>
        <w:rPr>
          <w:i/>
        </w:rPr>
        <w:t>max_TT</w:t>
      </w:r>
      <w:r>
        <w:t xml:space="preserve">: </w:t>
      </w:r>
      <w:r>
        <w:rPr>
          <w:b/>
        </w:rPr>
        <w:t>5</w:t>
      </w:r>
    </w:p>
    <w:p w14:paraId="510A6DD6" w14:textId="77777777" w:rsidR="005431E1" w:rsidRDefault="00717818">
      <w:r>
        <w:rPr>
          <w:i/>
        </w:rPr>
        <w:t>max_DVTV</w:t>
      </w:r>
      <w:r>
        <w:t xml:space="preserve">: </w:t>
      </w:r>
      <w:r>
        <w:rPr>
          <w:b/>
        </w:rPr>
        <w:t>0.25</w:t>
      </w:r>
    </w:p>
    <w:p w14:paraId="182482DC" w14:textId="77777777" w:rsidR="005431E1" w:rsidRDefault="00717818">
      <w:r>
        <w:rPr>
          <w:i/>
        </w:rPr>
        <w:t>Startpoint</w:t>
      </w:r>
      <w:r>
        <w:t xml:space="preserve">: </w:t>
      </w:r>
      <w:r>
        <w:rPr>
          <w:b/>
        </w:rPr>
        <w:t>0</w:t>
      </w:r>
    </w:p>
    <w:p w14:paraId="4BBCFCC6" w14:textId="77777777" w:rsidR="005431E1" w:rsidRDefault="00717818">
      <w:r>
        <w:rPr>
          <w:i/>
        </w:rPr>
        <w:t>Endpoint</w:t>
      </w:r>
      <w:r>
        <w:t xml:space="preserve">: </w:t>
      </w:r>
      <w:r>
        <w:rPr>
          <w:b/>
        </w:rPr>
        <w:t>0</w:t>
      </w:r>
    </w:p>
    <w:p w14:paraId="2C3A2361" w14:textId="77777777" w:rsidR="005431E1" w:rsidRDefault="00717818">
      <w:r>
        <w:rPr>
          <w:i/>
        </w:rPr>
        <w:t>max_pX</w:t>
      </w:r>
      <w:r>
        <w:t xml:space="preserve">: </w:t>
      </w:r>
      <w:r>
        <w:rPr>
          <w:b/>
        </w:rPr>
        <w:t>0.1</w:t>
      </w:r>
    </w:p>
    <w:p w14:paraId="4D6C05D9" w14:textId="77777777" w:rsidR="005431E1" w:rsidRDefault="00717818">
      <w:r>
        <w:rPr>
          <w:i/>
        </w:rPr>
        <w:t>X</w:t>
      </w:r>
      <w:r>
        <w:t xml:space="preserve">: </w:t>
      </w:r>
      <w:r>
        <w:rPr>
          <w:b/>
        </w:rPr>
        <w:t>500</w:t>
      </w:r>
    </w:p>
    <w:p w14:paraId="442925DB" w14:textId="77777777" w:rsidR="005431E1" w:rsidRDefault="00717818">
      <w:r>
        <w:rPr>
          <w:i/>
        </w:rPr>
        <w:t>max_calibrated_TV</w:t>
      </w:r>
      <w:r>
        <w:t xml:space="preserve">: </w:t>
      </w:r>
      <w:r>
        <w:rPr>
          <w:b/>
        </w:rPr>
        <w:t>off</w:t>
      </w:r>
    </w:p>
    <w:p w14:paraId="799E1C18" w14:textId="77777777" w:rsidR="005431E1" w:rsidRDefault="00717818">
      <w:r>
        <w:rPr>
          <w:i/>
        </w:rPr>
        <w:t>max_VEVO2</w:t>
      </w:r>
      <w:r>
        <w:t xml:space="preserve">: </w:t>
      </w:r>
      <w:r>
        <w:rPr>
          <w:b/>
        </w:rPr>
        <w:t>off</w:t>
      </w:r>
    </w:p>
    <w:p w14:paraId="41A8C73E" w14:textId="77777777" w:rsidR="005431E1" w:rsidRDefault="00717818">
      <w:r>
        <w:rPr>
          <w:i/>
        </w:rPr>
        <w:t>include_apnea</w:t>
      </w:r>
      <w:r>
        <w:t xml:space="preserve">: </w:t>
      </w:r>
      <w:r>
        <w:rPr>
          <w:b/>
        </w:rPr>
        <w:t>0</w:t>
      </w:r>
    </w:p>
    <w:p w14:paraId="02F07F8D" w14:textId="77777777" w:rsidR="005431E1" w:rsidRDefault="00717818">
      <w:r>
        <w:rPr>
          <w:i/>
        </w:rPr>
        <w:t>include_sigh</w:t>
      </w:r>
      <w:r>
        <w:t xml:space="preserve">: </w:t>
      </w:r>
      <w:r>
        <w:rPr>
          <w:b/>
        </w:rPr>
        <w:t>0</w:t>
      </w:r>
    </w:p>
    <w:p w14:paraId="5F59F885" w14:textId="77777777" w:rsidR="005431E1" w:rsidRDefault="00717818">
      <w:r>
        <w:rPr>
          <w:i/>
        </w:rPr>
        <w:t>include_high_chamber_temp</w:t>
      </w:r>
      <w:r>
        <w:t xml:space="preserve">: </w:t>
      </w:r>
      <w:r>
        <w:rPr>
          <w:b/>
        </w:rPr>
        <w:t>0</w:t>
      </w:r>
    </w:p>
    <w:p w14:paraId="199FFE48" w14:textId="77777777" w:rsidR="005431E1" w:rsidRDefault="00717818">
      <w:r>
        <w:rPr>
          <w:i/>
        </w:rPr>
        <w:t>vol_mov_avg_drift</w:t>
      </w:r>
      <w:r>
        <w:t xml:space="preserve">: </w:t>
      </w:r>
      <w:r>
        <w:rPr>
          <w:b/>
        </w:rPr>
        <w:t>1</w:t>
      </w:r>
    </w:p>
    <w:p w14:paraId="29EAD338" w14:textId="77777777" w:rsidR="005431E1" w:rsidRDefault="00717818">
      <w:r>
        <w:rPr>
          <w:i/>
        </w:rPr>
        <w:t>min_TV</w:t>
      </w:r>
      <w:r>
        <w:t xml:space="preserve">: </w:t>
      </w:r>
      <w:r>
        <w:rPr>
          <w:b/>
        </w:rPr>
        <w:t>0</w:t>
      </w:r>
    </w:p>
    <w:p w14:paraId="30B5D4A0" w14:textId="77777777" w:rsidR="005431E1" w:rsidRDefault="00717818">
      <w:r>
        <w:rPr>
          <w:i/>
        </w:rPr>
        <w:t>min_CO2</w:t>
      </w:r>
      <w:r>
        <w:t xml:space="preserve">: </w:t>
      </w:r>
      <w:r>
        <w:rPr>
          <w:b/>
        </w:rPr>
        <w:t>0</w:t>
      </w:r>
    </w:p>
    <w:p w14:paraId="4AAACA54" w14:textId="77777777" w:rsidR="005431E1" w:rsidRDefault="00717818">
      <w:r>
        <w:rPr>
          <w:i/>
        </w:rPr>
        <w:t>max_CO2</w:t>
      </w:r>
      <w:r>
        <w:t xml:space="preserve">: </w:t>
      </w:r>
      <w:r>
        <w:rPr>
          <w:b/>
        </w:rPr>
        <w:t>5</w:t>
      </w:r>
    </w:p>
    <w:p w14:paraId="1520C7F1" w14:textId="77777777" w:rsidR="005431E1" w:rsidRDefault="00717818">
      <w:r>
        <w:rPr>
          <w:i/>
        </w:rPr>
        <w:t>min_O2</w:t>
      </w:r>
      <w:r>
        <w:t xml:space="preserve">: </w:t>
      </w:r>
      <w:r>
        <w:rPr>
          <w:b/>
        </w:rPr>
        <w:t>5</w:t>
      </w:r>
    </w:p>
    <w:p w14:paraId="25A330B5" w14:textId="77777777" w:rsidR="005431E1" w:rsidRDefault="00717818">
      <w:r>
        <w:rPr>
          <w:i/>
        </w:rPr>
        <w:t>max_O2</w:t>
      </w:r>
      <w:r>
        <w:t xml:space="preserve">: </w:t>
      </w:r>
      <w:r>
        <w:rPr>
          <w:b/>
        </w:rPr>
        <w:t>10</w:t>
      </w:r>
    </w:p>
    <w:p w14:paraId="00906686" w14:textId="77777777" w:rsidR="005431E1" w:rsidRDefault="00717818">
      <w:r>
        <w:rPr>
          <w:i/>
        </w:rPr>
        <w:t>min_bout</w:t>
      </w:r>
      <w:r>
        <w:t xml:space="preserve">: </w:t>
      </w:r>
      <w:r>
        <w:rPr>
          <w:b/>
        </w:rPr>
        <w:t>10</w:t>
      </w:r>
    </w:p>
    <w:p w14:paraId="3EB9E331" w14:textId="77777777" w:rsidR="005431E1" w:rsidRDefault="00717818">
      <w:r>
        <w:rPr>
          <w:i/>
        </w:rPr>
        <w:t>within_start</w:t>
      </w:r>
      <w:r>
        <w:t xml:space="preserve">: </w:t>
      </w:r>
      <w:r>
        <w:rPr>
          <w:b/>
        </w:rPr>
        <w:t>43200</w:t>
      </w:r>
    </w:p>
    <w:p w14:paraId="7C4DB7B3" w14:textId="77777777" w:rsidR="005431E1" w:rsidRDefault="00717818">
      <w:r>
        <w:rPr>
          <w:i/>
        </w:rPr>
        <w:t>within_end</w:t>
      </w:r>
      <w:r>
        <w:t xml:space="preserve">: </w:t>
      </w:r>
      <w:r>
        <w:rPr>
          <w:b/>
        </w:rPr>
        <w:t>600</w:t>
      </w:r>
    </w:p>
    <w:p w14:paraId="4C8D3EB8" w14:textId="77777777" w:rsidR="005431E1" w:rsidRDefault="00717818">
      <w:r>
        <w:rPr>
          <w:i/>
        </w:rPr>
        <w:t>after_start</w:t>
      </w:r>
      <w:r>
        <w:t xml:space="preserve">: </w:t>
      </w:r>
      <w:r>
        <w:rPr>
          <w:b/>
        </w:rPr>
        <w:t>0</w:t>
      </w:r>
    </w:p>
    <w:p w14:paraId="61ABF9E0" w14:textId="77777777" w:rsidR="005431E1" w:rsidRDefault="00717818">
      <w:r>
        <w:rPr>
          <w:i/>
        </w:rPr>
        <w:t>before_end</w:t>
      </w:r>
      <w:r>
        <w:t xml:space="preserve">: </w:t>
      </w:r>
      <w:r>
        <w:rPr>
          <w:b/>
        </w:rPr>
        <w:t>0</w:t>
      </w:r>
    </w:p>
    <w:p w14:paraId="1D9DE8D5" w14:textId="77777777" w:rsidR="005431E1" w:rsidRDefault="00717818">
      <w:r>
        <w:rPr>
          <w:i/>
        </w:rPr>
        <w:t>min_VO2</w:t>
      </w:r>
      <w:r>
        <w:t xml:space="preserve">: </w:t>
      </w:r>
      <w:r>
        <w:rPr>
          <w:b/>
        </w:rPr>
        <w:t>off</w:t>
      </w:r>
    </w:p>
    <w:p w14:paraId="4DFA00C8" w14:textId="77777777" w:rsidR="005431E1" w:rsidRDefault="00717818">
      <w:r>
        <w:rPr>
          <w:i/>
        </w:rPr>
        <w:t>min_VCO2</w:t>
      </w:r>
      <w:r>
        <w:t xml:space="preserve">: </w:t>
      </w:r>
      <w:r>
        <w:rPr>
          <w:b/>
        </w:rPr>
        <w:t>off</w:t>
      </w:r>
    </w:p>
    <w:p w14:paraId="0AFCC47D" w14:textId="77777777" w:rsidR="005431E1" w:rsidRDefault="00717818">
      <w:pPr>
        <w:pStyle w:val="Heading2"/>
      </w:pPr>
      <w:r>
        <w:t>Pre-CNO Post-O2 Recovery</w:t>
      </w:r>
    </w:p>
    <w:p w14:paraId="1E0A9BFF" w14:textId="77777777" w:rsidR="005431E1" w:rsidRDefault="00717818">
      <w:r>
        <w:rPr>
          <w:i/>
        </w:rPr>
        <w:t>Alias</w:t>
      </w:r>
      <w:r>
        <w:t xml:space="preserve">: </w:t>
      </w:r>
      <w:r>
        <w:rPr>
          <w:b/>
        </w:rPr>
        <w:t xml:space="preserve">Pre-CNO Post-O2 </w:t>
      </w:r>
      <w:r>
        <w:rPr>
          <w:b/>
        </w:rPr>
        <w:t>Recovery</w:t>
      </w:r>
    </w:p>
    <w:p w14:paraId="180F3C0A" w14:textId="77777777" w:rsidR="005431E1" w:rsidRDefault="00717818">
      <w:r>
        <w:rPr>
          <w:i/>
        </w:rPr>
        <w:t>Cal Seg</w:t>
      </w:r>
      <w:r>
        <w:t xml:space="preserve">: </w:t>
      </w:r>
      <w:r>
        <w:rPr>
          <w:b/>
        </w:rPr>
        <w:t>Cal 20 Room Air</w:t>
      </w:r>
    </w:p>
    <w:p w14:paraId="1B7EFA2A" w14:textId="77777777" w:rsidR="005431E1" w:rsidRDefault="00717818">
      <w:r>
        <w:rPr>
          <w:i/>
        </w:rPr>
        <w:t>AUTO_IND_INCLUDE</w:t>
      </w:r>
      <w:r>
        <w:t xml:space="preserve">: </w:t>
      </w:r>
      <w:r>
        <w:rPr>
          <w:b/>
        </w:rPr>
        <w:t>0</w:t>
      </w:r>
    </w:p>
    <w:p w14:paraId="714FEF60" w14:textId="77777777" w:rsidR="005431E1" w:rsidRDefault="00717818">
      <w:r>
        <w:rPr>
          <w:i/>
        </w:rPr>
        <w:t>AUTO_IND_CAL</w:t>
      </w:r>
      <w:r>
        <w:t xml:space="preserve">: </w:t>
      </w:r>
      <w:r>
        <w:rPr>
          <w:b/>
        </w:rPr>
        <w:t>0</w:t>
      </w:r>
    </w:p>
    <w:p w14:paraId="229F3914" w14:textId="77777777" w:rsidR="005431E1" w:rsidRDefault="00717818">
      <w:r>
        <w:rPr>
          <w:i/>
        </w:rPr>
        <w:t>AUTO_IND_GAS_CAL</w:t>
      </w:r>
      <w:r>
        <w:t xml:space="preserve">: </w:t>
      </w:r>
      <w:r>
        <w:rPr>
          <w:b/>
        </w:rPr>
        <w:t>0</w:t>
      </w:r>
    </w:p>
    <w:p w14:paraId="515D69D7" w14:textId="77777777" w:rsidR="005431E1" w:rsidRDefault="00717818">
      <w:r>
        <w:rPr>
          <w:i/>
        </w:rPr>
        <w:t>AUTO_IND_GAS</w:t>
      </w:r>
      <w:r>
        <w:t xml:space="preserve">: </w:t>
      </w:r>
      <w:r>
        <w:rPr>
          <w:b/>
        </w:rPr>
        <w:t>RA</w:t>
      </w:r>
    </w:p>
    <w:p w14:paraId="07B23214" w14:textId="77777777" w:rsidR="005431E1" w:rsidRDefault="00717818">
      <w:r>
        <w:rPr>
          <w:i/>
        </w:rPr>
        <w:t>AUTO_IND_INJECTION</w:t>
      </w:r>
      <w:r>
        <w:t xml:space="preserve">: </w:t>
      </w:r>
      <w:r>
        <w:rPr>
          <w:b/>
        </w:rPr>
        <w:t>PRE</w:t>
      </w:r>
    </w:p>
    <w:p w14:paraId="5A37DBFE" w14:textId="77777777" w:rsidR="005431E1" w:rsidRDefault="00717818">
      <w:r>
        <w:rPr>
          <w:i/>
        </w:rPr>
        <w:lastRenderedPageBreak/>
        <w:t>CAL_O2</w:t>
      </w:r>
      <w:r>
        <w:t xml:space="preserve">: </w:t>
      </w:r>
      <w:r>
        <w:rPr>
          <w:b/>
        </w:rPr>
        <w:t>NA</w:t>
      </w:r>
    </w:p>
    <w:p w14:paraId="2BFF77FD" w14:textId="77777777" w:rsidR="005431E1" w:rsidRDefault="00717818">
      <w:r>
        <w:rPr>
          <w:i/>
        </w:rPr>
        <w:t>CAL_CO2</w:t>
      </w:r>
      <w:r>
        <w:t xml:space="preserve">: </w:t>
      </w:r>
      <w:r>
        <w:rPr>
          <w:b/>
        </w:rPr>
        <w:t>NA</w:t>
      </w:r>
    </w:p>
    <w:p w14:paraId="02AB0127" w14:textId="77777777" w:rsidR="005431E1" w:rsidRDefault="00717818">
      <w:r>
        <w:rPr>
          <w:i/>
        </w:rPr>
        <w:t>Midpoint</w:t>
      </w:r>
      <w:r>
        <w:t xml:space="preserve">: </w:t>
      </w:r>
      <w:r>
        <w:rPr>
          <w:b/>
        </w:rPr>
        <w:t>0</w:t>
      </w:r>
    </w:p>
    <w:p w14:paraId="7557D948" w14:textId="77777777" w:rsidR="005431E1" w:rsidRDefault="00717818">
      <w:r>
        <w:rPr>
          <w:i/>
        </w:rPr>
        <w:t>min_TT</w:t>
      </w:r>
      <w:r>
        <w:t xml:space="preserve">: </w:t>
      </w:r>
      <w:r>
        <w:rPr>
          <w:b/>
        </w:rPr>
        <w:t>0.1</w:t>
      </w:r>
    </w:p>
    <w:p w14:paraId="46378E21" w14:textId="77777777" w:rsidR="005431E1" w:rsidRDefault="00717818">
      <w:r>
        <w:rPr>
          <w:i/>
        </w:rPr>
        <w:t>max_TT</w:t>
      </w:r>
      <w:r>
        <w:t xml:space="preserve">: </w:t>
      </w:r>
      <w:r>
        <w:rPr>
          <w:b/>
        </w:rPr>
        <w:t>5</w:t>
      </w:r>
    </w:p>
    <w:p w14:paraId="5C5452D7" w14:textId="77777777" w:rsidR="005431E1" w:rsidRDefault="00717818">
      <w:r>
        <w:rPr>
          <w:i/>
        </w:rPr>
        <w:t>max_DVTV</w:t>
      </w:r>
      <w:r>
        <w:t xml:space="preserve">: </w:t>
      </w:r>
      <w:r>
        <w:rPr>
          <w:b/>
        </w:rPr>
        <w:t>0.25</w:t>
      </w:r>
    </w:p>
    <w:p w14:paraId="29FAED8E" w14:textId="77777777" w:rsidR="005431E1" w:rsidRDefault="00717818">
      <w:r>
        <w:rPr>
          <w:i/>
        </w:rPr>
        <w:t>Startpoint</w:t>
      </w:r>
      <w:r>
        <w:t xml:space="preserve">: </w:t>
      </w:r>
      <w:r>
        <w:rPr>
          <w:b/>
        </w:rPr>
        <w:t>0</w:t>
      </w:r>
    </w:p>
    <w:p w14:paraId="1A782632" w14:textId="77777777" w:rsidR="005431E1" w:rsidRDefault="00717818">
      <w:r>
        <w:rPr>
          <w:i/>
        </w:rPr>
        <w:t>Endpoint</w:t>
      </w:r>
      <w:r>
        <w:t xml:space="preserve">: </w:t>
      </w:r>
      <w:r>
        <w:rPr>
          <w:b/>
        </w:rPr>
        <w:t>0</w:t>
      </w:r>
    </w:p>
    <w:p w14:paraId="0E5E1C31" w14:textId="77777777" w:rsidR="005431E1" w:rsidRDefault="00717818">
      <w:r>
        <w:rPr>
          <w:i/>
        </w:rPr>
        <w:t>max_pX</w:t>
      </w:r>
      <w:r>
        <w:t xml:space="preserve">: </w:t>
      </w:r>
      <w:r>
        <w:rPr>
          <w:b/>
        </w:rPr>
        <w:t>0.1</w:t>
      </w:r>
    </w:p>
    <w:p w14:paraId="4B6C36FA" w14:textId="77777777" w:rsidR="005431E1" w:rsidRDefault="00717818">
      <w:r>
        <w:rPr>
          <w:i/>
        </w:rPr>
        <w:t>X</w:t>
      </w:r>
      <w:r>
        <w:t xml:space="preserve">: </w:t>
      </w:r>
      <w:r>
        <w:rPr>
          <w:b/>
        </w:rPr>
        <w:t>500</w:t>
      </w:r>
    </w:p>
    <w:p w14:paraId="1185F0FC" w14:textId="77777777" w:rsidR="005431E1" w:rsidRDefault="00717818">
      <w:r>
        <w:rPr>
          <w:i/>
        </w:rPr>
        <w:t>max_calibrated_TV</w:t>
      </w:r>
      <w:r>
        <w:t xml:space="preserve">: </w:t>
      </w:r>
      <w:r>
        <w:rPr>
          <w:b/>
        </w:rPr>
        <w:t>off</w:t>
      </w:r>
    </w:p>
    <w:p w14:paraId="5A7AB70E" w14:textId="77777777" w:rsidR="005431E1" w:rsidRDefault="00717818">
      <w:r>
        <w:rPr>
          <w:i/>
        </w:rPr>
        <w:t>max_VEVO2</w:t>
      </w:r>
      <w:r>
        <w:t xml:space="preserve">: </w:t>
      </w:r>
      <w:r>
        <w:rPr>
          <w:b/>
        </w:rPr>
        <w:t>off</w:t>
      </w:r>
    </w:p>
    <w:p w14:paraId="30CD872D" w14:textId="77777777" w:rsidR="005431E1" w:rsidRDefault="00717818">
      <w:r>
        <w:rPr>
          <w:i/>
        </w:rPr>
        <w:t>include_apnea</w:t>
      </w:r>
      <w:r>
        <w:t xml:space="preserve">: </w:t>
      </w:r>
      <w:r>
        <w:rPr>
          <w:b/>
        </w:rPr>
        <w:t>0</w:t>
      </w:r>
    </w:p>
    <w:p w14:paraId="57C7A330" w14:textId="77777777" w:rsidR="005431E1" w:rsidRDefault="00717818">
      <w:r>
        <w:rPr>
          <w:i/>
        </w:rPr>
        <w:t>include_sigh</w:t>
      </w:r>
      <w:r>
        <w:t xml:space="preserve">: </w:t>
      </w:r>
      <w:r>
        <w:rPr>
          <w:b/>
        </w:rPr>
        <w:t>0</w:t>
      </w:r>
    </w:p>
    <w:p w14:paraId="20CC3A1D" w14:textId="77777777" w:rsidR="005431E1" w:rsidRDefault="00717818">
      <w:r>
        <w:rPr>
          <w:i/>
        </w:rPr>
        <w:t>include_high_chamber_temp</w:t>
      </w:r>
      <w:r>
        <w:t xml:space="preserve">: </w:t>
      </w:r>
      <w:r>
        <w:rPr>
          <w:b/>
        </w:rPr>
        <w:t>0</w:t>
      </w:r>
    </w:p>
    <w:p w14:paraId="55DE1D8F" w14:textId="77777777" w:rsidR="005431E1" w:rsidRDefault="00717818">
      <w:r>
        <w:rPr>
          <w:i/>
        </w:rPr>
        <w:t>vol_mov_avg_drift</w:t>
      </w:r>
      <w:r>
        <w:t xml:space="preserve">: </w:t>
      </w:r>
      <w:r>
        <w:rPr>
          <w:b/>
        </w:rPr>
        <w:t>1</w:t>
      </w:r>
    </w:p>
    <w:p w14:paraId="4520EB8A" w14:textId="77777777" w:rsidR="005431E1" w:rsidRDefault="00717818">
      <w:r>
        <w:rPr>
          <w:i/>
        </w:rPr>
        <w:t>min_TV</w:t>
      </w:r>
      <w:r>
        <w:t xml:space="preserve">: </w:t>
      </w:r>
      <w:r>
        <w:rPr>
          <w:b/>
        </w:rPr>
        <w:t>0</w:t>
      </w:r>
    </w:p>
    <w:p w14:paraId="1AF8D8E3" w14:textId="77777777" w:rsidR="005431E1" w:rsidRDefault="00717818">
      <w:r>
        <w:rPr>
          <w:i/>
        </w:rPr>
        <w:t>min_CO2</w:t>
      </w:r>
      <w:r>
        <w:t xml:space="preserve">: </w:t>
      </w:r>
      <w:r>
        <w:rPr>
          <w:b/>
        </w:rPr>
        <w:t>0</w:t>
      </w:r>
    </w:p>
    <w:p w14:paraId="57A54871" w14:textId="77777777" w:rsidR="005431E1" w:rsidRDefault="00717818">
      <w:r>
        <w:rPr>
          <w:i/>
        </w:rPr>
        <w:t>max_CO2</w:t>
      </w:r>
      <w:r>
        <w:t xml:space="preserve">: </w:t>
      </w:r>
      <w:r>
        <w:rPr>
          <w:b/>
        </w:rPr>
        <w:t>5</w:t>
      </w:r>
    </w:p>
    <w:p w14:paraId="7AD8F7EE" w14:textId="77777777" w:rsidR="005431E1" w:rsidRDefault="00717818">
      <w:r>
        <w:rPr>
          <w:i/>
        </w:rPr>
        <w:t>min_O2</w:t>
      </w:r>
      <w:r>
        <w:t xml:space="preserve">: </w:t>
      </w:r>
      <w:r>
        <w:rPr>
          <w:b/>
        </w:rPr>
        <w:t>10</w:t>
      </w:r>
    </w:p>
    <w:p w14:paraId="70AC6057" w14:textId="77777777" w:rsidR="005431E1" w:rsidRDefault="00717818">
      <w:r>
        <w:rPr>
          <w:i/>
        </w:rPr>
        <w:t>max_O2</w:t>
      </w:r>
      <w:r>
        <w:t xml:space="preserve">: </w:t>
      </w:r>
      <w:r>
        <w:rPr>
          <w:b/>
        </w:rPr>
        <w:t>21</w:t>
      </w:r>
    </w:p>
    <w:p w14:paraId="1FF8E59D" w14:textId="77777777" w:rsidR="005431E1" w:rsidRDefault="00717818">
      <w:r>
        <w:rPr>
          <w:i/>
        </w:rPr>
        <w:t>min_bout</w:t>
      </w:r>
      <w:r>
        <w:t xml:space="preserve">: </w:t>
      </w:r>
      <w:r>
        <w:rPr>
          <w:b/>
        </w:rPr>
        <w:t>10</w:t>
      </w:r>
    </w:p>
    <w:p w14:paraId="2A8D8331" w14:textId="77777777" w:rsidR="005431E1" w:rsidRDefault="00717818">
      <w:r>
        <w:rPr>
          <w:i/>
        </w:rPr>
        <w:t>within_start</w:t>
      </w:r>
      <w:r>
        <w:t xml:space="preserve">: </w:t>
      </w:r>
      <w:r>
        <w:rPr>
          <w:b/>
        </w:rPr>
        <w:t>43200</w:t>
      </w:r>
    </w:p>
    <w:p w14:paraId="11EEA966" w14:textId="77777777" w:rsidR="005431E1" w:rsidRDefault="00717818">
      <w:r>
        <w:rPr>
          <w:i/>
        </w:rPr>
        <w:t>within_end</w:t>
      </w:r>
      <w:r>
        <w:t xml:space="preserve">: </w:t>
      </w:r>
      <w:r>
        <w:rPr>
          <w:b/>
        </w:rPr>
        <w:t>43200</w:t>
      </w:r>
    </w:p>
    <w:p w14:paraId="0BE5632F" w14:textId="77777777" w:rsidR="005431E1" w:rsidRDefault="00717818">
      <w:r>
        <w:rPr>
          <w:i/>
        </w:rPr>
        <w:t>after_start</w:t>
      </w:r>
      <w:r>
        <w:t xml:space="preserve">: </w:t>
      </w:r>
      <w:r>
        <w:rPr>
          <w:b/>
        </w:rPr>
        <w:t>0</w:t>
      </w:r>
    </w:p>
    <w:p w14:paraId="7A1AAD3B" w14:textId="77777777" w:rsidR="005431E1" w:rsidRDefault="00717818">
      <w:r>
        <w:rPr>
          <w:i/>
        </w:rPr>
        <w:t>before_end</w:t>
      </w:r>
      <w:r>
        <w:t xml:space="preserve">: </w:t>
      </w:r>
      <w:r>
        <w:rPr>
          <w:b/>
        </w:rPr>
        <w:t>0</w:t>
      </w:r>
    </w:p>
    <w:p w14:paraId="6C74A23F" w14:textId="77777777" w:rsidR="005431E1" w:rsidRDefault="00717818">
      <w:r>
        <w:rPr>
          <w:i/>
        </w:rPr>
        <w:t>min_VO2</w:t>
      </w:r>
      <w:r>
        <w:t xml:space="preserve">: </w:t>
      </w:r>
      <w:r>
        <w:rPr>
          <w:b/>
        </w:rPr>
        <w:t>off</w:t>
      </w:r>
    </w:p>
    <w:p w14:paraId="518147CB" w14:textId="77777777" w:rsidR="005431E1" w:rsidRDefault="00717818">
      <w:r>
        <w:rPr>
          <w:i/>
        </w:rPr>
        <w:t>min_VCO2</w:t>
      </w:r>
      <w:r>
        <w:t xml:space="preserve">: </w:t>
      </w:r>
      <w:r>
        <w:rPr>
          <w:b/>
        </w:rPr>
        <w:t>off</w:t>
      </w:r>
    </w:p>
    <w:p w14:paraId="67AC08CA" w14:textId="77777777" w:rsidR="005431E1" w:rsidRDefault="00717818">
      <w:pPr>
        <w:pStyle w:val="Heading2"/>
      </w:pPr>
      <w:r>
        <w:t>Post-CNO Room Air</w:t>
      </w:r>
    </w:p>
    <w:p w14:paraId="4DDA299D" w14:textId="77777777" w:rsidR="005431E1" w:rsidRDefault="00717818">
      <w:r>
        <w:rPr>
          <w:i/>
        </w:rPr>
        <w:t>Alias</w:t>
      </w:r>
      <w:r>
        <w:t xml:space="preserve">: </w:t>
      </w:r>
      <w:r>
        <w:rPr>
          <w:b/>
        </w:rPr>
        <w:t>Post-CNO Room Air</w:t>
      </w:r>
    </w:p>
    <w:p w14:paraId="457B4C05" w14:textId="77777777" w:rsidR="005431E1" w:rsidRDefault="00717818">
      <w:r>
        <w:rPr>
          <w:i/>
        </w:rPr>
        <w:t>Cal Seg</w:t>
      </w:r>
      <w:r>
        <w:t xml:space="preserve">: </w:t>
      </w:r>
      <w:r>
        <w:rPr>
          <w:b/>
        </w:rPr>
        <w:t>Cal 20 Room Air</w:t>
      </w:r>
    </w:p>
    <w:p w14:paraId="26202972" w14:textId="77777777" w:rsidR="005431E1" w:rsidRDefault="00717818">
      <w:r>
        <w:rPr>
          <w:i/>
        </w:rPr>
        <w:t>AUTO_IND_INCLUDE</w:t>
      </w:r>
      <w:r>
        <w:t xml:space="preserve">: </w:t>
      </w:r>
      <w:r>
        <w:rPr>
          <w:b/>
        </w:rPr>
        <w:t>1</w:t>
      </w:r>
    </w:p>
    <w:p w14:paraId="3AE2B4C9" w14:textId="77777777" w:rsidR="005431E1" w:rsidRDefault="00717818">
      <w:r>
        <w:rPr>
          <w:i/>
        </w:rPr>
        <w:t>AUTO_IND_CAL</w:t>
      </w:r>
      <w:r>
        <w:t xml:space="preserve">: </w:t>
      </w:r>
      <w:r>
        <w:rPr>
          <w:b/>
        </w:rPr>
        <w:t>0</w:t>
      </w:r>
    </w:p>
    <w:p w14:paraId="263E499B" w14:textId="77777777" w:rsidR="005431E1" w:rsidRDefault="00717818">
      <w:r>
        <w:rPr>
          <w:i/>
        </w:rPr>
        <w:t>AUTO_IND_GAS_CAL</w:t>
      </w:r>
      <w:r>
        <w:t xml:space="preserve">: </w:t>
      </w:r>
      <w:r>
        <w:rPr>
          <w:b/>
        </w:rPr>
        <w:t>0</w:t>
      </w:r>
    </w:p>
    <w:p w14:paraId="3E9A76D5" w14:textId="77777777" w:rsidR="005431E1" w:rsidRDefault="00717818">
      <w:r>
        <w:rPr>
          <w:i/>
        </w:rPr>
        <w:t>AUTO_IND_GAS</w:t>
      </w:r>
      <w:r>
        <w:t xml:space="preserve">: </w:t>
      </w:r>
      <w:r>
        <w:rPr>
          <w:b/>
        </w:rPr>
        <w:t>RA</w:t>
      </w:r>
    </w:p>
    <w:p w14:paraId="46CD93B5" w14:textId="77777777" w:rsidR="005431E1" w:rsidRDefault="00717818">
      <w:r>
        <w:rPr>
          <w:i/>
        </w:rPr>
        <w:t>AUTO_IND_INJECTION</w:t>
      </w:r>
      <w:r>
        <w:t xml:space="preserve">: </w:t>
      </w:r>
      <w:r>
        <w:rPr>
          <w:b/>
        </w:rPr>
        <w:t>POST</w:t>
      </w:r>
    </w:p>
    <w:p w14:paraId="57A867C9" w14:textId="77777777" w:rsidR="005431E1" w:rsidRDefault="00717818">
      <w:r>
        <w:rPr>
          <w:i/>
        </w:rPr>
        <w:t>CAL_O2</w:t>
      </w:r>
      <w:r>
        <w:t xml:space="preserve">: </w:t>
      </w:r>
      <w:r>
        <w:rPr>
          <w:b/>
        </w:rPr>
        <w:t>NA</w:t>
      </w:r>
    </w:p>
    <w:p w14:paraId="72A26C79" w14:textId="77777777" w:rsidR="005431E1" w:rsidRDefault="00717818">
      <w:r>
        <w:rPr>
          <w:i/>
        </w:rPr>
        <w:t>CAL_CO2</w:t>
      </w:r>
      <w:r>
        <w:t xml:space="preserve">: </w:t>
      </w:r>
      <w:r>
        <w:rPr>
          <w:b/>
        </w:rPr>
        <w:t>NA</w:t>
      </w:r>
    </w:p>
    <w:p w14:paraId="5C2851B8" w14:textId="77777777" w:rsidR="005431E1" w:rsidRDefault="00717818">
      <w:r>
        <w:rPr>
          <w:i/>
        </w:rPr>
        <w:t>Midpoint</w:t>
      </w:r>
      <w:r>
        <w:t xml:space="preserve">: </w:t>
      </w:r>
      <w:r>
        <w:rPr>
          <w:b/>
        </w:rPr>
        <w:t>1</w:t>
      </w:r>
    </w:p>
    <w:p w14:paraId="11D3F21D" w14:textId="77777777" w:rsidR="005431E1" w:rsidRDefault="00717818">
      <w:r>
        <w:rPr>
          <w:i/>
        </w:rPr>
        <w:t>min_TT</w:t>
      </w:r>
      <w:r>
        <w:t xml:space="preserve">: </w:t>
      </w:r>
      <w:r>
        <w:rPr>
          <w:b/>
        </w:rPr>
        <w:t>0.1</w:t>
      </w:r>
    </w:p>
    <w:p w14:paraId="0AFBF617" w14:textId="77777777" w:rsidR="005431E1" w:rsidRDefault="00717818">
      <w:r>
        <w:rPr>
          <w:i/>
        </w:rPr>
        <w:t>ma</w:t>
      </w:r>
      <w:r>
        <w:rPr>
          <w:i/>
        </w:rPr>
        <w:t>x_TT</w:t>
      </w:r>
      <w:r>
        <w:t xml:space="preserve">: </w:t>
      </w:r>
      <w:r>
        <w:rPr>
          <w:b/>
        </w:rPr>
        <w:t>5</w:t>
      </w:r>
    </w:p>
    <w:p w14:paraId="7F1C82A1" w14:textId="77777777" w:rsidR="005431E1" w:rsidRDefault="00717818">
      <w:r>
        <w:rPr>
          <w:i/>
        </w:rPr>
        <w:t>max_DVTV</w:t>
      </w:r>
      <w:r>
        <w:t xml:space="preserve">: </w:t>
      </w:r>
      <w:r>
        <w:rPr>
          <w:b/>
        </w:rPr>
        <w:t>0.25</w:t>
      </w:r>
    </w:p>
    <w:p w14:paraId="03CC5620" w14:textId="77777777" w:rsidR="005431E1" w:rsidRDefault="00717818">
      <w:r>
        <w:rPr>
          <w:i/>
        </w:rPr>
        <w:t>Startpoint</w:t>
      </w:r>
      <w:r>
        <w:t xml:space="preserve">: </w:t>
      </w:r>
      <w:r>
        <w:rPr>
          <w:b/>
        </w:rPr>
        <w:t>0</w:t>
      </w:r>
    </w:p>
    <w:p w14:paraId="5110B203" w14:textId="77777777" w:rsidR="005431E1" w:rsidRDefault="00717818">
      <w:r>
        <w:rPr>
          <w:i/>
        </w:rPr>
        <w:t>Endpoint</w:t>
      </w:r>
      <w:r>
        <w:t xml:space="preserve">: </w:t>
      </w:r>
      <w:r>
        <w:rPr>
          <w:b/>
        </w:rPr>
        <w:t>0</w:t>
      </w:r>
    </w:p>
    <w:p w14:paraId="0889F343" w14:textId="77777777" w:rsidR="005431E1" w:rsidRDefault="00717818">
      <w:r>
        <w:rPr>
          <w:i/>
        </w:rPr>
        <w:t>max_pX</w:t>
      </w:r>
      <w:r>
        <w:t xml:space="preserve">: </w:t>
      </w:r>
      <w:r>
        <w:rPr>
          <w:b/>
        </w:rPr>
        <w:t>0.1</w:t>
      </w:r>
    </w:p>
    <w:p w14:paraId="2F460079" w14:textId="77777777" w:rsidR="005431E1" w:rsidRDefault="00717818">
      <w:r>
        <w:rPr>
          <w:i/>
        </w:rPr>
        <w:t>X</w:t>
      </w:r>
      <w:r>
        <w:t xml:space="preserve">: </w:t>
      </w:r>
      <w:r>
        <w:rPr>
          <w:b/>
        </w:rPr>
        <w:t>500</w:t>
      </w:r>
    </w:p>
    <w:p w14:paraId="2B8CDF1A" w14:textId="77777777" w:rsidR="005431E1" w:rsidRDefault="00717818">
      <w:r>
        <w:rPr>
          <w:i/>
        </w:rPr>
        <w:t>max_calibrated_TV</w:t>
      </w:r>
      <w:r>
        <w:t xml:space="preserve">: </w:t>
      </w:r>
      <w:r>
        <w:rPr>
          <w:b/>
        </w:rPr>
        <w:t>off</w:t>
      </w:r>
    </w:p>
    <w:p w14:paraId="5657A450" w14:textId="77777777" w:rsidR="005431E1" w:rsidRDefault="00717818">
      <w:r>
        <w:rPr>
          <w:i/>
        </w:rPr>
        <w:t>max_VEVO2</w:t>
      </w:r>
      <w:r>
        <w:t xml:space="preserve">: </w:t>
      </w:r>
      <w:r>
        <w:rPr>
          <w:b/>
        </w:rPr>
        <w:t>off</w:t>
      </w:r>
    </w:p>
    <w:p w14:paraId="7B476FEB" w14:textId="77777777" w:rsidR="005431E1" w:rsidRDefault="00717818">
      <w:r>
        <w:rPr>
          <w:i/>
        </w:rPr>
        <w:t>include_apnea</w:t>
      </w:r>
      <w:r>
        <w:t xml:space="preserve">: </w:t>
      </w:r>
      <w:r>
        <w:rPr>
          <w:b/>
        </w:rPr>
        <w:t>0</w:t>
      </w:r>
    </w:p>
    <w:p w14:paraId="7E9D88EC" w14:textId="77777777" w:rsidR="005431E1" w:rsidRDefault="00717818">
      <w:r>
        <w:rPr>
          <w:i/>
        </w:rPr>
        <w:t>include_sigh</w:t>
      </w:r>
      <w:r>
        <w:t xml:space="preserve">: </w:t>
      </w:r>
      <w:r>
        <w:rPr>
          <w:b/>
        </w:rPr>
        <w:t>0</w:t>
      </w:r>
    </w:p>
    <w:p w14:paraId="7C9ABDFE" w14:textId="77777777" w:rsidR="005431E1" w:rsidRDefault="00717818">
      <w:r>
        <w:rPr>
          <w:i/>
        </w:rPr>
        <w:t>include_high_chamber_temp</w:t>
      </w:r>
      <w:r>
        <w:t xml:space="preserve">: </w:t>
      </w:r>
      <w:r>
        <w:rPr>
          <w:b/>
        </w:rPr>
        <w:t>0</w:t>
      </w:r>
    </w:p>
    <w:p w14:paraId="5777A7A4" w14:textId="77777777" w:rsidR="005431E1" w:rsidRDefault="00717818">
      <w:r>
        <w:rPr>
          <w:i/>
        </w:rPr>
        <w:t>vol_mov_avg_drift</w:t>
      </w:r>
      <w:r>
        <w:t xml:space="preserve">: </w:t>
      </w:r>
      <w:r>
        <w:rPr>
          <w:b/>
        </w:rPr>
        <w:t>1</w:t>
      </w:r>
    </w:p>
    <w:p w14:paraId="24672DD9" w14:textId="77777777" w:rsidR="005431E1" w:rsidRDefault="00717818">
      <w:r>
        <w:rPr>
          <w:i/>
        </w:rPr>
        <w:lastRenderedPageBreak/>
        <w:t>min_TV</w:t>
      </w:r>
      <w:r>
        <w:t xml:space="preserve">: </w:t>
      </w:r>
      <w:r>
        <w:rPr>
          <w:b/>
        </w:rPr>
        <w:t>0</w:t>
      </w:r>
    </w:p>
    <w:p w14:paraId="2556AD8F" w14:textId="77777777" w:rsidR="005431E1" w:rsidRDefault="00717818">
      <w:r>
        <w:rPr>
          <w:i/>
        </w:rPr>
        <w:t>min_CO2</w:t>
      </w:r>
      <w:r>
        <w:t xml:space="preserve">: </w:t>
      </w:r>
      <w:r>
        <w:rPr>
          <w:b/>
        </w:rPr>
        <w:t>0</w:t>
      </w:r>
    </w:p>
    <w:p w14:paraId="094D049E" w14:textId="77777777" w:rsidR="005431E1" w:rsidRDefault="00717818">
      <w:r>
        <w:rPr>
          <w:i/>
        </w:rPr>
        <w:t>max_CO2</w:t>
      </w:r>
      <w:r>
        <w:t xml:space="preserve">: </w:t>
      </w:r>
      <w:r>
        <w:rPr>
          <w:b/>
        </w:rPr>
        <w:t>5</w:t>
      </w:r>
    </w:p>
    <w:p w14:paraId="6AB6E7AE" w14:textId="77777777" w:rsidR="005431E1" w:rsidRDefault="00717818">
      <w:r>
        <w:rPr>
          <w:i/>
        </w:rPr>
        <w:t>min_O2</w:t>
      </w:r>
      <w:r>
        <w:t xml:space="preserve">: </w:t>
      </w:r>
      <w:r>
        <w:rPr>
          <w:b/>
        </w:rPr>
        <w:t>10</w:t>
      </w:r>
    </w:p>
    <w:p w14:paraId="05E2E697" w14:textId="77777777" w:rsidR="005431E1" w:rsidRDefault="00717818">
      <w:r>
        <w:rPr>
          <w:i/>
        </w:rPr>
        <w:t>max_O2</w:t>
      </w:r>
      <w:r>
        <w:t xml:space="preserve">: </w:t>
      </w:r>
      <w:r>
        <w:rPr>
          <w:b/>
        </w:rPr>
        <w:t>21</w:t>
      </w:r>
    </w:p>
    <w:p w14:paraId="6CB4E34E" w14:textId="77777777" w:rsidR="005431E1" w:rsidRDefault="00717818">
      <w:r>
        <w:rPr>
          <w:i/>
        </w:rPr>
        <w:t>min_bout</w:t>
      </w:r>
      <w:r>
        <w:t xml:space="preserve">: </w:t>
      </w:r>
      <w:r>
        <w:rPr>
          <w:b/>
        </w:rPr>
        <w:t>10</w:t>
      </w:r>
    </w:p>
    <w:p w14:paraId="728106DE" w14:textId="77777777" w:rsidR="005431E1" w:rsidRDefault="00717818">
      <w:r>
        <w:rPr>
          <w:i/>
        </w:rPr>
        <w:t>within_start</w:t>
      </w:r>
      <w:r>
        <w:t xml:space="preserve">: </w:t>
      </w:r>
      <w:r>
        <w:rPr>
          <w:b/>
        </w:rPr>
        <w:t>43200</w:t>
      </w:r>
    </w:p>
    <w:p w14:paraId="5AF16344" w14:textId="77777777" w:rsidR="005431E1" w:rsidRDefault="00717818">
      <w:r>
        <w:rPr>
          <w:i/>
        </w:rPr>
        <w:t>within_end</w:t>
      </w:r>
      <w:r>
        <w:t xml:space="preserve">: </w:t>
      </w:r>
      <w:r>
        <w:rPr>
          <w:b/>
        </w:rPr>
        <w:t>43200</w:t>
      </w:r>
    </w:p>
    <w:p w14:paraId="797A01D7" w14:textId="77777777" w:rsidR="005431E1" w:rsidRDefault="00717818">
      <w:r>
        <w:rPr>
          <w:i/>
        </w:rPr>
        <w:t>after_start</w:t>
      </w:r>
      <w:r>
        <w:t xml:space="preserve">: </w:t>
      </w:r>
      <w:r>
        <w:rPr>
          <w:b/>
        </w:rPr>
        <w:t>0</w:t>
      </w:r>
    </w:p>
    <w:p w14:paraId="58A582A6" w14:textId="77777777" w:rsidR="005431E1" w:rsidRDefault="00717818">
      <w:r>
        <w:rPr>
          <w:i/>
        </w:rPr>
        <w:t>before_end</w:t>
      </w:r>
      <w:r>
        <w:t xml:space="preserve">: </w:t>
      </w:r>
      <w:r>
        <w:rPr>
          <w:b/>
        </w:rPr>
        <w:t>0</w:t>
      </w:r>
    </w:p>
    <w:p w14:paraId="609209B9" w14:textId="77777777" w:rsidR="005431E1" w:rsidRDefault="00717818">
      <w:r>
        <w:rPr>
          <w:i/>
        </w:rPr>
        <w:t>min_VO2</w:t>
      </w:r>
      <w:r>
        <w:t xml:space="preserve">: </w:t>
      </w:r>
      <w:r>
        <w:rPr>
          <w:b/>
        </w:rPr>
        <w:t>off</w:t>
      </w:r>
    </w:p>
    <w:p w14:paraId="5D8BDBDE" w14:textId="77777777" w:rsidR="005431E1" w:rsidRDefault="00717818">
      <w:r>
        <w:rPr>
          <w:i/>
        </w:rPr>
        <w:t>min_VCO2</w:t>
      </w:r>
      <w:r>
        <w:t xml:space="preserve">: </w:t>
      </w:r>
      <w:r>
        <w:rPr>
          <w:b/>
        </w:rPr>
        <w:t>off</w:t>
      </w:r>
    </w:p>
    <w:p w14:paraId="597EAF6F" w14:textId="77777777" w:rsidR="005431E1" w:rsidRDefault="00717818">
      <w:pPr>
        <w:pStyle w:val="Heading2"/>
      </w:pPr>
      <w:r>
        <w:t>Post-CNO 10% O2</w:t>
      </w:r>
    </w:p>
    <w:p w14:paraId="6C1D22B8" w14:textId="77777777" w:rsidR="005431E1" w:rsidRDefault="00717818">
      <w:r>
        <w:rPr>
          <w:i/>
        </w:rPr>
        <w:t>Alias</w:t>
      </w:r>
      <w:r>
        <w:t xml:space="preserve">: </w:t>
      </w:r>
      <w:r>
        <w:rPr>
          <w:b/>
        </w:rPr>
        <w:t>Post-CNO 10% O2</w:t>
      </w:r>
    </w:p>
    <w:p w14:paraId="34C9CE2D" w14:textId="77777777" w:rsidR="005431E1" w:rsidRDefault="00717818">
      <w:r>
        <w:rPr>
          <w:i/>
        </w:rPr>
        <w:t>Cal Seg</w:t>
      </w:r>
      <w:r>
        <w:t xml:space="preserve">: </w:t>
      </w:r>
      <w:r>
        <w:rPr>
          <w:b/>
        </w:rPr>
        <w:t>Cal 20 10% O2</w:t>
      </w:r>
    </w:p>
    <w:p w14:paraId="3CF76C64" w14:textId="77777777" w:rsidR="005431E1" w:rsidRDefault="00717818">
      <w:r>
        <w:rPr>
          <w:i/>
        </w:rPr>
        <w:t>AUTO_IND_INCLUDE</w:t>
      </w:r>
      <w:r>
        <w:t xml:space="preserve">: </w:t>
      </w:r>
      <w:r>
        <w:rPr>
          <w:b/>
        </w:rPr>
        <w:t>1</w:t>
      </w:r>
    </w:p>
    <w:p w14:paraId="7B05FC36" w14:textId="77777777" w:rsidR="005431E1" w:rsidRDefault="00717818">
      <w:r>
        <w:rPr>
          <w:i/>
        </w:rPr>
        <w:t>AUTO_IND_CAL</w:t>
      </w:r>
      <w:r>
        <w:t xml:space="preserve">: </w:t>
      </w:r>
      <w:r>
        <w:rPr>
          <w:b/>
        </w:rPr>
        <w:t>0</w:t>
      </w:r>
    </w:p>
    <w:p w14:paraId="2FA99330" w14:textId="77777777" w:rsidR="005431E1" w:rsidRDefault="00717818">
      <w:r>
        <w:rPr>
          <w:i/>
        </w:rPr>
        <w:t>AUTO_IND_GAS_CAL</w:t>
      </w:r>
      <w:r>
        <w:t xml:space="preserve">: </w:t>
      </w:r>
      <w:r>
        <w:rPr>
          <w:b/>
        </w:rPr>
        <w:t>0</w:t>
      </w:r>
    </w:p>
    <w:p w14:paraId="17805DC0" w14:textId="77777777" w:rsidR="005431E1" w:rsidRDefault="00717818">
      <w:r>
        <w:rPr>
          <w:i/>
        </w:rPr>
        <w:t>AUTO_IND_GAS</w:t>
      </w:r>
      <w:r>
        <w:t xml:space="preserve">: </w:t>
      </w:r>
      <w:r>
        <w:rPr>
          <w:b/>
        </w:rPr>
        <w:t>10%O2</w:t>
      </w:r>
    </w:p>
    <w:p w14:paraId="329942E7" w14:textId="77777777" w:rsidR="005431E1" w:rsidRDefault="00717818">
      <w:r>
        <w:rPr>
          <w:i/>
        </w:rPr>
        <w:t>AUTO_IND_IN</w:t>
      </w:r>
      <w:r>
        <w:rPr>
          <w:i/>
        </w:rPr>
        <w:t>JECTION</w:t>
      </w:r>
      <w:r>
        <w:t xml:space="preserve">: </w:t>
      </w:r>
      <w:r>
        <w:rPr>
          <w:b/>
        </w:rPr>
        <w:t>POST</w:t>
      </w:r>
    </w:p>
    <w:p w14:paraId="3CA85B94" w14:textId="77777777" w:rsidR="005431E1" w:rsidRDefault="00717818">
      <w:r>
        <w:rPr>
          <w:i/>
        </w:rPr>
        <w:t>CAL_O2</w:t>
      </w:r>
      <w:r>
        <w:t xml:space="preserve">: </w:t>
      </w:r>
      <w:r>
        <w:rPr>
          <w:b/>
        </w:rPr>
        <w:t>NA</w:t>
      </w:r>
    </w:p>
    <w:p w14:paraId="21CE176E" w14:textId="77777777" w:rsidR="005431E1" w:rsidRDefault="00717818">
      <w:r>
        <w:rPr>
          <w:i/>
        </w:rPr>
        <w:t>CAL_CO2</w:t>
      </w:r>
      <w:r>
        <w:t xml:space="preserve">: </w:t>
      </w:r>
      <w:r>
        <w:rPr>
          <w:b/>
        </w:rPr>
        <w:t>NA</w:t>
      </w:r>
    </w:p>
    <w:p w14:paraId="7A65A88E" w14:textId="77777777" w:rsidR="005431E1" w:rsidRDefault="00717818">
      <w:r>
        <w:rPr>
          <w:i/>
        </w:rPr>
        <w:t>Midpoint</w:t>
      </w:r>
      <w:r>
        <w:t xml:space="preserve">: </w:t>
      </w:r>
      <w:r>
        <w:rPr>
          <w:b/>
        </w:rPr>
        <w:t>0</w:t>
      </w:r>
    </w:p>
    <w:p w14:paraId="2900485F" w14:textId="77777777" w:rsidR="005431E1" w:rsidRDefault="00717818">
      <w:r>
        <w:rPr>
          <w:i/>
        </w:rPr>
        <w:t>min_TT</w:t>
      </w:r>
      <w:r>
        <w:t xml:space="preserve">: </w:t>
      </w:r>
      <w:r>
        <w:rPr>
          <w:b/>
        </w:rPr>
        <w:t>0.1</w:t>
      </w:r>
    </w:p>
    <w:p w14:paraId="0AE536DD" w14:textId="77777777" w:rsidR="005431E1" w:rsidRDefault="00717818">
      <w:r>
        <w:rPr>
          <w:i/>
        </w:rPr>
        <w:t>max_TT</w:t>
      </w:r>
      <w:r>
        <w:t xml:space="preserve">: </w:t>
      </w:r>
      <w:r>
        <w:rPr>
          <w:b/>
        </w:rPr>
        <w:t>5</w:t>
      </w:r>
    </w:p>
    <w:p w14:paraId="1676614D" w14:textId="77777777" w:rsidR="005431E1" w:rsidRDefault="00717818">
      <w:r>
        <w:rPr>
          <w:i/>
        </w:rPr>
        <w:t>max_DVTV</w:t>
      </w:r>
      <w:r>
        <w:t xml:space="preserve">: </w:t>
      </w:r>
      <w:r>
        <w:rPr>
          <w:b/>
        </w:rPr>
        <w:t>0.25</w:t>
      </w:r>
    </w:p>
    <w:p w14:paraId="567F9678" w14:textId="77777777" w:rsidR="005431E1" w:rsidRDefault="00717818">
      <w:r>
        <w:rPr>
          <w:i/>
        </w:rPr>
        <w:t>Startpoint</w:t>
      </w:r>
      <w:r>
        <w:t xml:space="preserve">: </w:t>
      </w:r>
      <w:r>
        <w:rPr>
          <w:b/>
        </w:rPr>
        <w:t>0</w:t>
      </w:r>
    </w:p>
    <w:p w14:paraId="77BC6F14" w14:textId="77777777" w:rsidR="005431E1" w:rsidRDefault="00717818">
      <w:r>
        <w:rPr>
          <w:i/>
        </w:rPr>
        <w:t>Endpoint</w:t>
      </w:r>
      <w:r>
        <w:t xml:space="preserve">: </w:t>
      </w:r>
      <w:r>
        <w:rPr>
          <w:b/>
        </w:rPr>
        <w:t>0</w:t>
      </w:r>
    </w:p>
    <w:p w14:paraId="12FE4B47" w14:textId="77777777" w:rsidR="005431E1" w:rsidRDefault="00717818">
      <w:r>
        <w:rPr>
          <w:i/>
        </w:rPr>
        <w:t>max_pX</w:t>
      </w:r>
      <w:r>
        <w:t xml:space="preserve">: </w:t>
      </w:r>
      <w:r>
        <w:rPr>
          <w:b/>
        </w:rPr>
        <w:t>0.1</w:t>
      </w:r>
    </w:p>
    <w:p w14:paraId="409AA3C2" w14:textId="77777777" w:rsidR="005431E1" w:rsidRDefault="00717818">
      <w:r>
        <w:rPr>
          <w:i/>
        </w:rPr>
        <w:t>X</w:t>
      </w:r>
      <w:r>
        <w:t xml:space="preserve">: </w:t>
      </w:r>
      <w:r>
        <w:rPr>
          <w:b/>
        </w:rPr>
        <w:t>500</w:t>
      </w:r>
    </w:p>
    <w:p w14:paraId="07890F77" w14:textId="77777777" w:rsidR="005431E1" w:rsidRDefault="00717818">
      <w:r>
        <w:rPr>
          <w:i/>
        </w:rPr>
        <w:t>max_calibrated_TV</w:t>
      </w:r>
      <w:r>
        <w:t xml:space="preserve">: </w:t>
      </w:r>
      <w:r>
        <w:rPr>
          <w:b/>
        </w:rPr>
        <w:t>off</w:t>
      </w:r>
    </w:p>
    <w:p w14:paraId="3022EE5F" w14:textId="77777777" w:rsidR="005431E1" w:rsidRDefault="00717818">
      <w:r>
        <w:rPr>
          <w:i/>
        </w:rPr>
        <w:t>max_VEVO2</w:t>
      </w:r>
      <w:r>
        <w:t xml:space="preserve">: </w:t>
      </w:r>
      <w:r>
        <w:rPr>
          <w:b/>
        </w:rPr>
        <w:t>off</w:t>
      </w:r>
    </w:p>
    <w:p w14:paraId="471F7772" w14:textId="77777777" w:rsidR="005431E1" w:rsidRDefault="00717818">
      <w:r>
        <w:rPr>
          <w:i/>
        </w:rPr>
        <w:t>include_apnea</w:t>
      </w:r>
      <w:r>
        <w:t xml:space="preserve">: </w:t>
      </w:r>
      <w:r>
        <w:rPr>
          <w:b/>
        </w:rPr>
        <w:t>0</w:t>
      </w:r>
    </w:p>
    <w:p w14:paraId="1D362E74" w14:textId="77777777" w:rsidR="005431E1" w:rsidRDefault="00717818">
      <w:r>
        <w:rPr>
          <w:i/>
        </w:rPr>
        <w:t>include_sigh</w:t>
      </w:r>
      <w:r>
        <w:t xml:space="preserve">: </w:t>
      </w:r>
      <w:r>
        <w:rPr>
          <w:b/>
        </w:rPr>
        <w:t>0</w:t>
      </w:r>
    </w:p>
    <w:p w14:paraId="42A0CA0B" w14:textId="77777777" w:rsidR="005431E1" w:rsidRDefault="00717818">
      <w:r>
        <w:rPr>
          <w:i/>
        </w:rPr>
        <w:t>include_high_chamber_temp</w:t>
      </w:r>
      <w:r>
        <w:t xml:space="preserve">: </w:t>
      </w:r>
      <w:r>
        <w:rPr>
          <w:b/>
        </w:rPr>
        <w:t>0</w:t>
      </w:r>
    </w:p>
    <w:p w14:paraId="2D73E0CA" w14:textId="77777777" w:rsidR="005431E1" w:rsidRDefault="00717818">
      <w:r>
        <w:rPr>
          <w:i/>
        </w:rPr>
        <w:t>vol_mov_avg_drift</w:t>
      </w:r>
      <w:r>
        <w:t xml:space="preserve">: </w:t>
      </w:r>
      <w:r>
        <w:rPr>
          <w:b/>
        </w:rPr>
        <w:t>1</w:t>
      </w:r>
    </w:p>
    <w:p w14:paraId="51836239" w14:textId="77777777" w:rsidR="005431E1" w:rsidRDefault="00717818">
      <w:r>
        <w:rPr>
          <w:i/>
        </w:rPr>
        <w:t>min_TV</w:t>
      </w:r>
      <w:r>
        <w:t xml:space="preserve">: </w:t>
      </w:r>
      <w:r>
        <w:rPr>
          <w:b/>
        </w:rPr>
        <w:t>0</w:t>
      </w:r>
    </w:p>
    <w:p w14:paraId="385C116E" w14:textId="77777777" w:rsidR="005431E1" w:rsidRDefault="00717818">
      <w:r>
        <w:rPr>
          <w:i/>
        </w:rPr>
        <w:t>min_CO2</w:t>
      </w:r>
      <w:r>
        <w:t xml:space="preserve">: </w:t>
      </w:r>
      <w:r>
        <w:rPr>
          <w:b/>
        </w:rPr>
        <w:t>0</w:t>
      </w:r>
    </w:p>
    <w:p w14:paraId="3F1571F1" w14:textId="77777777" w:rsidR="005431E1" w:rsidRDefault="00717818">
      <w:r>
        <w:rPr>
          <w:i/>
        </w:rPr>
        <w:t>max_CO2</w:t>
      </w:r>
      <w:r>
        <w:t xml:space="preserve">: </w:t>
      </w:r>
      <w:r>
        <w:rPr>
          <w:b/>
        </w:rPr>
        <w:t>5</w:t>
      </w:r>
    </w:p>
    <w:p w14:paraId="34C1013E" w14:textId="77777777" w:rsidR="005431E1" w:rsidRDefault="00717818">
      <w:r>
        <w:rPr>
          <w:i/>
        </w:rPr>
        <w:t>min_O2</w:t>
      </w:r>
      <w:r>
        <w:t xml:space="preserve">: </w:t>
      </w:r>
      <w:r>
        <w:rPr>
          <w:b/>
        </w:rPr>
        <w:t>5</w:t>
      </w:r>
    </w:p>
    <w:p w14:paraId="6B59876E" w14:textId="77777777" w:rsidR="005431E1" w:rsidRDefault="00717818">
      <w:r>
        <w:rPr>
          <w:i/>
        </w:rPr>
        <w:t>max_O2</w:t>
      </w:r>
      <w:r>
        <w:t xml:space="preserve">: </w:t>
      </w:r>
      <w:r>
        <w:rPr>
          <w:b/>
        </w:rPr>
        <w:t>10</w:t>
      </w:r>
    </w:p>
    <w:p w14:paraId="64AD73FB" w14:textId="77777777" w:rsidR="005431E1" w:rsidRDefault="00717818">
      <w:r>
        <w:rPr>
          <w:i/>
        </w:rPr>
        <w:t>min_bout</w:t>
      </w:r>
      <w:r>
        <w:t xml:space="preserve">: </w:t>
      </w:r>
      <w:r>
        <w:rPr>
          <w:b/>
        </w:rPr>
        <w:t>10</w:t>
      </w:r>
    </w:p>
    <w:p w14:paraId="6D47491C" w14:textId="77777777" w:rsidR="005431E1" w:rsidRDefault="00717818">
      <w:r>
        <w:rPr>
          <w:i/>
        </w:rPr>
        <w:t>within_start</w:t>
      </w:r>
      <w:r>
        <w:t xml:space="preserve">: </w:t>
      </w:r>
      <w:r>
        <w:rPr>
          <w:b/>
        </w:rPr>
        <w:t>43200</w:t>
      </w:r>
    </w:p>
    <w:p w14:paraId="62CCAAB6" w14:textId="77777777" w:rsidR="005431E1" w:rsidRDefault="00717818">
      <w:r>
        <w:rPr>
          <w:i/>
        </w:rPr>
        <w:t>within_end</w:t>
      </w:r>
      <w:r>
        <w:t xml:space="preserve">: </w:t>
      </w:r>
      <w:r>
        <w:rPr>
          <w:b/>
        </w:rPr>
        <w:t>600</w:t>
      </w:r>
    </w:p>
    <w:p w14:paraId="60BDE58D" w14:textId="77777777" w:rsidR="005431E1" w:rsidRDefault="00717818">
      <w:r>
        <w:rPr>
          <w:i/>
        </w:rPr>
        <w:t>after_start</w:t>
      </w:r>
      <w:r>
        <w:t xml:space="preserve">: </w:t>
      </w:r>
      <w:r>
        <w:rPr>
          <w:b/>
        </w:rPr>
        <w:t>0</w:t>
      </w:r>
    </w:p>
    <w:p w14:paraId="701C3F77" w14:textId="77777777" w:rsidR="005431E1" w:rsidRDefault="00717818">
      <w:r>
        <w:rPr>
          <w:i/>
        </w:rPr>
        <w:t>before_end</w:t>
      </w:r>
      <w:r>
        <w:t xml:space="preserve">: </w:t>
      </w:r>
      <w:r>
        <w:rPr>
          <w:b/>
        </w:rPr>
        <w:t>0</w:t>
      </w:r>
    </w:p>
    <w:p w14:paraId="06BBB1FE" w14:textId="77777777" w:rsidR="005431E1" w:rsidRDefault="00717818">
      <w:r>
        <w:rPr>
          <w:i/>
        </w:rPr>
        <w:t>min_VO2</w:t>
      </w:r>
      <w:r>
        <w:t xml:space="preserve">: </w:t>
      </w:r>
      <w:r>
        <w:rPr>
          <w:b/>
        </w:rPr>
        <w:t>off</w:t>
      </w:r>
    </w:p>
    <w:p w14:paraId="69A81731" w14:textId="77777777" w:rsidR="005431E1" w:rsidRDefault="00717818">
      <w:r>
        <w:rPr>
          <w:i/>
        </w:rPr>
        <w:t>min_VCO2</w:t>
      </w:r>
      <w:r>
        <w:t xml:space="preserve">: </w:t>
      </w:r>
      <w:r>
        <w:rPr>
          <w:b/>
        </w:rPr>
        <w:t>off</w:t>
      </w:r>
    </w:p>
    <w:p w14:paraId="708E9C4C" w14:textId="77777777" w:rsidR="005431E1" w:rsidRDefault="00717818">
      <w:pPr>
        <w:pStyle w:val="Heading2"/>
      </w:pPr>
      <w:r>
        <w:t>Post-CNO Post-O2 Recovery</w:t>
      </w:r>
    </w:p>
    <w:p w14:paraId="2A0F0639" w14:textId="77777777" w:rsidR="005431E1" w:rsidRDefault="00717818">
      <w:r>
        <w:rPr>
          <w:i/>
        </w:rPr>
        <w:t>Alias</w:t>
      </w:r>
      <w:r>
        <w:t xml:space="preserve">: </w:t>
      </w:r>
      <w:r>
        <w:rPr>
          <w:b/>
        </w:rPr>
        <w:t>Post-CNO Post-O2 Recovery</w:t>
      </w:r>
    </w:p>
    <w:p w14:paraId="1D6E80DE" w14:textId="77777777" w:rsidR="005431E1" w:rsidRDefault="00717818">
      <w:r>
        <w:rPr>
          <w:i/>
        </w:rPr>
        <w:t>Cal Seg</w:t>
      </w:r>
      <w:r>
        <w:t xml:space="preserve">: </w:t>
      </w:r>
      <w:r>
        <w:rPr>
          <w:b/>
        </w:rPr>
        <w:t xml:space="preserve">Cal 20 </w:t>
      </w:r>
      <w:r>
        <w:rPr>
          <w:b/>
        </w:rPr>
        <w:t>Room Air</w:t>
      </w:r>
    </w:p>
    <w:p w14:paraId="3352750E" w14:textId="77777777" w:rsidR="005431E1" w:rsidRDefault="00717818">
      <w:r>
        <w:rPr>
          <w:i/>
        </w:rPr>
        <w:t>AUTO_IND_INCLUDE</w:t>
      </w:r>
      <w:r>
        <w:t xml:space="preserve">: </w:t>
      </w:r>
      <w:r>
        <w:rPr>
          <w:b/>
        </w:rPr>
        <w:t>0</w:t>
      </w:r>
    </w:p>
    <w:p w14:paraId="7D615A99" w14:textId="77777777" w:rsidR="005431E1" w:rsidRDefault="00717818">
      <w:r>
        <w:rPr>
          <w:i/>
        </w:rPr>
        <w:lastRenderedPageBreak/>
        <w:t>AUTO_IND_CAL</w:t>
      </w:r>
      <w:r>
        <w:t xml:space="preserve">: </w:t>
      </w:r>
      <w:r>
        <w:rPr>
          <w:b/>
        </w:rPr>
        <w:t>0</w:t>
      </w:r>
    </w:p>
    <w:p w14:paraId="1ADD887C" w14:textId="77777777" w:rsidR="005431E1" w:rsidRDefault="00717818">
      <w:r>
        <w:rPr>
          <w:i/>
        </w:rPr>
        <w:t>AUTO_IND_GAS_CAL</w:t>
      </w:r>
      <w:r>
        <w:t xml:space="preserve">: </w:t>
      </w:r>
      <w:r>
        <w:rPr>
          <w:b/>
        </w:rPr>
        <w:t>0</w:t>
      </w:r>
    </w:p>
    <w:p w14:paraId="3FC9BBE9" w14:textId="77777777" w:rsidR="005431E1" w:rsidRDefault="00717818">
      <w:r>
        <w:rPr>
          <w:i/>
        </w:rPr>
        <w:t>AUTO_IND_GAS</w:t>
      </w:r>
      <w:r>
        <w:t xml:space="preserve">: </w:t>
      </w:r>
      <w:r>
        <w:rPr>
          <w:b/>
        </w:rPr>
        <w:t>RA</w:t>
      </w:r>
    </w:p>
    <w:p w14:paraId="393AC2B2" w14:textId="77777777" w:rsidR="005431E1" w:rsidRDefault="00717818">
      <w:r>
        <w:rPr>
          <w:i/>
        </w:rPr>
        <w:t>AUTO_IND_INJECTION</w:t>
      </w:r>
      <w:r>
        <w:t xml:space="preserve">: </w:t>
      </w:r>
      <w:r>
        <w:rPr>
          <w:b/>
        </w:rPr>
        <w:t>POST</w:t>
      </w:r>
    </w:p>
    <w:p w14:paraId="1E4BF378" w14:textId="77777777" w:rsidR="005431E1" w:rsidRDefault="00717818">
      <w:r>
        <w:rPr>
          <w:i/>
        </w:rPr>
        <w:t>CAL_O2</w:t>
      </w:r>
      <w:r>
        <w:t xml:space="preserve">: </w:t>
      </w:r>
      <w:r>
        <w:rPr>
          <w:b/>
        </w:rPr>
        <w:t>NA</w:t>
      </w:r>
    </w:p>
    <w:p w14:paraId="62C7FD09" w14:textId="77777777" w:rsidR="005431E1" w:rsidRDefault="00717818">
      <w:r>
        <w:rPr>
          <w:i/>
        </w:rPr>
        <w:t>CAL_CO2</w:t>
      </w:r>
      <w:r>
        <w:t xml:space="preserve">: </w:t>
      </w:r>
      <w:r>
        <w:rPr>
          <w:b/>
        </w:rPr>
        <w:t>NA</w:t>
      </w:r>
    </w:p>
    <w:p w14:paraId="2D43362F" w14:textId="77777777" w:rsidR="005431E1" w:rsidRDefault="00717818">
      <w:r>
        <w:rPr>
          <w:i/>
        </w:rPr>
        <w:t>Midpoint</w:t>
      </w:r>
      <w:r>
        <w:t xml:space="preserve">: </w:t>
      </w:r>
      <w:r>
        <w:rPr>
          <w:b/>
        </w:rPr>
        <w:t>0</w:t>
      </w:r>
    </w:p>
    <w:p w14:paraId="068282D8" w14:textId="77777777" w:rsidR="005431E1" w:rsidRDefault="00717818">
      <w:r>
        <w:rPr>
          <w:i/>
        </w:rPr>
        <w:t>min_TT</w:t>
      </w:r>
      <w:r>
        <w:t xml:space="preserve">: </w:t>
      </w:r>
      <w:r>
        <w:rPr>
          <w:b/>
        </w:rPr>
        <w:t>0.1</w:t>
      </w:r>
    </w:p>
    <w:p w14:paraId="57E23CCF" w14:textId="77777777" w:rsidR="005431E1" w:rsidRDefault="00717818">
      <w:r>
        <w:rPr>
          <w:i/>
        </w:rPr>
        <w:t>max_TT</w:t>
      </w:r>
      <w:r>
        <w:t xml:space="preserve">: </w:t>
      </w:r>
      <w:r>
        <w:rPr>
          <w:b/>
        </w:rPr>
        <w:t>5</w:t>
      </w:r>
    </w:p>
    <w:p w14:paraId="1D43AEB6" w14:textId="77777777" w:rsidR="005431E1" w:rsidRDefault="00717818">
      <w:r>
        <w:rPr>
          <w:i/>
        </w:rPr>
        <w:t>max_DVTV</w:t>
      </w:r>
      <w:r>
        <w:t xml:space="preserve">: </w:t>
      </w:r>
      <w:r>
        <w:rPr>
          <w:b/>
        </w:rPr>
        <w:t>0.25</w:t>
      </w:r>
    </w:p>
    <w:p w14:paraId="489249F8" w14:textId="77777777" w:rsidR="005431E1" w:rsidRDefault="00717818">
      <w:r>
        <w:rPr>
          <w:i/>
        </w:rPr>
        <w:t>Startpoint</w:t>
      </w:r>
      <w:r>
        <w:t xml:space="preserve">: </w:t>
      </w:r>
      <w:r>
        <w:rPr>
          <w:b/>
        </w:rPr>
        <w:t>0</w:t>
      </w:r>
    </w:p>
    <w:p w14:paraId="2F2C7E5F" w14:textId="77777777" w:rsidR="005431E1" w:rsidRDefault="00717818">
      <w:r>
        <w:rPr>
          <w:i/>
        </w:rPr>
        <w:t>Endpoint</w:t>
      </w:r>
      <w:r>
        <w:t xml:space="preserve">: </w:t>
      </w:r>
      <w:r>
        <w:rPr>
          <w:b/>
        </w:rPr>
        <w:t>1</w:t>
      </w:r>
    </w:p>
    <w:p w14:paraId="58F8BCBB" w14:textId="77777777" w:rsidR="005431E1" w:rsidRDefault="00717818">
      <w:r>
        <w:rPr>
          <w:i/>
        </w:rPr>
        <w:t>max_pX</w:t>
      </w:r>
      <w:r>
        <w:t xml:space="preserve">: </w:t>
      </w:r>
      <w:r>
        <w:rPr>
          <w:b/>
        </w:rPr>
        <w:t>0.1</w:t>
      </w:r>
    </w:p>
    <w:p w14:paraId="596D30F1" w14:textId="77777777" w:rsidR="005431E1" w:rsidRDefault="00717818">
      <w:r>
        <w:rPr>
          <w:i/>
        </w:rPr>
        <w:t>X</w:t>
      </w:r>
      <w:r>
        <w:t xml:space="preserve">: </w:t>
      </w:r>
      <w:r>
        <w:rPr>
          <w:b/>
        </w:rPr>
        <w:t>500</w:t>
      </w:r>
    </w:p>
    <w:p w14:paraId="4CFB73AD" w14:textId="77777777" w:rsidR="005431E1" w:rsidRDefault="00717818">
      <w:r>
        <w:rPr>
          <w:i/>
        </w:rPr>
        <w:t>max_calibrated_TV</w:t>
      </w:r>
      <w:r>
        <w:t xml:space="preserve">: </w:t>
      </w:r>
      <w:r>
        <w:rPr>
          <w:b/>
        </w:rPr>
        <w:t>off</w:t>
      </w:r>
    </w:p>
    <w:p w14:paraId="6591A3CA" w14:textId="77777777" w:rsidR="005431E1" w:rsidRDefault="00717818">
      <w:r>
        <w:rPr>
          <w:i/>
        </w:rPr>
        <w:t>max_VEVO2</w:t>
      </w:r>
      <w:r>
        <w:t xml:space="preserve">: </w:t>
      </w:r>
      <w:r>
        <w:rPr>
          <w:b/>
        </w:rPr>
        <w:t>off</w:t>
      </w:r>
    </w:p>
    <w:p w14:paraId="1F456476" w14:textId="77777777" w:rsidR="005431E1" w:rsidRDefault="00717818">
      <w:r>
        <w:rPr>
          <w:i/>
        </w:rPr>
        <w:t>include_apnea</w:t>
      </w:r>
      <w:r>
        <w:t xml:space="preserve">: </w:t>
      </w:r>
      <w:r>
        <w:rPr>
          <w:b/>
        </w:rPr>
        <w:t>0</w:t>
      </w:r>
    </w:p>
    <w:p w14:paraId="442BC1CF" w14:textId="77777777" w:rsidR="005431E1" w:rsidRDefault="00717818">
      <w:r>
        <w:rPr>
          <w:i/>
        </w:rPr>
        <w:t>include_sigh</w:t>
      </w:r>
      <w:r>
        <w:t xml:space="preserve">: </w:t>
      </w:r>
      <w:r>
        <w:rPr>
          <w:b/>
        </w:rPr>
        <w:t>0</w:t>
      </w:r>
    </w:p>
    <w:p w14:paraId="5DB6EBDA" w14:textId="77777777" w:rsidR="005431E1" w:rsidRDefault="00717818">
      <w:r>
        <w:rPr>
          <w:i/>
        </w:rPr>
        <w:t>include_high_chamber_temp</w:t>
      </w:r>
      <w:r>
        <w:t xml:space="preserve">: </w:t>
      </w:r>
      <w:r>
        <w:rPr>
          <w:b/>
        </w:rPr>
        <w:t>0</w:t>
      </w:r>
    </w:p>
    <w:p w14:paraId="4D82F93D" w14:textId="77777777" w:rsidR="005431E1" w:rsidRDefault="00717818">
      <w:r>
        <w:rPr>
          <w:i/>
        </w:rPr>
        <w:t>vol_mov_avg_drift</w:t>
      </w:r>
      <w:r>
        <w:t xml:space="preserve">: </w:t>
      </w:r>
      <w:r>
        <w:rPr>
          <w:b/>
        </w:rPr>
        <w:t>1</w:t>
      </w:r>
    </w:p>
    <w:p w14:paraId="34A07A58" w14:textId="77777777" w:rsidR="005431E1" w:rsidRDefault="00717818">
      <w:r>
        <w:rPr>
          <w:i/>
        </w:rPr>
        <w:t>min_TV</w:t>
      </w:r>
      <w:r>
        <w:t xml:space="preserve">: </w:t>
      </w:r>
      <w:r>
        <w:rPr>
          <w:b/>
        </w:rPr>
        <w:t>0</w:t>
      </w:r>
    </w:p>
    <w:p w14:paraId="0B824C00" w14:textId="77777777" w:rsidR="005431E1" w:rsidRDefault="00717818">
      <w:r>
        <w:rPr>
          <w:i/>
        </w:rPr>
        <w:t>min_CO2</w:t>
      </w:r>
      <w:r>
        <w:t xml:space="preserve">: </w:t>
      </w:r>
      <w:r>
        <w:rPr>
          <w:b/>
        </w:rPr>
        <w:t>0</w:t>
      </w:r>
    </w:p>
    <w:p w14:paraId="20AA6129" w14:textId="77777777" w:rsidR="005431E1" w:rsidRDefault="00717818">
      <w:r>
        <w:rPr>
          <w:i/>
        </w:rPr>
        <w:t>max_CO2</w:t>
      </w:r>
      <w:r>
        <w:t xml:space="preserve">: </w:t>
      </w:r>
      <w:r>
        <w:rPr>
          <w:b/>
        </w:rPr>
        <w:t>5</w:t>
      </w:r>
    </w:p>
    <w:p w14:paraId="435E2E79" w14:textId="77777777" w:rsidR="005431E1" w:rsidRDefault="00717818">
      <w:r>
        <w:rPr>
          <w:i/>
        </w:rPr>
        <w:t>min_O2</w:t>
      </w:r>
      <w:r>
        <w:t xml:space="preserve">: </w:t>
      </w:r>
      <w:r>
        <w:rPr>
          <w:b/>
        </w:rPr>
        <w:t>10</w:t>
      </w:r>
    </w:p>
    <w:p w14:paraId="0F29A3DD" w14:textId="77777777" w:rsidR="005431E1" w:rsidRDefault="00717818">
      <w:r>
        <w:rPr>
          <w:i/>
        </w:rPr>
        <w:t>max_O2</w:t>
      </w:r>
      <w:r>
        <w:t xml:space="preserve">: </w:t>
      </w:r>
      <w:r>
        <w:rPr>
          <w:b/>
        </w:rPr>
        <w:t>21</w:t>
      </w:r>
    </w:p>
    <w:p w14:paraId="4B8008D6" w14:textId="77777777" w:rsidR="005431E1" w:rsidRDefault="00717818">
      <w:r>
        <w:rPr>
          <w:i/>
        </w:rPr>
        <w:t>min_bout</w:t>
      </w:r>
      <w:r>
        <w:t xml:space="preserve">: </w:t>
      </w:r>
      <w:r>
        <w:rPr>
          <w:b/>
        </w:rPr>
        <w:t>10</w:t>
      </w:r>
    </w:p>
    <w:p w14:paraId="09DFD263" w14:textId="77777777" w:rsidR="005431E1" w:rsidRDefault="00717818">
      <w:r>
        <w:rPr>
          <w:i/>
        </w:rPr>
        <w:t>within_start</w:t>
      </w:r>
      <w:r>
        <w:t xml:space="preserve">: </w:t>
      </w:r>
      <w:r>
        <w:rPr>
          <w:b/>
        </w:rPr>
        <w:t>43200</w:t>
      </w:r>
    </w:p>
    <w:p w14:paraId="6A96CEDE" w14:textId="77777777" w:rsidR="005431E1" w:rsidRDefault="00717818">
      <w:r>
        <w:rPr>
          <w:i/>
        </w:rPr>
        <w:t>within_end</w:t>
      </w:r>
      <w:r>
        <w:t xml:space="preserve">: </w:t>
      </w:r>
      <w:r>
        <w:rPr>
          <w:b/>
        </w:rPr>
        <w:t>43200</w:t>
      </w:r>
    </w:p>
    <w:p w14:paraId="368B0F9D" w14:textId="77777777" w:rsidR="005431E1" w:rsidRDefault="00717818">
      <w:r>
        <w:rPr>
          <w:i/>
        </w:rPr>
        <w:t>after_start</w:t>
      </w:r>
      <w:r>
        <w:t xml:space="preserve">: </w:t>
      </w:r>
      <w:r>
        <w:rPr>
          <w:b/>
        </w:rPr>
        <w:t>0</w:t>
      </w:r>
    </w:p>
    <w:p w14:paraId="0FE2C245" w14:textId="77777777" w:rsidR="005431E1" w:rsidRDefault="00717818">
      <w:r>
        <w:rPr>
          <w:i/>
        </w:rPr>
        <w:t>before_end</w:t>
      </w:r>
      <w:r>
        <w:t xml:space="preserve">: </w:t>
      </w:r>
      <w:r>
        <w:rPr>
          <w:b/>
        </w:rPr>
        <w:t>0</w:t>
      </w:r>
    </w:p>
    <w:p w14:paraId="09438871" w14:textId="77777777" w:rsidR="005431E1" w:rsidRDefault="00717818">
      <w:r>
        <w:rPr>
          <w:i/>
        </w:rPr>
        <w:t>min_VO2</w:t>
      </w:r>
      <w:r>
        <w:t xml:space="preserve">: </w:t>
      </w:r>
      <w:r>
        <w:rPr>
          <w:b/>
        </w:rPr>
        <w:t>off</w:t>
      </w:r>
    </w:p>
    <w:p w14:paraId="7ED61371" w14:textId="77777777" w:rsidR="005431E1" w:rsidRDefault="00717818">
      <w:r>
        <w:rPr>
          <w:i/>
        </w:rPr>
        <w:t>min_VCO2</w:t>
      </w:r>
      <w:r>
        <w:t xml:space="preserve">: </w:t>
      </w:r>
      <w:r>
        <w:rPr>
          <w:b/>
        </w:rPr>
        <w:t>off</w:t>
      </w:r>
    </w:p>
    <w:p w14:paraId="75B4BF52" w14:textId="77777777" w:rsidR="005431E1" w:rsidRDefault="00717818">
      <w:pPr>
        <w:pStyle w:val="Heading2"/>
      </w:pPr>
      <w:r>
        <w:t>Cal 20 Room Air</w:t>
      </w:r>
    </w:p>
    <w:p w14:paraId="321CB4EF" w14:textId="77777777" w:rsidR="005431E1" w:rsidRDefault="00717818">
      <w:r>
        <w:rPr>
          <w:i/>
        </w:rPr>
        <w:t>Alias</w:t>
      </w:r>
      <w:r>
        <w:t xml:space="preserve">: </w:t>
      </w:r>
      <w:r>
        <w:rPr>
          <w:b/>
        </w:rPr>
        <w:t>Cal 20 Room Air</w:t>
      </w:r>
    </w:p>
    <w:p w14:paraId="12561051" w14:textId="77777777" w:rsidR="005431E1" w:rsidRDefault="00717818">
      <w:r>
        <w:rPr>
          <w:i/>
        </w:rPr>
        <w:t>Cal Seg</w:t>
      </w:r>
      <w:r>
        <w:t xml:space="preserve">: </w:t>
      </w:r>
      <w:r>
        <w:rPr>
          <w:b/>
        </w:rPr>
        <w:t>Cal 20 Room Air</w:t>
      </w:r>
    </w:p>
    <w:p w14:paraId="0ABC9E97" w14:textId="77777777" w:rsidR="005431E1" w:rsidRDefault="00717818">
      <w:r>
        <w:rPr>
          <w:i/>
        </w:rPr>
        <w:t>AUTO_IND_INCLUDE</w:t>
      </w:r>
      <w:r>
        <w:t xml:space="preserve">: </w:t>
      </w:r>
      <w:r>
        <w:rPr>
          <w:b/>
        </w:rPr>
        <w:t>0</w:t>
      </w:r>
    </w:p>
    <w:p w14:paraId="011CABF3" w14:textId="77777777" w:rsidR="005431E1" w:rsidRDefault="00717818">
      <w:r>
        <w:rPr>
          <w:i/>
        </w:rPr>
        <w:t>AUTO_IND_CAL</w:t>
      </w:r>
      <w:r>
        <w:t xml:space="preserve">: </w:t>
      </w:r>
      <w:r>
        <w:rPr>
          <w:b/>
        </w:rPr>
        <w:t>1</w:t>
      </w:r>
    </w:p>
    <w:p w14:paraId="43FD3962" w14:textId="77777777" w:rsidR="005431E1" w:rsidRDefault="00717818">
      <w:r>
        <w:rPr>
          <w:i/>
        </w:rPr>
        <w:t>AUTO_IND_GAS_CAL</w:t>
      </w:r>
      <w:r>
        <w:t xml:space="preserve">: </w:t>
      </w:r>
      <w:r>
        <w:rPr>
          <w:b/>
        </w:rPr>
        <w:t>1</w:t>
      </w:r>
    </w:p>
    <w:p w14:paraId="648F2F9B" w14:textId="77777777" w:rsidR="005431E1" w:rsidRDefault="00717818">
      <w:r>
        <w:rPr>
          <w:i/>
        </w:rPr>
        <w:t>AUTO_IND_GAS</w:t>
      </w:r>
      <w:r>
        <w:t xml:space="preserve">: </w:t>
      </w:r>
      <w:r>
        <w:rPr>
          <w:b/>
        </w:rPr>
        <w:t>RA</w:t>
      </w:r>
    </w:p>
    <w:p w14:paraId="64222BCB" w14:textId="77777777" w:rsidR="005431E1" w:rsidRDefault="00717818">
      <w:r>
        <w:rPr>
          <w:i/>
        </w:rPr>
        <w:t>AUTO_IND_INJECTION</w:t>
      </w:r>
      <w:r>
        <w:t xml:space="preserve">: </w:t>
      </w:r>
      <w:r>
        <w:rPr>
          <w:b/>
        </w:rPr>
        <w:t>NA</w:t>
      </w:r>
    </w:p>
    <w:p w14:paraId="0DF6E676" w14:textId="77777777" w:rsidR="005431E1" w:rsidRDefault="00717818">
      <w:r>
        <w:rPr>
          <w:i/>
        </w:rPr>
        <w:t>CAL_O2</w:t>
      </w:r>
      <w:r>
        <w:t xml:space="preserve">: </w:t>
      </w:r>
      <w:r>
        <w:rPr>
          <w:b/>
        </w:rPr>
        <w:t>21,1.5,2.5</w:t>
      </w:r>
    </w:p>
    <w:p w14:paraId="53F3FCEE" w14:textId="77777777" w:rsidR="005431E1" w:rsidRDefault="00717818">
      <w:r>
        <w:rPr>
          <w:i/>
        </w:rPr>
        <w:t>CAL_CO2</w:t>
      </w:r>
      <w:r>
        <w:t xml:space="preserve">: </w:t>
      </w:r>
      <w:r>
        <w:rPr>
          <w:b/>
        </w:rPr>
        <w:t>0,-.1,.1</w:t>
      </w:r>
    </w:p>
    <w:p w14:paraId="523B1BEA" w14:textId="77777777" w:rsidR="005431E1" w:rsidRDefault="00717818">
      <w:r>
        <w:rPr>
          <w:i/>
        </w:rPr>
        <w:t>Midpoint</w:t>
      </w:r>
      <w:r>
        <w:t xml:space="preserve">: </w:t>
      </w:r>
      <w:r>
        <w:rPr>
          <w:b/>
        </w:rPr>
        <w:t>0</w:t>
      </w:r>
    </w:p>
    <w:p w14:paraId="40AAB799" w14:textId="77777777" w:rsidR="005431E1" w:rsidRDefault="00717818">
      <w:r>
        <w:rPr>
          <w:i/>
        </w:rPr>
        <w:t>min_TT</w:t>
      </w:r>
      <w:r>
        <w:t xml:space="preserve">: </w:t>
      </w:r>
      <w:r>
        <w:rPr>
          <w:b/>
        </w:rPr>
        <w:t>0.2</w:t>
      </w:r>
    </w:p>
    <w:p w14:paraId="70524F62" w14:textId="77777777" w:rsidR="005431E1" w:rsidRDefault="00717818">
      <w:r>
        <w:rPr>
          <w:i/>
        </w:rPr>
        <w:t>max_TT</w:t>
      </w:r>
      <w:r>
        <w:t xml:space="preserve">: </w:t>
      </w:r>
      <w:r>
        <w:rPr>
          <w:b/>
        </w:rPr>
        <w:t>1</w:t>
      </w:r>
    </w:p>
    <w:p w14:paraId="20BC4489" w14:textId="77777777" w:rsidR="005431E1" w:rsidRDefault="00717818">
      <w:r>
        <w:rPr>
          <w:i/>
        </w:rPr>
        <w:t>max_DVTV</w:t>
      </w:r>
      <w:r>
        <w:t xml:space="preserve">: </w:t>
      </w:r>
      <w:r>
        <w:rPr>
          <w:b/>
        </w:rPr>
        <w:t>0.2</w:t>
      </w:r>
    </w:p>
    <w:p w14:paraId="719DFED4" w14:textId="77777777" w:rsidR="005431E1" w:rsidRDefault="00717818">
      <w:r>
        <w:rPr>
          <w:i/>
        </w:rPr>
        <w:t>Startpoint</w:t>
      </w:r>
      <w:r>
        <w:t xml:space="preserve">: </w:t>
      </w:r>
      <w:r>
        <w:rPr>
          <w:b/>
        </w:rPr>
        <w:t>0</w:t>
      </w:r>
    </w:p>
    <w:p w14:paraId="5545FAA8" w14:textId="77777777" w:rsidR="005431E1" w:rsidRDefault="00717818">
      <w:r>
        <w:rPr>
          <w:i/>
        </w:rPr>
        <w:t>Endpoint</w:t>
      </w:r>
      <w:r>
        <w:t xml:space="preserve">: </w:t>
      </w:r>
      <w:r>
        <w:rPr>
          <w:b/>
        </w:rPr>
        <w:t>0</w:t>
      </w:r>
    </w:p>
    <w:p w14:paraId="78ADF1BE" w14:textId="77777777" w:rsidR="005431E1" w:rsidRDefault="00717818">
      <w:r>
        <w:rPr>
          <w:i/>
        </w:rPr>
        <w:t>max_pX</w:t>
      </w:r>
      <w:r>
        <w:t xml:space="preserve">: </w:t>
      </w:r>
      <w:r>
        <w:rPr>
          <w:b/>
        </w:rPr>
        <w:t>1</w:t>
      </w:r>
    </w:p>
    <w:p w14:paraId="442009BF" w14:textId="77777777" w:rsidR="005431E1" w:rsidRDefault="00717818">
      <w:r>
        <w:rPr>
          <w:i/>
        </w:rPr>
        <w:t>X</w:t>
      </w:r>
      <w:r>
        <w:t xml:space="preserve">: </w:t>
      </w:r>
      <w:r>
        <w:rPr>
          <w:b/>
        </w:rPr>
        <w:t>500</w:t>
      </w:r>
    </w:p>
    <w:p w14:paraId="1C22CAD1" w14:textId="77777777" w:rsidR="005431E1" w:rsidRDefault="00717818">
      <w:r>
        <w:rPr>
          <w:i/>
        </w:rPr>
        <w:t>max_calibrated_TV</w:t>
      </w:r>
      <w:r>
        <w:t xml:space="preserve">: </w:t>
      </w:r>
      <w:r>
        <w:rPr>
          <w:b/>
        </w:rPr>
        <w:t>off</w:t>
      </w:r>
    </w:p>
    <w:p w14:paraId="7DCB7303" w14:textId="77777777" w:rsidR="005431E1" w:rsidRDefault="00717818">
      <w:r>
        <w:rPr>
          <w:i/>
        </w:rPr>
        <w:t>max_VEVO2</w:t>
      </w:r>
      <w:r>
        <w:t xml:space="preserve">: </w:t>
      </w:r>
      <w:r>
        <w:rPr>
          <w:b/>
        </w:rPr>
        <w:t>off</w:t>
      </w:r>
    </w:p>
    <w:p w14:paraId="0108380C" w14:textId="77777777" w:rsidR="005431E1" w:rsidRDefault="00717818">
      <w:r>
        <w:rPr>
          <w:i/>
        </w:rPr>
        <w:lastRenderedPageBreak/>
        <w:t>include_apnea</w:t>
      </w:r>
      <w:r>
        <w:t xml:space="preserve">: </w:t>
      </w:r>
      <w:r>
        <w:rPr>
          <w:b/>
        </w:rPr>
        <w:t>0</w:t>
      </w:r>
    </w:p>
    <w:p w14:paraId="335AE4E0" w14:textId="77777777" w:rsidR="005431E1" w:rsidRDefault="00717818">
      <w:r>
        <w:rPr>
          <w:i/>
        </w:rPr>
        <w:t>include_sigh</w:t>
      </w:r>
      <w:r>
        <w:t xml:space="preserve">: </w:t>
      </w:r>
      <w:r>
        <w:rPr>
          <w:b/>
        </w:rPr>
        <w:t>0</w:t>
      </w:r>
    </w:p>
    <w:p w14:paraId="410B27EA" w14:textId="77777777" w:rsidR="005431E1" w:rsidRDefault="00717818">
      <w:r>
        <w:rPr>
          <w:i/>
        </w:rPr>
        <w:t>include_high_chamber_temp</w:t>
      </w:r>
      <w:r>
        <w:t xml:space="preserve">: </w:t>
      </w:r>
      <w:r>
        <w:rPr>
          <w:b/>
        </w:rPr>
        <w:t>0</w:t>
      </w:r>
    </w:p>
    <w:p w14:paraId="6407065F" w14:textId="77777777" w:rsidR="005431E1" w:rsidRDefault="00717818">
      <w:r>
        <w:rPr>
          <w:i/>
        </w:rPr>
        <w:t>vol_mov_avg_drift</w:t>
      </w:r>
      <w:r>
        <w:t xml:space="preserve">: </w:t>
      </w:r>
      <w:r>
        <w:rPr>
          <w:b/>
        </w:rPr>
        <w:t>0.5</w:t>
      </w:r>
    </w:p>
    <w:p w14:paraId="7C8C623E" w14:textId="77777777" w:rsidR="005431E1" w:rsidRDefault="00717818">
      <w:r>
        <w:rPr>
          <w:i/>
        </w:rPr>
        <w:t>min_TV</w:t>
      </w:r>
      <w:r>
        <w:t xml:space="preserve">: </w:t>
      </w:r>
      <w:r>
        <w:rPr>
          <w:b/>
        </w:rPr>
        <w:t>0</w:t>
      </w:r>
    </w:p>
    <w:p w14:paraId="30A1EEC4" w14:textId="77777777" w:rsidR="005431E1" w:rsidRDefault="00717818">
      <w:r>
        <w:rPr>
          <w:i/>
        </w:rPr>
        <w:t>min_CO2</w:t>
      </w:r>
      <w:r>
        <w:t xml:space="preserve">: </w:t>
      </w:r>
      <w:r>
        <w:rPr>
          <w:b/>
        </w:rPr>
        <w:t>-1</w:t>
      </w:r>
    </w:p>
    <w:p w14:paraId="4F51B3FD" w14:textId="77777777" w:rsidR="005431E1" w:rsidRDefault="00717818">
      <w:r>
        <w:rPr>
          <w:i/>
        </w:rPr>
        <w:t>max_CO2</w:t>
      </w:r>
      <w:r>
        <w:t xml:space="preserve">: </w:t>
      </w:r>
      <w:r>
        <w:rPr>
          <w:b/>
        </w:rPr>
        <w:t>3</w:t>
      </w:r>
    </w:p>
    <w:p w14:paraId="0C72C223" w14:textId="77777777" w:rsidR="005431E1" w:rsidRDefault="00717818">
      <w:r>
        <w:rPr>
          <w:i/>
        </w:rPr>
        <w:t>min_O2</w:t>
      </w:r>
      <w:r>
        <w:t xml:space="preserve">: </w:t>
      </w:r>
      <w:r>
        <w:rPr>
          <w:b/>
        </w:rPr>
        <w:t>19</w:t>
      </w:r>
    </w:p>
    <w:p w14:paraId="298E684C" w14:textId="77777777" w:rsidR="005431E1" w:rsidRDefault="00717818">
      <w:r>
        <w:rPr>
          <w:i/>
        </w:rPr>
        <w:t>max_O2</w:t>
      </w:r>
      <w:r>
        <w:t xml:space="preserve">: </w:t>
      </w:r>
      <w:r>
        <w:rPr>
          <w:b/>
        </w:rPr>
        <w:t>22</w:t>
      </w:r>
    </w:p>
    <w:p w14:paraId="5743EC32" w14:textId="77777777" w:rsidR="005431E1" w:rsidRDefault="00717818">
      <w:r>
        <w:rPr>
          <w:i/>
        </w:rPr>
        <w:t>min_bout</w:t>
      </w:r>
      <w:r>
        <w:t xml:space="preserve">: </w:t>
      </w:r>
      <w:r>
        <w:rPr>
          <w:b/>
        </w:rPr>
        <w:t>10</w:t>
      </w:r>
    </w:p>
    <w:p w14:paraId="63C92A08" w14:textId="77777777" w:rsidR="005431E1" w:rsidRDefault="00717818">
      <w:r>
        <w:rPr>
          <w:i/>
        </w:rPr>
        <w:t>within_start</w:t>
      </w:r>
      <w:r>
        <w:t xml:space="preserve">: </w:t>
      </w:r>
      <w:r>
        <w:rPr>
          <w:b/>
        </w:rPr>
        <w:t>300</w:t>
      </w:r>
    </w:p>
    <w:p w14:paraId="375E5604" w14:textId="77777777" w:rsidR="005431E1" w:rsidRDefault="00717818">
      <w:r>
        <w:rPr>
          <w:i/>
        </w:rPr>
        <w:t>within_end</w:t>
      </w:r>
      <w:r>
        <w:t xml:space="preserve">: </w:t>
      </w:r>
      <w:r>
        <w:rPr>
          <w:b/>
        </w:rPr>
        <w:t>43200</w:t>
      </w:r>
    </w:p>
    <w:p w14:paraId="39169A84" w14:textId="77777777" w:rsidR="005431E1" w:rsidRDefault="00717818">
      <w:r>
        <w:rPr>
          <w:i/>
        </w:rPr>
        <w:t>after_start</w:t>
      </w:r>
      <w:r>
        <w:t xml:space="preserve">: </w:t>
      </w:r>
      <w:r>
        <w:rPr>
          <w:b/>
        </w:rPr>
        <w:t>0</w:t>
      </w:r>
    </w:p>
    <w:p w14:paraId="3332833C" w14:textId="77777777" w:rsidR="005431E1" w:rsidRDefault="00717818">
      <w:r>
        <w:rPr>
          <w:i/>
        </w:rPr>
        <w:t>before_end</w:t>
      </w:r>
      <w:r>
        <w:t xml:space="preserve">: </w:t>
      </w:r>
      <w:r>
        <w:rPr>
          <w:b/>
        </w:rPr>
        <w:t>0</w:t>
      </w:r>
    </w:p>
    <w:p w14:paraId="33E16100" w14:textId="77777777" w:rsidR="005431E1" w:rsidRDefault="00717818">
      <w:r>
        <w:rPr>
          <w:i/>
        </w:rPr>
        <w:t>min_VO2</w:t>
      </w:r>
      <w:r>
        <w:t xml:space="preserve">: </w:t>
      </w:r>
      <w:r>
        <w:rPr>
          <w:b/>
        </w:rPr>
        <w:t>off</w:t>
      </w:r>
    </w:p>
    <w:p w14:paraId="68530C6C" w14:textId="77777777" w:rsidR="005431E1" w:rsidRDefault="00717818">
      <w:r>
        <w:rPr>
          <w:i/>
        </w:rPr>
        <w:t>min_VCO2</w:t>
      </w:r>
      <w:r>
        <w:t xml:space="preserve">: </w:t>
      </w:r>
      <w:r>
        <w:rPr>
          <w:b/>
        </w:rPr>
        <w:t>off</w:t>
      </w:r>
    </w:p>
    <w:p w14:paraId="551079C1" w14:textId="77777777" w:rsidR="005431E1" w:rsidRDefault="00717818">
      <w:pPr>
        <w:pStyle w:val="Heading2"/>
      </w:pPr>
      <w:r>
        <w:t>Cal 20 5% CO2</w:t>
      </w:r>
    </w:p>
    <w:p w14:paraId="741BB7E1" w14:textId="77777777" w:rsidR="005431E1" w:rsidRDefault="00717818">
      <w:r>
        <w:rPr>
          <w:i/>
        </w:rPr>
        <w:t>Alias</w:t>
      </w:r>
      <w:r>
        <w:t xml:space="preserve">: </w:t>
      </w:r>
      <w:r>
        <w:rPr>
          <w:b/>
        </w:rPr>
        <w:t>Cal 20 5% CO2</w:t>
      </w:r>
    </w:p>
    <w:p w14:paraId="666A199D" w14:textId="77777777" w:rsidR="005431E1" w:rsidRDefault="00717818">
      <w:r>
        <w:rPr>
          <w:i/>
        </w:rPr>
        <w:t>Cal Seg</w:t>
      </w:r>
      <w:r>
        <w:t xml:space="preserve">: </w:t>
      </w:r>
      <w:r>
        <w:rPr>
          <w:b/>
        </w:rPr>
        <w:t>Cal 20 5% CO2</w:t>
      </w:r>
    </w:p>
    <w:p w14:paraId="0F658503" w14:textId="77777777" w:rsidR="005431E1" w:rsidRDefault="00717818">
      <w:r>
        <w:rPr>
          <w:i/>
        </w:rPr>
        <w:t>AUTO_IND_INCLUDE</w:t>
      </w:r>
      <w:r>
        <w:t xml:space="preserve">: </w:t>
      </w:r>
      <w:r>
        <w:rPr>
          <w:b/>
        </w:rPr>
        <w:t>0</w:t>
      </w:r>
    </w:p>
    <w:p w14:paraId="44AC89EC" w14:textId="77777777" w:rsidR="005431E1" w:rsidRDefault="00717818">
      <w:r>
        <w:rPr>
          <w:i/>
        </w:rPr>
        <w:t>AUTO_IND_CAL</w:t>
      </w:r>
      <w:r>
        <w:t xml:space="preserve">: </w:t>
      </w:r>
      <w:r>
        <w:rPr>
          <w:b/>
        </w:rPr>
        <w:t>1</w:t>
      </w:r>
    </w:p>
    <w:p w14:paraId="2A3407AA" w14:textId="77777777" w:rsidR="005431E1" w:rsidRDefault="00717818">
      <w:r>
        <w:rPr>
          <w:i/>
        </w:rPr>
        <w:t>AUTO_IND_GAS_CAL</w:t>
      </w:r>
      <w:r>
        <w:t xml:space="preserve">: </w:t>
      </w:r>
      <w:r>
        <w:rPr>
          <w:b/>
        </w:rPr>
        <w:t>1</w:t>
      </w:r>
    </w:p>
    <w:p w14:paraId="2916D1F0" w14:textId="77777777" w:rsidR="005431E1" w:rsidRDefault="00717818">
      <w:r>
        <w:rPr>
          <w:i/>
        </w:rPr>
        <w:t>AUTO_IND_GAS</w:t>
      </w:r>
      <w:r>
        <w:t xml:space="preserve">: </w:t>
      </w:r>
      <w:r>
        <w:rPr>
          <w:b/>
        </w:rPr>
        <w:t>5%CO2</w:t>
      </w:r>
    </w:p>
    <w:p w14:paraId="6B809B1C" w14:textId="77777777" w:rsidR="005431E1" w:rsidRDefault="00717818">
      <w:r>
        <w:rPr>
          <w:i/>
        </w:rPr>
        <w:t>AUTO_IND_INJECTION</w:t>
      </w:r>
      <w:r>
        <w:t xml:space="preserve">: </w:t>
      </w:r>
      <w:r>
        <w:rPr>
          <w:b/>
        </w:rPr>
        <w:t>NA</w:t>
      </w:r>
    </w:p>
    <w:p w14:paraId="3FCB607B" w14:textId="77777777" w:rsidR="005431E1" w:rsidRDefault="00717818">
      <w:r>
        <w:rPr>
          <w:i/>
        </w:rPr>
        <w:t>CAL_O2</w:t>
      </w:r>
      <w:r>
        <w:t xml:space="preserve">: </w:t>
      </w:r>
      <w:r>
        <w:rPr>
          <w:b/>
        </w:rPr>
        <w:t>NA</w:t>
      </w:r>
    </w:p>
    <w:p w14:paraId="78412A51" w14:textId="77777777" w:rsidR="005431E1" w:rsidRDefault="00717818">
      <w:r>
        <w:rPr>
          <w:i/>
        </w:rPr>
        <w:t>CAL_CO2</w:t>
      </w:r>
      <w:r>
        <w:t xml:space="preserve">: </w:t>
      </w:r>
      <w:r>
        <w:rPr>
          <w:b/>
        </w:rPr>
        <w:t>5,2,3</w:t>
      </w:r>
    </w:p>
    <w:p w14:paraId="77016B3F" w14:textId="77777777" w:rsidR="005431E1" w:rsidRDefault="00717818">
      <w:r>
        <w:rPr>
          <w:i/>
        </w:rPr>
        <w:lastRenderedPageBreak/>
        <w:t>Midpoint</w:t>
      </w:r>
      <w:r>
        <w:t xml:space="preserve">: </w:t>
      </w:r>
      <w:r>
        <w:rPr>
          <w:b/>
        </w:rPr>
        <w:t>0</w:t>
      </w:r>
    </w:p>
    <w:p w14:paraId="0C7C399D" w14:textId="77777777" w:rsidR="005431E1" w:rsidRDefault="00717818">
      <w:r>
        <w:rPr>
          <w:i/>
        </w:rPr>
        <w:t>min_TT</w:t>
      </w:r>
      <w:r>
        <w:t xml:space="preserve">: </w:t>
      </w:r>
      <w:r>
        <w:rPr>
          <w:b/>
        </w:rPr>
        <w:t>0.2</w:t>
      </w:r>
    </w:p>
    <w:p w14:paraId="14BAFAE7" w14:textId="77777777" w:rsidR="005431E1" w:rsidRDefault="00717818">
      <w:r>
        <w:rPr>
          <w:i/>
        </w:rPr>
        <w:t>max_TT</w:t>
      </w:r>
      <w:r>
        <w:t xml:space="preserve">: </w:t>
      </w:r>
      <w:r>
        <w:rPr>
          <w:b/>
        </w:rPr>
        <w:t>1</w:t>
      </w:r>
    </w:p>
    <w:p w14:paraId="6438329A" w14:textId="77777777" w:rsidR="005431E1" w:rsidRDefault="00717818">
      <w:r>
        <w:rPr>
          <w:i/>
        </w:rPr>
        <w:t>max_DVTV</w:t>
      </w:r>
      <w:r>
        <w:t xml:space="preserve">: </w:t>
      </w:r>
      <w:r>
        <w:rPr>
          <w:b/>
        </w:rPr>
        <w:t>0.2</w:t>
      </w:r>
    </w:p>
    <w:p w14:paraId="5AFA311C" w14:textId="77777777" w:rsidR="005431E1" w:rsidRDefault="00717818">
      <w:r>
        <w:rPr>
          <w:i/>
        </w:rPr>
        <w:t>Startpoint</w:t>
      </w:r>
      <w:r>
        <w:t xml:space="preserve">: </w:t>
      </w:r>
      <w:r>
        <w:rPr>
          <w:b/>
        </w:rPr>
        <w:t>0</w:t>
      </w:r>
    </w:p>
    <w:p w14:paraId="4B3ADFFB" w14:textId="77777777" w:rsidR="005431E1" w:rsidRDefault="00717818">
      <w:r>
        <w:rPr>
          <w:i/>
        </w:rPr>
        <w:t>Endpoint</w:t>
      </w:r>
      <w:r>
        <w:t xml:space="preserve">: </w:t>
      </w:r>
      <w:r>
        <w:rPr>
          <w:b/>
        </w:rPr>
        <w:t>0</w:t>
      </w:r>
    </w:p>
    <w:p w14:paraId="2CAF6DBC" w14:textId="77777777" w:rsidR="005431E1" w:rsidRDefault="00717818">
      <w:r>
        <w:rPr>
          <w:i/>
        </w:rPr>
        <w:t>max_pX</w:t>
      </w:r>
      <w:r>
        <w:t xml:space="preserve">: </w:t>
      </w:r>
      <w:r>
        <w:rPr>
          <w:b/>
        </w:rPr>
        <w:t>1</w:t>
      </w:r>
    </w:p>
    <w:p w14:paraId="61119F0F" w14:textId="77777777" w:rsidR="005431E1" w:rsidRDefault="00717818">
      <w:r>
        <w:rPr>
          <w:i/>
        </w:rPr>
        <w:t>X</w:t>
      </w:r>
      <w:r>
        <w:t xml:space="preserve">: </w:t>
      </w:r>
      <w:r>
        <w:rPr>
          <w:b/>
        </w:rPr>
        <w:t>500</w:t>
      </w:r>
    </w:p>
    <w:p w14:paraId="7C0FF383" w14:textId="77777777" w:rsidR="005431E1" w:rsidRDefault="00717818">
      <w:r>
        <w:rPr>
          <w:i/>
        </w:rPr>
        <w:t>max_calibrated_TV</w:t>
      </w:r>
      <w:r>
        <w:t xml:space="preserve">: </w:t>
      </w:r>
      <w:r>
        <w:rPr>
          <w:b/>
        </w:rPr>
        <w:t>off</w:t>
      </w:r>
    </w:p>
    <w:p w14:paraId="0AFDEC78" w14:textId="77777777" w:rsidR="005431E1" w:rsidRDefault="00717818">
      <w:r>
        <w:rPr>
          <w:i/>
        </w:rPr>
        <w:t>max_VEVO2</w:t>
      </w:r>
      <w:r>
        <w:t xml:space="preserve">: </w:t>
      </w:r>
      <w:r>
        <w:rPr>
          <w:b/>
        </w:rPr>
        <w:t>off</w:t>
      </w:r>
    </w:p>
    <w:p w14:paraId="4A655F15" w14:textId="77777777" w:rsidR="005431E1" w:rsidRDefault="00717818">
      <w:r>
        <w:rPr>
          <w:i/>
        </w:rPr>
        <w:t>include_apnea</w:t>
      </w:r>
      <w:r>
        <w:t xml:space="preserve">: </w:t>
      </w:r>
      <w:r>
        <w:rPr>
          <w:b/>
        </w:rPr>
        <w:t>0</w:t>
      </w:r>
    </w:p>
    <w:p w14:paraId="2DFD77E8" w14:textId="77777777" w:rsidR="005431E1" w:rsidRDefault="00717818">
      <w:r>
        <w:rPr>
          <w:i/>
        </w:rPr>
        <w:t>include_sigh</w:t>
      </w:r>
      <w:r>
        <w:t xml:space="preserve">: </w:t>
      </w:r>
      <w:r>
        <w:rPr>
          <w:b/>
        </w:rPr>
        <w:t>0</w:t>
      </w:r>
    </w:p>
    <w:p w14:paraId="6FEDB97F" w14:textId="77777777" w:rsidR="005431E1" w:rsidRDefault="00717818">
      <w:r>
        <w:rPr>
          <w:i/>
        </w:rPr>
        <w:t>include_high_chamber_temp</w:t>
      </w:r>
      <w:r>
        <w:t xml:space="preserve">: </w:t>
      </w:r>
      <w:r>
        <w:rPr>
          <w:b/>
        </w:rPr>
        <w:t>0</w:t>
      </w:r>
    </w:p>
    <w:p w14:paraId="0DF24283" w14:textId="77777777" w:rsidR="005431E1" w:rsidRDefault="00717818">
      <w:r>
        <w:rPr>
          <w:i/>
        </w:rPr>
        <w:t>vol_mov_avg_drif</w:t>
      </w:r>
      <w:r>
        <w:rPr>
          <w:i/>
        </w:rPr>
        <w:t>t</w:t>
      </w:r>
      <w:r>
        <w:t xml:space="preserve">: </w:t>
      </w:r>
      <w:r>
        <w:rPr>
          <w:b/>
        </w:rPr>
        <w:t>0.5</w:t>
      </w:r>
    </w:p>
    <w:p w14:paraId="21EE5B5B" w14:textId="77777777" w:rsidR="005431E1" w:rsidRDefault="00717818">
      <w:r>
        <w:rPr>
          <w:i/>
        </w:rPr>
        <w:t>min_TV</w:t>
      </w:r>
      <w:r>
        <w:t xml:space="preserve">: </w:t>
      </w:r>
      <w:r>
        <w:rPr>
          <w:b/>
        </w:rPr>
        <w:t>0</w:t>
      </w:r>
    </w:p>
    <w:p w14:paraId="50337BA3" w14:textId="77777777" w:rsidR="005431E1" w:rsidRDefault="00717818">
      <w:r>
        <w:rPr>
          <w:i/>
        </w:rPr>
        <w:t>min_CO2</w:t>
      </w:r>
      <w:r>
        <w:t xml:space="preserve">: </w:t>
      </w:r>
      <w:r>
        <w:rPr>
          <w:b/>
        </w:rPr>
        <w:t>4</w:t>
      </w:r>
    </w:p>
    <w:p w14:paraId="621B044A" w14:textId="77777777" w:rsidR="005431E1" w:rsidRDefault="00717818">
      <w:r>
        <w:rPr>
          <w:i/>
        </w:rPr>
        <w:t>max_CO2</w:t>
      </w:r>
      <w:r>
        <w:t xml:space="preserve">: </w:t>
      </w:r>
      <w:r>
        <w:rPr>
          <w:b/>
        </w:rPr>
        <w:t>6</w:t>
      </w:r>
    </w:p>
    <w:p w14:paraId="41807030" w14:textId="77777777" w:rsidR="005431E1" w:rsidRDefault="00717818">
      <w:r>
        <w:rPr>
          <w:i/>
        </w:rPr>
        <w:t>min_O2</w:t>
      </w:r>
      <w:r>
        <w:t xml:space="preserve">: </w:t>
      </w:r>
      <w:r>
        <w:rPr>
          <w:b/>
        </w:rPr>
        <w:t>19</w:t>
      </w:r>
    </w:p>
    <w:p w14:paraId="775CAB17" w14:textId="77777777" w:rsidR="005431E1" w:rsidRDefault="00717818">
      <w:r>
        <w:rPr>
          <w:i/>
        </w:rPr>
        <w:t>max_O2</w:t>
      </w:r>
      <w:r>
        <w:t xml:space="preserve">: </w:t>
      </w:r>
      <w:r>
        <w:rPr>
          <w:b/>
        </w:rPr>
        <w:t>22</w:t>
      </w:r>
    </w:p>
    <w:p w14:paraId="391C8066" w14:textId="77777777" w:rsidR="005431E1" w:rsidRDefault="00717818">
      <w:r>
        <w:rPr>
          <w:i/>
        </w:rPr>
        <w:t>min_bout</w:t>
      </w:r>
      <w:r>
        <w:t xml:space="preserve">: </w:t>
      </w:r>
      <w:r>
        <w:rPr>
          <w:b/>
        </w:rPr>
        <w:t>10</w:t>
      </w:r>
    </w:p>
    <w:p w14:paraId="1576AA64" w14:textId="77777777" w:rsidR="005431E1" w:rsidRDefault="00717818">
      <w:r>
        <w:rPr>
          <w:i/>
        </w:rPr>
        <w:t>within_start</w:t>
      </w:r>
      <w:r>
        <w:t xml:space="preserve">: </w:t>
      </w:r>
      <w:r>
        <w:rPr>
          <w:b/>
        </w:rPr>
        <w:t>300</w:t>
      </w:r>
    </w:p>
    <w:p w14:paraId="04736FEF" w14:textId="77777777" w:rsidR="005431E1" w:rsidRDefault="00717818">
      <w:r>
        <w:rPr>
          <w:i/>
        </w:rPr>
        <w:t>within_end</w:t>
      </w:r>
      <w:r>
        <w:t xml:space="preserve">: </w:t>
      </w:r>
      <w:r>
        <w:rPr>
          <w:b/>
        </w:rPr>
        <w:t>43200</w:t>
      </w:r>
    </w:p>
    <w:p w14:paraId="5B99E0BD" w14:textId="77777777" w:rsidR="005431E1" w:rsidRDefault="00717818">
      <w:r>
        <w:rPr>
          <w:i/>
        </w:rPr>
        <w:t>after_start</w:t>
      </w:r>
      <w:r>
        <w:t xml:space="preserve">: </w:t>
      </w:r>
      <w:r>
        <w:rPr>
          <w:b/>
        </w:rPr>
        <w:t>0</w:t>
      </w:r>
    </w:p>
    <w:p w14:paraId="394FA65A" w14:textId="77777777" w:rsidR="005431E1" w:rsidRDefault="00717818">
      <w:r>
        <w:rPr>
          <w:i/>
        </w:rPr>
        <w:t>before_end</w:t>
      </w:r>
      <w:r>
        <w:t xml:space="preserve">: </w:t>
      </w:r>
      <w:r>
        <w:rPr>
          <w:b/>
        </w:rPr>
        <w:t>0</w:t>
      </w:r>
    </w:p>
    <w:p w14:paraId="3FAD8F8E" w14:textId="77777777" w:rsidR="005431E1" w:rsidRDefault="00717818">
      <w:r>
        <w:rPr>
          <w:i/>
        </w:rPr>
        <w:t>min_VO2</w:t>
      </w:r>
      <w:r>
        <w:t xml:space="preserve">: </w:t>
      </w:r>
      <w:r>
        <w:rPr>
          <w:b/>
        </w:rPr>
        <w:t>off</w:t>
      </w:r>
    </w:p>
    <w:p w14:paraId="006911A8" w14:textId="77777777" w:rsidR="005431E1" w:rsidRDefault="00717818">
      <w:r>
        <w:rPr>
          <w:i/>
        </w:rPr>
        <w:t>min_VCO2</w:t>
      </w:r>
      <w:r>
        <w:t xml:space="preserve">: </w:t>
      </w:r>
      <w:r>
        <w:rPr>
          <w:b/>
        </w:rPr>
        <w:t>off</w:t>
      </w:r>
    </w:p>
    <w:p w14:paraId="59D7100E" w14:textId="77777777" w:rsidR="005431E1" w:rsidRDefault="00717818">
      <w:pPr>
        <w:pStyle w:val="Heading2"/>
      </w:pPr>
      <w:r>
        <w:lastRenderedPageBreak/>
        <w:t>Room Air</w:t>
      </w:r>
    </w:p>
    <w:p w14:paraId="2A8FC181" w14:textId="77777777" w:rsidR="005431E1" w:rsidRDefault="00717818">
      <w:r>
        <w:rPr>
          <w:i/>
        </w:rPr>
        <w:t>Alias</w:t>
      </w:r>
      <w:r>
        <w:t xml:space="preserve">: </w:t>
      </w:r>
      <w:r>
        <w:rPr>
          <w:b/>
        </w:rPr>
        <w:t>Room Air</w:t>
      </w:r>
    </w:p>
    <w:p w14:paraId="67FF409C" w14:textId="77777777" w:rsidR="005431E1" w:rsidRDefault="00717818">
      <w:r>
        <w:rPr>
          <w:i/>
        </w:rPr>
        <w:t>Cal Seg</w:t>
      </w:r>
      <w:r>
        <w:t xml:space="preserve">: </w:t>
      </w:r>
      <w:r>
        <w:rPr>
          <w:b/>
        </w:rPr>
        <w:t>Cal 20 Room Air</w:t>
      </w:r>
    </w:p>
    <w:p w14:paraId="465E9D34" w14:textId="77777777" w:rsidR="005431E1" w:rsidRDefault="00717818">
      <w:r>
        <w:rPr>
          <w:i/>
        </w:rPr>
        <w:t>AUTO_IND_INCLUDE</w:t>
      </w:r>
      <w:r>
        <w:t xml:space="preserve">: </w:t>
      </w:r>
      <w:r>
        <w:rPr>
          <w:b/>
        </w:rPr>
        <w:t>1</w:t>
      </w:r>
    </w:p>
    <w:p w14:paraId="36C1A962" w14:textId="77777777" w:rsidR="005431E1" w:rsidRDefault="00717818">
      <w:r>
        <w:rPr>
          <w:i/>
        </w:rPr>
        <w:t>AUTO_IND_CAL</w:t>
      </w:r>
      <w:r>
        <w:t xml:space="preserve">: </w:t>
      </w:r>
      <w:r>
        <w:rPr>
          <w:b/>
        </w:rPr>
        <w:t>0</w:t>
      </w:r>
    </w:p>
    <w:p w14:paraId="3E8BF81B" w14:textId="77777777" w:rsidR="005431E1" w:rsidRDefault="00717818">
      <w:r>
        <w:rPr>
          <w:i/>
        </w:rPr>
        <w:t>AUTO_IND_GAS_CAL</w:t>
      </w:r>
      <w:r>
        <w:t xml:space="preserve">: </w:t>
      </w:r>
      <w:r>
        <w:rPr>
          <w:b/>
        </w:rPr>
        <w:t>0</w:t>
      </w:r>
    </w:p>
    <w:p w14:paraId="1ABA060B" w14:textId="77777777" w:rsidR="005431E1" w:rsidRDefault="00717818">
      <w:r>
        <w:rPr>
          <w:i/>
        </w:rPr>
        <w:t>AUTO_IND_GAS</w:t>
      </w:r>
      <w:r>
        <w:t xml:space="preserve">: </w:t>
      </w:r>
      <w:r>
        <w:rPr>
          <w:b/>
        </w:rPr>
        <w:t>RA</w:t>
      </w:r>
    </w:p>
    <w:p w14:paraId="6D868C7D" w14:textId="77777777" w:rsidR="005431E1" w:rsidRDefault="00717818">
      <w:r>
        <w:rPr>
          <w:i/>
        </w:rPr>
        <w:t>AUTO_IND_INJECTION</w:t>
      </w:r>
      <w:r>
        <w:t xml:space="preserve">: </w:t>
      </w:r>
      <w:r>
        <w:rPr>
          <w:b/>
        </w:rPr>
        <w:t>NA</w:t>
      </w:r>
    </w:p>
    <w:p w14:paraId="5DC895F6" w14:textId="77777777" w:rsidR="005431E1" w:rsidRDefault="00717818">
      <w:r>
        <w:rPr>
          <w:i/>
        </w:rPr>
        <w:t>CAL_O2</w:t>
      </w:r>
      <w:r>
        <w:t xml:space="preserve">: </w:t>
      </w:r>
      <w:r>
        <w:rPr>
          <w:b/>
        </w:rPr>
        <w:t>NA</w:t>
      </w:r>
    </w:p>
    <w:p w14:paraId="732DF6A0" w14:textId="77777777" w:rsidR="005431E1" w:rsidRDefault="00717818">
      <w:r>
        <w:rPr>
          <w:i/>
        </w:rPr>
        <w:t>CAL_CO2</w:t>
      </w:r>
      <w:r>
        <w:t xml:space="preserve">: </w:t>
      </w:r>
      <w:r>
        <w:rPr>
          <w:b/>
        </w:rPr>
        <w:t>NA</w:t>
      </w:r>
    </w:p>
    <w:p w14:paraId="455B466B" w14:textId="77777777" w:rsidR="005431E1" w:rsidRDefault="00717818">
      <w:r>
        <w:rPr>
          <w:i/>
        </w:rPr>
        <w:t>Midpoint</w:t>
      </w:r>
      <w:r>
        <w:t xml:space="preserve">: </w:t>
      </w:r>
      <w:r>
        <w:rPr>
          <w:b/>
        </w:rPr>
        <w:t>0</w:t>
      </w:r>
    </w:p>
    <w:p w14:paraId="59A95F18" w14:textId="77777777" w:rsidR="005431E1" w:rsidRDefault="00717818">
      <w:r>
        <w:rPr>
          <w:i/>
        </w:rPr>
        <w:t>min_TT</w:t>
      </w:r>
      <w:r>
        <w:t xml:space="preserve">: </w:t>
      </w:r>
      <w:r>
        <w:rPr>
          <w:b/>
        </w:rPr>
        <w:t>0.1</w:t>
      </w:r>
    </w:p>
    <w:p w14:paraId="51B20EF5" w14:textId="77777777" w:rsidR="005431E1" w:rsidRDefault="00717818">
      <w:r>
        <w:rPr>
          <w:i/>
        </w:rPr>
        <w:t>max_TT</w:t>
      </w:r>
      <w:r>
        <w:t xml:space="preserve">: </w:t>
      </w:r>
      <w:r>
        <w:rPr>
          <w:b/>
        </w:rPr>
        <w:t>5</w:t>
      </w:r>
    </w:p>
    <w:p w14:paraId="36F4B4C8" w14:textId="77777777" w:rsidR="005431E1" w:rsidRDefault="00717818">
      <w:r>
        <w:rPr>
          <w:i/>
        </w:rPr>
        <w:t>max_DVTV</w:t>
      </w:r>
      <w:r>
        <w:t xml:space="preserve">: </w:t>
      </w:r>
      <w:r>
        <w:rPr>
          <w:b/>
        </w:rPr>
        <w:t>0.25</w:t>
      </w:r>
    </w:p>
    <w:p w14:paraId="64C82616" w14:textId="77777777" w:rsidR="005431E1" w:rsidRDefault="00717818">
      <w:r>
        <w:rPr>
          <w:i/>
        </w:rPr>
        <w:t>Startpoint</w:t>
      </w:r>
      <w:r>
        <w:t xml:space="preserve">: </w:t>
      </w:r>
      <w:r>
        <w:rPr>
          <w:b/>
        </w:rPr>
        <w:t>1</w:t>
      </w:r>
    </w:p>
    <w:p w14:paraId="6D69F421" w14:textId="77777777" w:rsidR="005431E1" w:rsidRDefault="00717818">
      <w:r>
        <w:rPr>
          <w:i/>
        </w:rPr>
        <w:t>Endpoint</w:t>
      </w:r>
      <w:r>
        <w:t xml:space="preserve">: </w:t>
      </w:r>
      <w:r>
        <w:rPr>
          <w:b/>
        </w:rPr>
        <w:t>0</w:t>
      </w:r>
    </w:p>
    <w:p w14:paraId="14C78389" w14:textId="77777777" w:rsidR="005431E1" w:rsidRDefault="00717818">
      <w:r>
        <w:rPr>
          <w:i/>
        </w:rPr>
        <w:t>max_pX</w:t>
      </w:r>
      <w:r>
        <w:t xml:space="preserve">: </w:t>
      </w:r>
      <w:r>
        <w:rPr>
          <w:b/>
        </w:rPr>
        <w:t>0.1</w:t>
      </w:r>
    </w:p>
    <w:p w14:paraId="450DE7D3" w14:textId="77777777" w:rsidR="005431E1" w:rsidRDefault="00717818">
      <w:r>
        <w:rPr>
          <w:i/>
        </w:rPr>
        <w:t>X</w:t>
      </w:r>
      <w:r>
        <w:t xml:space="preserve">: </w:t>
      </w:r>
      <w:r>
        <w:rPr>
          <w:b/>
        </w:rPr>
        <w:t>500</w:t>
      </w:r>
    </w:p>
    <w:p w14:paraId="41836750" w14:textId="77777777" w:rsidR="005431E1" w:rsidRDefault="00717818">
      <w:r>
        <w:rPr>
          <w:i/>
        </w:rPr>
        <w:t>max_calibrated_TV</w:t>
      </w:r>
      <w:r>
        <w:t xml:space="preserve">: </w:t>
      </w:r>
      <w:r>
        <w:rPr>
          <w:b/>
        </w:rPr>
        <w:t>off</w:t>
      </w:r>
    </w:p>
    <w:p w14:paraId="691F43D9" w14:textId="77777777" w:rsidR="005431E1" w:rsidRDefault="00717818">
      <w:r>
        <w:rPr>
          <w:i/>
        </w:rPr>
        <w:t>max_VEVO2</w:t>
      </w:r>
      <w:r>
        <w:t xml:space="preserve">: </w:t>
      </w:r>
      <w:r>
        <w:rPr>
          <w:b/>
        </w:rPr>
        <w:t>off</w:t>
      </w:r>
    </w:p>
    <w:p w14:paraId="6F7AC93A" w14:textId="77777777" w:rsidR="005431E1" w:rsidRDefault="00717818">
      <w:r>
        <w:rPr>
          <w:i/>
        </w:rPr>
        <w:t>include_apnea</w:t>
      </w:r>
      <w:r>
        <w:t xml:space="preserve">: </w:t>
      </w:r>
      <w:r>
        <w:rPr>
          <w:b/>
        </w:rPr>
        <w:t>0</w:t>
      </w:r>
    </w:p>
    <w:p w14:paraId="54869767" w14:textId="77777777" w:rsidR="005431E1" w:rsidRDefault="00717818">
      <w:r>
        <w:rPr>
          <w:i/>
        </w:rPr>
        <w:t>include_sigh</w:t>
      </w:r>
      <w:r>
        <w:t xml:space="preserve">: </w:t>
      </w:r>
      <w:r>
        <w:rPr>
          <w:b/>
        </w:rPr>
        <w:t>0</w:t>
      </w:r>
    </w:p>
    <w:p w14:paraId="4A6B2275" w14:textId="77777777" w:rsidR="005431E1" w:rsidRDefault="00717818">
      <w:r>
        <w:rPr>
          <w:i/>
        </w:rPr>
        <w:t>include_high_chamber_temp</w:t>
      </w:r>
      <w:r>
        <w:t xml:space="preserve">: </w:t>
      </w:r>
      <w:r>
        <w:rPr>
          <w:b/>
        </w:rPr>
        <w:t>0</w:t>
      </w:r>
    </w:p>
    <w:p w14:paraId="0B15CCC1" w14:textId="77777777" w:rsidR="005431E1" w:rsidRDefault="00717818">
      <w:r>
        <w:rPr>
          <w:i/>
        </w:rPr>
        <w:t>vol_mov_avg_drift</w:t>
      </w:r>
      <w:r>
        <w:t xml:space="preserve">: </w:t>
      </w:r>
      <w:r>
        <w:rPr>
          <w:b/>
        </w:rPr>
        <w:t>1</w:t>
      </w:r>
    </w:p>
    <w:p w14:paraId="5E5CD151" w14:textId="77777777" w:rsidR="005431E1" w:rsidRDefault="00717818">
      <w:r>
        <w:rPr>
          <w:i/>
        </w:rPr>
        <w:t>min_TV</w:t>
      </w:r>
      <w:r>
        <w:t xml:space="preserve">: </w:t>
      </w:r>
      <w:r>
        <w:rPr>
          <w:b/>
        </w:rPr>
        <w:t>0</w:t>
      </w:r>
    </w:p>
    <w:p w14:paraId="29D6FC06" w14:textId="77777777" w:rsidR="005431E1" w:rsidRDefault="00717818">
      <w:r>
        <w:rPr>
          <w:i/>
        </w:rPr>
        <w:t>min_CO2</w:t>
      </w:r>
      <w:r>
        <w:t xml:space="preserve">: </w:t>
      </w:r>
      <w:r>
        <w:rPr>
          <w:b/>
        </w:rPr>
        <w:t>0</w:t>
      </w:r>
    </w:p>
    <w:p w14:paraId="378F45BA" w14:textId="77777777" w:rsidR="005431E1" w:rsidRDefault="00717818">
      <w:r>
        <w:rPr>
          <w:i/>
        </w:rPr>
        <w:lastRenderedPageBreak/>
        <w:t>max_CO2</w:t>
      </w:r>
      <w:r>
        <w:t xml:space="preserve">: </w:t>
      </w:r>
      <w:r>
        <w:rPr>
          <w:b/>
        </w:rPr>
        <w:t>5</w:t>
      </w:r>
    </w:p>
    <w:p w14:paraId="0E72B85B" w14:textId="77777777" w:rsidR="005431E1" w:rsidRDefault="00717818">
      <w:r>
        <w:rPr>
          <w:i/>
        </w:rPr>
        <w:t>min_O2</w:t>
      </w:r>
      <w:r>
        <w:t xml:space="preserve">: </w:t>
      </w:r>
      <w:r>
        <w:rPr>
          <w:b/>
        </w:rPr>
        <w:t>10</w:t>
      </w:r>
    </w:p>
    <w:p w14:paraId="62172EFB" w14:textId="77777777" w:rsidR="005431E1" w:rsidRDefault="00717818">
      <w:r>
        <w:rPr>
          <w:i/>
        </w:rPr>
        <w:t>max_O2</w:t>
      </w:r>
      <w:r>
        <w:t xml:space="preserve">: </w:t>
      </w:r>
      <w:r>
        <w:rPr>
          <w:b/>
        </w:rPr>
        <w:t>21</w:t>
      </w:r>
    </w:p>
    <w:p w14:paraId="2E724EAB" w14:textId="77777777" w:rsidR="005431E1" w:rsidRDefault="00717818">
      <w:r>
        <w:rPr>
          <w:i/>
        </w:rPr>
        <w:t>min_bout</w:t>
      </w:r>
      <w:r>
        <w:t xml:space="preserve">: </w:t>
      </w:r>
      <w:r>
        <w:rPr>
          <w:b/>
        </w:rPr>
        <w:t>10</w:t>
      </w:r>
    </w:p>
    <w:p w14:paraId="7240B6C8" w14:textId="77777777" w:rsidR="005431E1" w:rsidRDefault="00717818">
      <w:r>
        <w:rPr>
          <w:i/>
        </w:rPr>
        <w:t>within_start</w:t>
      </w:r>
      <w:r>
        <w:t xml:space="preserve">: </w:t>
      </w:r>
      <w:r>
        <w:rPr>
          <w:b/>
        </w:rPr>
        <w:t>43200</w:t>
      </w:r>
    </w:p>
    <w:p w14:paraId="37B10D7E" w14:textId="77777777" w:rsidR="005431E1" w:rsidRDefault="00717818">
      <w:r>
        <w:rPr>
          <w:i/>
        </w:rPr>
        <w:t>within_end</w:t>
      </w:r>
      <w:r>
        <w:t xml:space="preserve">: </w:t>
      </w:r>
      <w:r>
        <w:rPr>
          <w:b/>
        </w:rPr>
        <w:t>43200</w:t>
      </w:r>
    </w:p>
    <w:p w14:paraId="1E5F77E9" w14:textId="77777777" w:rsidR="005431E1" w:rsidRDefault="00717818">
      <w:r>
        <w:rPr>
          <w:i/>
        </w:rPr>
        <w:t>after_start</w:t>
      </w:r>
      <w:r>
        <w:t xml:space="preserve">: </w:t>
      </w:r>
      <w:r>
        <w:rPr>
          <w:b/>
        </w:rPr>
        <w:t>0</w:t>
      </w:r>
    </w:p>
    <w:p w14:paraId="4F87F704" w14:textId="77777777" w:rsidR="005431E1" w:rsidRDefault="00717818">
      <w:r>
        <w:rPr>
          <w:i/>
        </w:rPr>
        <w:t>before_end</w:t>
      </w:r>
      <w:r>
        <w:t xml:space="preserve">: </w:t>
      </w:r>
      <w:r>
        <w:rPr>
          <w:b/>
        </w:rPr>
        <w:t>0</w:t>
      </w:r>
    </w:p>
    <w:p w14:paraId="2E1C3855" w14:textId="77777777" w:rsidR="005431E1" w:rsidRDefault="00717818">
      <w:r>
        <w:rPr>
          <w:i/>
        </w:rPr>
        <w:t>min_VO2</w:t>
      </w:r>
      <w:r>
        <w:t xml:space="preserve">: </w:t>
      </w:r>
      <w:r>
        <w:rPr>
          <w:b/>
        </w:rPr>
        <w:t>off</w:t>
      </w:r>
    </w:p>
    <w:p w14:paraId="0BA9F397" w14:textId="77777777" w:rsidR="005431E1" w:rsidRDefault="00717818">
      <w:r>
        <w:rPr>
          <w:i/>
        </w:rPr>
        <w:t>min_VCO2</w:t>
      </w:r>
      <w:r>
        <w:t xml:space="preserve">: </w:t>
      </w:r>
      <w:r>
        <w:rPr>
          <w:b/>
        </w:rPr>
        <w:t>off</w:t>
      </w:r>
    </w:p>
    <w:p w14:paraId="11F2B21D" w14:textId="77777777" w:rsidR="005431E1" w:rsidRDefault="00717818">
      <w:pPr>
        <w:pStyle w:val="Heading2"/>
      </w:pPr>
      <w:r>
        <w:t>5% CO2</w:t>
      </w:r>
    </w:p>
    <w:p w14:paraId="26A7B63D" w14:textId="77777777" w:rsidR="005431E1" w:rsidRDefault="00717818">
      <w:r>
        <w:rPr>
          <w:i/>
        </w:rPr>
        <w:t>Alias</w:t>
      </w:r>
      <w:r>
        <w:t xml:space="preserve">: </w:t>
      </w:r>
      <w:r>
        <w:rPr>
          <w:b/>
        </w:rPr>
        <w:t>5% CO2</w:t>
      </w:r>
    </w:p>
    <w:p w14:paraId="0B070261" w14:textId="77777777" w:rsidR="005431E1" w:rsidRDefault="00717818">
      <w:r>
        <w:rPr>
          <w:i/>
        </w:rPr>
        <w:t>Cal Seg</w:t>
      </w:r>
      <w:r>
        <w:t xml:space="preserve">: </w:t>
      </w:r>
      <w:r>
        <w:rPr>
          <w:b/>
        </w:rPr>
        <w:t>Cal 20 5% CO2</w:t>
      </w:r>
    </w:p>
    <w:p w14:paraId="26F2E9E7" w14:textId="77777777" w:rsidR="005431E1" w:rsidRDefault="00717818">
      <w:r>
        <w:rPr>
          <w:i/>
        </w:rPr>
        <w:t>AUTO_IND_INCLUDE</w:t>
      </w:r>
      <w:r>
        <w:t xml:space="preserve">: </w:t>
      </w:r>
      <w:r>
        <w:rPr>
          <w:b/>
        </w:rPr>
        <w:t>1</w:t>
      </w:r>
    </w:p>
    <w:p w14:paraId="50041244" w14:textId="77777777" w:rsidR="005431E1" w:rsidRDefault="00717818">
      <w:r>
        <w:rPr>
          <w:i/>
        </w:rPr>
        <w:t>AUTO_IND_CAL</w:t>
      </w:r>
      <w:r>
        <w:t xml:space="preserve">: </w:t>
      </w:r>
      <w:r>
        <w:rPr>
          <w:b/>
        </w:rPr>
        <w:t>0</w:t>
      </w:r>
    </w:p>
    <w:p w14:paraId="473DA241" w14:textId="77777777" w:rsidR="005431E1" w:rsidRDefault="00717818">
      <w:r>
        <w:rPr>
          <w:i/>
        </w:rPr>
        <w:t>AUTO_IND_GAS_CAL</w:t>
      </w:r>
      <w:r>
        <w:t xml:space="preserve">: </w:t>
      </w:r>
      <w:r>
        <w:rPr>
          <w:b/>
        </w:rPr>
        <w:t>0</w:t>
      </w:r>
    </w:p>
    <w:p w14:paraId="22867281" w14:textId="77777777" w:rsidR="005431E1" w:rsidRDefault="00717818">
      <w:r>
        <w:rPr>
          <w:i/>
        </w:rPr>
        <w:t>AUTO_IND_GAS</w:t>
      </w:r>
      <w:r>
        <w:t xml:space="preserve">: </w:t>
      </w:r>
      <w:r>
        <w:rPr>
          <w:b/>
        </w:rPr>
        <w:t>5%CO2</w:t>
      </w:r>
    </w:p>
    <w:p w14:paraId="1AE37F01" w14:textId="77777777" w:rsidR="005431E1" w:rsidRDefault="00717818">
      <w:r>
        <w:rPr>
          <w:i/>
        </w:rPr>
        <w:t>AUTO_IND_INJECTION</w:t>
      </w:r>
      <w:r>
        <w:t xml:space="preserve">: </w:t>
      </w:r>
      <w:r>
        <w:rPr>
          <w:b/>
        </w:rPr>
        <w:t>NA</w:t>
      </w:r>
    </w:p>
    <w:p w14:paraId="248C0F6C" w14:textId="77777777" w:rsidR="005431E1" w:rsidRDefault="00717818">
      <w:r>
        <w:rPr>
          <w:i/>
        </w:rPr>
        <w:t>CAL_O2</w:t>
      </w:r>
      <w:r>
        <w:t xml:space="preserve">: </w:t>
      </w:r>
      <w:r>
        <w:rPr>
          <w:b/>
        </w:rPr>
        <w:t>NA</w:t>
      </w:r>
    </w:p>
    <w:p w14:paraId="2C3875B5" w14:textId="77777777" w:rsidR="005431E1" w:rsidRDefault="00717818">
      <w:r>
        <w:rPr>
          <w:i/>
        </w:rPr>
        <w:t>CAL_CO2</w:t>
      </w:r>
      <w:r>
        <w:t xml:space="preserve">: </w:t>
      </w:r>
      <w:r>
        <w:rPr>
          <w:b/>
        </w:rPr>
        <w:t>NA</w:t>
      </w:r>
    </w:p>
    <w:p w14:paraId="0D086192" w14:textId="77777777" w:rsidR="005431E1" w:rsidRDefault="00717818">
      <w:r>
        <w:rPr>
          <w:i/>
        </w:rPr>
        <w:t>Midpoint</w:t>
      </w:r>
      <w:r>
        <w:t xml:space="preserve">: </w:t>
      </w:r>
      <w:r>
        <w:rPr>
          <w:b/>
        </w:rPr>
        <w:t>0</w:t>
      </w:r>
    </w:p>
    <w:p w14:paraId="1593D617" w14:textId="77777777" w:rsidR="005431E1" w:rsidRDefault="00717818">
      <w:r>
        <w:rPr>
          <w:i/>
        </w:rPr>
        <w:t>min_TT</w:t>
      </w:r>
      <w:r>
        <w:t xml:space="preserve">: </w:t>
      </w:r>
      <w:r>
        <w:rPr>
          <w:b/>
        </w:rPr>
        <w:t>0.1</w:t>
      </w:r>
    </w:p>
    <w:p w14:paraId="6388DEBC" w14:textId="77777777" w:rsidR="005431E1" w:rsidRDefault="00717818">
      <w:r>
        <w:rPr>
          <w:i/>
        </w:rPr>
        <w:t>max_TT</w:t>
      </w:r>
      <w:r>
        <w:t xml:space="preserve">: </w:t>
      </w:r>
      <w:r>
        <w:rPr>
          <w:b/>
        </w:rPr>
        <w:t>5</w:t>
      </w:r>
    </w:p>
    <w:p w14:paraId="14D5BCD9" w14:textId="77777777" w:rsidR="005431E1" w:rsidRDefault="00717818">
      <w:r>
        <w:rPr>
          <w:i/>
        </w:rPr>
        <w:t>max_DVTV</w:t>
      </w:r>
      <w:r>
        <w:t xml:space="preserve">: </w:t>
      </w:r>
      <w:r>
        <w:rPr>
          <w:b/>
        </w:rPr>
        <w:t>0.25</w:t>
      </w:r>
    </w:p>
    <w:p w14:paraId="66BA8F8C" w14:textId="77777777" w:rsidR="005431E1" w:rsidRDefault="00717818">
      <w:r>
        <w:rPr>
          <w:i/>
        </w:rPr>
        <w:t>Startpoint</w:t>
      </w:r>
      <w:r>
        <w:t xml:space="preserve">: </w:t>
      </w:r>
      <w:r>
        <w:rPr>
          <w:b/>
        </w:rPr>
        <w:t>0</w:t>
      </w:r>
    </w:p>
    <w:p w14:paraId="1E21C8F9" w14:textId="77777777" w:rsidR="005431E1" w:rsidRDefault="00717818">
      <w:r>
        <w:rPr>
          <w:i/>
        </w:rPr>
        <w:t>Endpoint</w:t>
      </w:r>
      <w:r>
        <w:t xml:space="preserve">: </w:t>
      </w:r>
      <w:r>
        <w:rPr>
          <w:b/>
        </w:rPr>
        <w:t>0</w:t>
      </w:r>
    </w:p>
    <w:p w14:paraId="1127CD81" w14:textId="77777777" w:rsidR="005431E1" w:rsidRDefault="00717818">
      <w:r>
        <w:rPr>
          <w:i/>
        </w:rPr>
        <w:lastRenderedPageBreak/>
        <w:t>max_pX</w:t>
      </w:r>
      <w:r>
        <w:t xml:space="preserve">: </w:t>
      </w:r>
      <w:r>
        <w:rPr>
          <w:b/>
        </w:rPr>
        <w:t>0.1</w:t>
      </w:r>
    </w:p>
    <w:p w14:paraId="3F03878F" w14:textId="77777777" w:rsidR="005431E1" w:rsidRDefault="00717818">
      <w:r>
        <w:rPr>
          <w:i/>
        </w:rPr>
        <w:t>X</w:t>
      </w:r>
      <w:r>
        <w:t xml:space="preserve">: </w:t>
      </w:r>
      <w:r>
        <w:rPr>
          <w:b/>
        </w:rPr>
        <w:t>500</w:t>
      </w:r>
    </w:p>
    <w:p w14:paraId="05744D8C" w14:textId="77777777" w:rsidR="005431E1" w:rsidRDefault="00717818">
      <w:r>
        <w:rPr>
          <w:i/>
        </w:rPr>
        <w:t>max_calibrated_TV</w:t>
      </w:r>
      <w:r>
        <w:t xml:space="preserve">: </w:t>
      </w:r>
      <w:r>
        <w:rPr>
          <w:b/>
        </w:rPr>
        <w:t>off</w:t>
      </w:r>
    </w:p>
    <w:p w14:paraId="59CFAA1B" w14:textId="77777777" w:rsidR="005431E1" w:rsidRDefault="00717818">
      <w:r>
        <w:rPr>
          <w:i/>
        </w:rPr>
        <w:t>max_VEVO2</w:t>
      </w:r>
      <w:r>
        <w:t xml:space="preserve">: </w:t>
      </w:r>
      <w:r>
        <w:rPr>
          <w:b/>
        </w:rPr>
        <w:t>off</w:t>
      </w:r>
    </w:p>
    <w:p w14:paraId="0EBDBB22" w14:textId="77777777" w:rsidR="005431E1" w:rsidRDefault="00717818">
      <w:r>
        <w:rPr>
          <w:i/>
        </w:rPr>
        <w:t>include_apnea</w:t>
      </w:r>
      <w:r>
        <w:t xml:space="preserve">: </w:t>
      </w:r>
      <w:r>
        <w:rPr>
          <w:b/>
        </w:rPr>
        <w:t>0</w:t>
      </w:r>
    </w:p>
    <w:p w14:paraId="1FC0BB5B" w14:textId="77777777" w:rsidR="005431E1" w:rsidRDefault="00717818">
      <w:r>
        <w:rPr>
          <w:i/>
        </w:rPr>
        <w:t>include_sigh</w:t>
      </w:r>
      <w:r>
        <w:t xml:space="preserve">: </w:t>
      </w:r>
      <w:r>
        <w:rPr>
          <w:b/>
        </w:rPr>
        <w:t>0</w:t>
      </w:r>
    </w:p>
    <w:p w14:paraId="3FE047C8" w14:textId="77777777" w:rsidR="005431E1" w:rsidRDefault="00717818">
      <w:r>
        <w:rPr>
          <w:i/>
        </w:rPr>
        <w:t>include_high_chamber_temp</w:t>
      </w:r>
      <w:r>
        <w:t xml:space="preserve">: </w:t>
      </w:r>
      <w:r>
        <w:rPr>
          <w:b/>
        </w:rPr>
        <w:t>0</w:t>
      </w:r>
    </w:p>
    <w:p w14:paraId="1A2EA690" w14:textId="77777777" w:rsidR="005431E1" w:rsidRDefault="00717818">
      <w:r>
        <w:rPr>
          <w:i/>
        </w:rPr>
        <w:t>vol_mov_avg_drift</w:t>
      </w:r>
      <w:r>
        <w:t xml:space="preserve">: </w:t>
      </w:r>
      <w:r>
        <w:rPr>
          <w:b/>
        </w:rPr>
        <w:t>1</w:t>
      </w:r>
    </w:p>
    <w:p w14:paraId="0AB8B32A" w14:textId="77777777" w:rsidR="005431E1" w:rsidRDefault="00717818">
      <w:r>
        <w:rPr>
          <w:i/>
        </w:rPr>
        <w:t>min_TV</w:t>
      </w:r>
      <w:r>
        <w:t xml:space="preserve">: </w:t>
      </w:r>
      <w:r>
        <w:rPr>
          <w:b/>
        </w:rPr>
        <w:t>0</w:t>
      </w:r>
    </w:p>
    <w:p w14:paraId="6ABE055B" w14:textId="77777777" w:rsidR="005431E1" w:rsidRDefault="00717818">
      <w:r>
        <w:rPr>
          <w:i/>
        </w:rPr>
        <w:t>min_CO2</w:t>
      </w:r>
      <w:r>
        <w:t xml:space="preserve">: </w:t>
      </w:r>
      <w:r>
        <w:rPr>
          <w:b/>
        </w:rPr>
        <w:t>5</w:t>
      </w:r>
    </w:p>
    <w:p w14:paraId="16E06F9E" w14:textId="77777777" w:rsidR="005431E1" w:rsidRDefault="00717818">
      <w:r>
        <w:rPr>
          <w:i/>
        </w:rPr>
        <w:t>max_CO2</w:t>
      </w:r>
      <w:r>
        <w:t xml:space="preserve">: </w:t>
      </w:r>
      <w:r>
        <w:rPr>
          <w:b/>
        </w:rPr>
        <w:t>10</w:t>
      </w:r>
    </w:p>
    <w:p w14:paraId="3B26C808" w14:textId="77777777" w:rsidR="005431E1" w:rsidRDefault="00717818">
      <w:r>
        <w:rPr>
          <w:i/>
        </w:rPr>
        <w:t>min_O2</w:t>
      </w:r>
      <w:r>
        <w:t xml:space="preserve">: </w:t>
      </w:r>
      <w:r>
        <w:rPr>
          <w:b/>
        </w:rPr>
        <w:t>10</w:t>
      </w:r>
    </w:p>
    <w:p w14:paraId="59D4A742" w14:textId="77777777" w:rsidR="005431E1" w:rsidRDefault="00717818">
      <w:r>
        <w:rPr>
          <w:i/>
        </w:rPr>
        <w:t>max_O2</w:t>
      </w:r>
      <w:r>
        <w:t xml:space="preserve">: </w:t>
      </w:r>
      <w:r>
        <w:rPr>
          <w:b/>
        </w:rPr>
        <w:t>21</w:t>
      </w:r>
    </w:p>
    <w:p w14:paraId="4E216C56" w14:textId="77777777" w:rsidR="005431E1" w:rsidRDefault="00717818">
      <w:r>
        <w:rPr>
          <w:i/>
        </w:rPr>
        <w:t>min_bout</w:t>
      </w:r>
      <w:r>
        <w:t xml:space="preserve">: </w:t>
      </w:r>
      <w:r>
        <w:rPr>
          <w:b/>
        </w:rPr>
        <w:t>10</w:t>
      </w:r>
    </w:p>
    <w:p w14:paraId="73460584" w14:textId="77777777" w:rsidR="005431E1" w:rsidRDefault="00717818">
      <w:r>
        <w:rPr>
          <w:i/>
        </w:rPr>
        <w:t>within_start</w:t>
      </w:r>
      <w:r>
        <w:t xml:space="preserve">: </w:t>
      </w:r>
      <w:r>
        <w:rPr>
          <w:b/>
        </w:rPr>
        <w:t>43200</w:t>
      </w:r>
    </w:p>
    <w:p w14:paraId="604E96D5" w14:textId="77777777" w:rsidR="005431E1" w:rsidRDefault="00717818">
      <w:r>
        <w:rPr>
          <w:i/>
        </w:rPr>
        <w:t>within_end</w:t>
      </w:r>
      <w:r>
        <w:t xml:space="preserve">: </w:t>
      </w:r>
      <w:r>
        <w:rPr>
          <w:b/>
        </w:rPr>
        <w:t>600</w:t>
      </w:r>
    </w:p>
    <w:p w14:paraId="41FD4936" w14:textId="77777777" w:rsidR="005431E1" w:rsidRDefault="00717818">
      <w:r>
        <w:rPr>
          <w:i/>
        </w:rPr>
        <w:t>after_start</w:t>
      </w:r>
      <w:r>
        <w:t xml:space="preserve">: </w:t>
      </w:r>
      <w:r>
        <w:rPr>
          <w:b/>
        </w:rPr>
        <w:t>0</w:t>
      </w:r>
    </w:p>
    <w:p w14:paraId="2CEE82AC" w14:textId="77777777" w:rsidR="005431E1" w:rsidRDefault="00717818">
      <w:r>
        <w:rPr>
          <w:i/>
        </w:rPr>
        <w:t>before_end</w:t>
      </w:r>
      <w:r>
        <w:t xml:space="preserve">: </w:t>
      </w:r>
      <w:r>
        <w:rPr>
          <w:b/>
        </w:rPr>
        <w:t>0</w:t>
      </w:r>
    </w:p>
    <w:p w14:paraId="5517C318" w14:textId="77777777" w:rsidR="005431E1" w:rsidRDefault="00717818">
      <w:r>
        <w:rPr>
          <w:i/>
        </w:rPr>
        <w:t>min_VO2</w:t>
      </w:r>
      <w:r>
        <w:t xml:space="preserve">: </w:t>
      </w:r>
      <w:r>
        <w:rPr>
          <w:b/>
        </w:rPr>
        <w:t>off</w:t>
      </w:r>
    </w:p>
    <w:p w14:paraId="0BA45BEB" w14:textId="77777777" w:rsidR="005431E1" w:rsidRDefault="00717818">
      <w:r>
        <w:rPr>
          <w:i/>
        </w:rPr>
        <w:t>min_VCO2</w:t>
      </w:r>
      <w:r>
        <w:t xml:space="preserve">: </w:t>
      </w:r>
      <w:r>
        <w:rPr>
          <w:b/>
        </w:rPr>
        <w:t>off</w:t>
      </w:r>
    </w:p>
    <w:p w14:paraId="3B6704F0" w14:textId="77777777" w:rsidR="005431E1" w:rsidRDefault="00717818">
      <w:pPr>
        <w:pStyle w:val="Heading2"/>
      </w:pPr>
      <w:r>
        <w:t>Room Air 2</w:t>
      </w:r>
    </w:p>
    <w:p w14:paraId="7A35385C" w14:textId="77777777" w:rsidR="005431E1" w:rsidRDefault="00717818">
      <w:r>
        <w:rPr>
          <w:i/>
        </w:rPr>
        <w:t>Alias</w:t>
      </w:r>
      <w:r>
        <w:t xml:space="preserve">: </w:t>
      </w:r>
      <w:r>
        <w:rPr>
          <w:b/>
        </w:rPr>
        <w:t>Room Air 2</w:t>
      </w:r>
    </w:p>
    <w:p w14:paraId="66C02512" w14:textId="77777777" w:rsidR="005431E1" w:rsidRDefault="00717818">
      <w:r>
        <w:rPr>
          <w:i/>
        </w:rPr>
        <w:t>Cal Seg</w:t>
      </w:r>
      <w:r>
        <w:t xml:space="preserve">: </w:t>
      </w:r>
      <w:r>
        <w:rPr>
          <w:b/>
        </w:rPr>
        <w:t>Cal 20 Room Air</w:t>
      </w:r>
    </w:p>
    <w:p w14:paraId="745B02EB" w14:textId="77777777" w:rsidR="005431E1" w:rsidRDefault="00717818">
      <w:r>
        <w:rPr>
          <w:i/>
        </w:rPr>
        <w:t>AUTO_IND_INCLUDE</w:t>
      </w:r>
      <w:r>
        <w:t xml:space="preserve">: </w:t>
      </w:r>
      <w:r>
        <w:rPr>
          <w:b/>
        </w:rPr>
        <w:t>0</w:t>
      </w:r>
    </w:p>
    <w:p w14:paraId="628BFA57" w14:textId="77777777" w:rsidR="005431E1" w:rsidRDefault="00717818">
      <w:r>
        <w:rPr>
          <w:i/>
        </w:rPr>
        <w:t>AUTO_IND_CAL</w:t>
      </w:r>
      <w:r>
        <w:t xml:space="preserve">: </w:t>
      </w:r>
      <w:r>
        <w:rPr>
          <w:b/>
        </w:rPr>
        <w:t>0</w:t>
      </w:r>
    </w:p>
    <w:p w14:paraId="2F0FB6F2" w14:textId="77777777" w:rsidR="005431E1" w:rsidRDefault="00717818">
      <w:r>
        <w:rPr>
          <w:i/>
        </w:rPr>
        <w:t>AUTO_IND_GAS_CAL</w:t>
      </w:r>
      <w:r>
        <w:t xml:space="preserve">: </w:t>
      </w:r>
      <w:r>
        <w:rPr>
          <w:b/>
        </w:rPr>
        <w:t>0</w:t>
      </w:r>
    </w:p>
    <w:p w14:paraId="08EA2581" w14:textId="77777777" w:rsidR="005431E1" w:rsidRDefault="00717818">
      <w:r>
        <w:rPr>
          <w:i/>
        </w:rPr>
        <w:lastRenderedPageBreak/>
        <w:t>AUTO_IND_GAS</w:t>
      </w:r>
      <w:r>
        <w:t xml:space="preserve">: </w:t>
      </w:r>
      <w:r>
        <w:rPr>
          <w:b/>
        </w:rPr>
        <w:t>RA</w:t>
      </w:r>
    </w:p>
    <w:p w14:paraId="19AD7333" w14:textId="77777777" w:rsidR="005431E1" w:rsidRDefault="00717818">
      <w:r>
        <w:rPr>
          <w:i/>
        </w:rPr>
        <w:t>AUTO_IND_INJECTION</w:t>
      </w:r>
      <w:r>
        <w:t xml:space="preserve">: </w:t>
      </w:r>
      <w:r>
        <w:rPr>
          <w:b/>
        </w:rPr>
        <w:t>NA</w:t>
      </w:r>
    </w:p>
    <w:p w14:paraId="2E291AE2" w14:textId="77777777" w:rsidR="005431E1" w:rsidRDefault="00717818">
      <w:r>
        <w:rPr>
          <w:i/>
        </w:rPr>
        <w:t>CAL_O2</w:t>
      </w:r>
      <w:r>
        <w:t xml:space="preserve">: </w:t>
      </w:r>
      <w:r>
        <w:rPr>
          <w:b/>
        </w:rPr>
        <w:t>NA</w:t>
      </w:r>
    </w:p>
    <w:p w14:paraId="79F92225" w14:textId="77777777" w:rsidR="005431E1" w:rsidRDefault="00717818">
      <w:r>
        <w:rPr>
          <w:i/>
        </w:rPr>
        <w:t>CAL_CO2</w:t>
      </w:r>
      <w:r>
        <w:t xml:space="preserve">: </w:t>
      </w:r>
      <w:r>
        <w:rPr>
          <w:b/>
        </w:rPr>
        <w:t>NA</w:t>
      </w:r>
    </w:p>
    <w:p w14:paraId="659FE1AC" w14:textId="77777777" w:rsidR="005431E1" w:rsidRDefault="00717818">
      <w:r>
        <w:rPr>
          <w:i/>
        </w:rPr>
        <w:t>Midpoint</w:t>
      </w:r>
      <w:r>
        <w:t xml:space="preserve">: </w:t>
      </w:r>
      <w:r>
        <w:rPr>
          <w:b/>
        </w:rPr>
        <w:t>0</w:t>
      </w:r>
    </w:p>
    <w:p w14:paraId="41A1639E" w14:textId="77777777" w:rsidR="005431E1" w:rsidRDefault="00717818">
      <w:r>
        <w:rPr>
          <w:i/>
        </w:rPr>
        <w:t>min_TT</w:t>
      </w:r>
      <w:r>
        <w:t xml:space="preserve">: </w:t>
      </w:r>
      <w:r>
        <w:rPr>
          <w:b/>
        </w:rPr>
        <w:t>0.1</w:t>
      </w:r>
    </w:p>
    <w:p w14:paraId="67777FF5" w14:textId="77777777" w:rsidR="005431E1" w:rsidRDefault="00717818">
      <w:r>
        <w:rPr>
          <w:i/>
        </w:rPr>
        <w:t>max_TT</w:t>
      </w:r>
      <w:r>
        <w:t xml:space="preserve">: </w:t>
      </w:r>
      <w:r>
        <w:rPr>
          <w:b/>
        </w:rPr>
        <w:t>5</w:t>
      </w:r>
    </w:p>
    <w:p w14:paraId="6E74D8DB" w14:textId="77777777" w:rsidR="005431E1" w:rsidRDefault="00717818">
      <w:r>
        <w:rPr>
          <w:i/>
        </w:rPr>
        <w:t>max_DVTV</w:t>
      </w:r>
      <w:r>
        <w:t xml:space="preserve">: </w:t>
      </w:r>
      <w:r>
        <w:rPr>
          <w:b/>
        </w:rPr>
        <w:t>0.25</w:t>
      </w:r>
    </w:p>
    <w:p w14:paraId="13B03742" w14:textId="77777777" w:rsidR="005431E1" w:rsidRDefault="00717818">
      <w:r>
        <w:rPr>
          <w:i/>
        </w:rPr>
        <w:t>Startpoint</w:t>
      </w:r>
      <w:r>
        <w:t xml:space="preserve">: </w:t>
      </w:r>
      <w:r>
        <w:rPr>
          <w:b/>
        </w:rPr>
        <w:t>0</w:t>
      </w:r>
    </w:p>
    <w:p w14:paraId="6A448F74" w14:textId="77777777" w:rsidR="005431E1" w:rsidRDefault="00717818">
      <w:r>
        <w:rPr>
          <w:i/>
        </w:rPr>
        <w:t>Endpoint</w:t>
      </w:r>
      <w:r>
        <w:t xml:space="preserve">: </w:t>
      </w:r>
      <w:r>
        <w:rPr>
          <w:b/>
        </w:rPr>
        <w:t>1</w:t>
      </w:r>
    </w:p>
    <w:p w14:paraId="634042FC" w14:textId="77777777" w:rsidR="005431E1" w:rsidRDefault="00717818">
      <w:r>
        <w:rPr>
          <w:i/>
        </w:rPr>
        <w:t>max_pX</w:t>
      </w:r>
      <w:r>
        <w:t xml:space="preserve">: </w:t>
      </w:r>
      <w:r>
        <w:rPr>
          <w:b/>
        </w:rPr>
        <w:t>0.1</w:t>
      </w:r>
    </w:p>
    <w:p w14:paraId="3356A254" w14:textId="77777777" w:rsidR="005431E1" w:rsidRDefault="00717818">
      <w:r>
        <w:rPr>
          <w:i/>
        </w:rPr>
        <w:t>X</w:t>
      </w:r>
      <w:r>
        <w:t xml:space="preserve">: </w:t>
      </w:r>
      <w:r>
        <w:rPr>
          <w:b/>
        </w:rPr>
        <w:t>500</w:t>
      </w:r>
    </w:p>
    <w:p w14:paraId="1D9E2FC2" w14:textId="77777777" w:rsidR="005431E1" w:rsidRDefault="00717818">
      <w:r>
        <w:rPr>
          <w:i/>
        </w:rPr>
        <w:t>max_calibrated_TV</w:t>
      </w:r>
      <w:r>
        <w:t xml:space="preserve">: </w:t>
      </w:r>
      <w:r>
        <w:rPr>
          <w:b/>
        </w:rPr>
        <w:t>off</w:t>
      </w:r>
    </w:p>
    <w:p w14:paraId="589AE4A4" w14:textId="77777777" w:rsidR="005431E1" w:rsidRDefault="00717818">
      <w:r>
        <w:rPr>
          <w:i/>
        </w:rPr>
        <w:t>max_VEVO2</w:t>
      </w:r>
      <w:r>
        <w:t xml:space="preserve">: </w:t>
      </w:r>
      <w:r>
        <w:rPr>
          <w:b/>
        </w:rPr>
        <w:t>off</w:t>
      </w:r>
    </w:p>
    <w:p w14:paraId="49424623" w14:textId="77777777" w:rsidR="005431E1" w:rsidRDefault="00717818">
      <w:r>
        <w:rPr>
          <w:i/>
        </w:rPr>
        <w:t>include_apnea</w:t>
      </w:r>
      <w:r>
        <w:t xml:space="preserve">: </w:t>
      </w:r>
      <w:r>
        <w:rPr>
          <w:b/>
        </w:rPr>
        <w:t>0</w:t>
      </w:r>
    </w:p>
    <w:p w14:paraId="0E898F66" w14:textId="77777777" w:rsidR="005431E1" w:rsidRDefault="00717818">
      <w:r>
        <w:rPr>
          <w:i/>
        </w:rPr>
        <w:t>include_sigh</w:t>
      </w:r>
      <w:r>
        <w:t xml:space="preserve">: </w:t>
      </w:r>
      <w:r>
        <w:rPr>
          <w:b/>
        </w:rPr>
        <w:t>0</w:t>
      </w:r>
    </w:p>
    <w:p w14:paraId="4E4EF7FF" w14:textId="77777777" w:rsidR="005431E1" w:rsidRDefault="00717818">
      <w:r>
        <w:rPr>
          <w:i/>
        </w:rPr>
        <w:t>include_high_chamber_temp</w:t>
      </w:r>
      <w:r>
        <w:t xml:space="preserve">: </w:t>
      </w:r>
      <w:r>
        <w:rPr>
          <w:b/>
        </w:rPr>
        <w:t>0</w:t>
      </w:r>
    </w:p>
    <w:p w14:paraId="468CD777" w14:textId="77777777" w:rsidR="005431E1" w:rsidRDefault="00717818">
      <w:r>
        <w:rPr>
          <w:i/>
        </w:rPr>
        <w:t>vol_mov_avg_drift</w:t>
      </w:r>
      <w:r>
        <w:t xml:space="preserve">: </w:t>
      </w:r>
      <w:r>
        <w:rPr>
          <w:b/>
        </w:rPr>
        <w:t>1</w:t>
      </w:r>
    </w:p>
    <w:p w14:paraId="2432C44D" w14:textId="77777777" w:rsidR="005431E1" w:rsidRDefault="00717818">
      <w:r>
        <w:rPr>
          <w:i/>
        </w:rPr>
        <w:t>min_TV</w:t>
      </w:r>
      <w:r>
        <w:t xml:space="preserve">: </w:t>
      </w:r>
      <w:r>
        <w:rPr>
          <w:b/>
        </w:rPr>
        <w:t>0</w:t>
      </w:r>
    </w:p>
    <w:p w14:paraId="4AA1902B" w14:textId="77777777" w:rsidR="005431E1" w:rsidRDefault="00717818">
      <w:r>
        <w:rPr>
          <w:i/>
        </w:rPr>
        <w:t>min_CO2</w:t>
      </w:r>
      <w:r>
        <w:t xml:space="preserve">: </w:t>
      </w:r>
      <w:r>
        <w:rPr>
          <w:b/>
        </w:rPr>
        <w:t>0</w:t>
      </w:r>
    </w:p>
    <w:p w14:paraId="3324A56D" w14:textId="77777777" w:rsidR="005431E1" w:rsidRDefault="00717818">
      <w:r>
        <w:rPr>
          <w:i/>
        </w:rPr>
        <w:t>max_CO2</w:t>
      </w:r>
      <w:r>
        <w:t xml:space="preserve">: </w:t>
      </w:r>
      <w:r>
        <w:rPr>
          <w:b/>
        </w:rPr>
        <w:t>5</w:t>
      </w:r>
    </w:p>
    <w:p w14:paraId="1FEB1E57" w14:textId="77777777" w:rsidR="005431E1" w:rsidRDefault="00717818">
      <w:r>
        <w:rPr>
          <w:i/>
        </w:rPr>
        <w:t>min_O2</w:t>
      </w:r>
      <w:r>
        <w:t xml:space="preserve">: </w:t>
      </w:r>
      <w:r>
        <w:rPr>
          <w:b/>
        </w:rPr>
        <w:t>10</w:t>
      </w:r>
    </w:p>
    <w:p w14:paraId="19F7BDFC" w14:textId="77777777" w:rsidR="005431E1" w:rsidRDefault="00717818">
      <w:r>
        <w:rPr>
          <w:i/>
        </w:rPr>
        <w:t>max_O2</w:t>
      </w:r>
      <w:r>
        <w:t xml:space="preserve">: </w:t>
      </w:r>
      <w:r>
        <w:rPr>
          <w:b/>
        </w:rPr>
        <w:t>21</w:t>
      </w:r>
    </w:p>
    <w:p w14:paraId="50401FDF" w14:textId="77777777" w:rsidR="005431E1" w:rsidRDefault="00717818">
      <w:r>
        <w:rPr>
          <w:i/>
        </w:rPr>
        <w:t>min_bout</w:t>
      </w:r>
      <w:r>
        <w:t xml:space="preserve">: </w:t>
      </w:r>
      <w:r>
        <w:rPr>
          <w:b/>
        </w:rPr>
        <w:t>10</w:t>
      </w:r>
    </w:p>
    <w:p w14:paraId="4713981C" w14:textId="77777777" w:rsidR="005431E1" w:rsidRDefault="00717818">
      <w:r>
        <w:rPr>
          <w:i/>
        </w:rPr>
        <w:t>within_start</w:t>
      </w:r>
      <w:r>
        <w:t xml:space="preserve">: </w:t>
      </w:r>
      <w:r>
        <w:rPr>
          <w:b/>
        </w:rPr>
        <w:t>43200</w:t>
      </w:r>
    </w:p>
    <w:p w14:paraId="55BF4BCD" w14:textId="77777777" w:rsidR="005431E1" w:rsidRDefault="00717818">
      <w:r>
        <w:rPr>
          <w:i/>
        </w:rPr>
        <w:t>within_end</w:t>
      </w:r>
      <w:r>
        <w:t xml:space="preserve">: </w:t>
      </w:r>
      <w:r>
        <w:rPr>
          <w:b/>
        </w:rPr>
        <w:t>43200</w:t>
      </w:r>
    </w:p>
    <w:p w14:paraId="26CBEB50" w14:textId="77777777" w:rsidR="005431E1" w:rsidRDefault="00717818">
      <w:r>
        <w:rPr>
          <w:i/>
        </w:rPr>
        <w:lastRenderedPageBreak/>
        <w:t>after_start</w:t>
      </w:r>
      <w:r>
        <w:t xml:space="preserve">: </w:t>
      </w:r>
      <w:r>
        <w:rPr>
          <w:b/>
        </w:rPr>
        <w:t>0</w:t>
      </w:r>
    </w:p>
    <w:p w14:paraId="780F2EDB" w14:textId="77777777" w:rsidR="005431E1" w:rsidRDefault="00717818">
      <w:r>
        <w:rPr>
          <w:i/>
        </w:rPr>
        <w:t>before_end</w:t>
      </w:r>
      <w:r>
        <w:t xml:space="preserve">: </w:t>
      </w:r>
      <w:r>
        <w:rPr>
          <w:b/>
        </w:rPr>
        <w:t>0</w:t>
      </w:r>
    </w:p>
    <w:p w14:paraId="79857CBE" w14:textId="77777777" w:rsidR="005431E1" w:rsidRDefault="00717818">
      <w:r>
        <w:rPr>
          <w:i/>
        </w:rPr>
        <w:t>min_VO2</w:t>
      </w:r>
      <w:r>
        <w:t xml:space="preserve">: </w:t>
      </w:r>
      <w:r>
        <w:rPr>
          <w:b/>
        </w:rPr>
        <w:t>off</w:t>
      </w:r>
    </w:p>
    <w:p w14:paraId="110F8887" w14:textId="77777777" w:rsidR="005431E1" w:rsidRDefault="00717818">
      <w:r>
        <w:rPr>
          <w:i/>
        </w:rPr>
        <w:t>min_VCO2</w:t>
      </w:r>
      <w:r>
        <w:t xml:space="preserve">: </w:t>
      </w:r>
      <w:r>
        <w:rPr>
          <w:b/>
        </w:rPr>
        <w:t>off</w:t>
      </w:r>
    </w:p>
    <w:p w14:paraId="1BF54E21" w14:textId="77777777" w:rsidR="005431E1" w:rsidRDefault="00717818">
      <w:pPr>
        <w:pStyle w:val="Heading2"/>
      </w:pPr>
      <w:r>
        <w:t>Cal 20 Room Air</w:t>
      </w:r>
    </w:p>
    <w:p w14:paraId="2CC30C79" w14:textId="77777777" w:rsidR="005431E1" w:rsidRDefault="00717818">
      <w:r>
        <w:rPr>
          <w:i/>
        </w:rPr>
        <w:t>Alias</w:t>
      </w:r>
      <w:r>
        <w:t xml:space="preserve">: </w:t>
      </w:r>
      <w:r>
        <w:rPr>
          <w:b/>
        </w:rPr>
        <w:t>Cal 20 Room Air</w:t>
      </w:r>
    </w:p>
    <w:p w14:paraId="51C2588B" w14:textId="77777777" w:rsidR="005431E1" w:rsidRDefault="00717818">
      <w:r>
        <w:rPr>
          <w:i/>
        </w:rPr>
        <w:t>Cal Seg</w:t>
      </w:r>
      <w:r>
        <w:t xml:space="preserve">: </w:t>
      </w:r>
      <w:r>
        <w:rPr>
          <w:b/>
        </w:rPr>
        <w:t>Cal 20 Room Air</w:t>
      </w:r>
    </w:p>
    <w:p w14:paraId="27CBBD7D" w14:textId="77777777" w:rsidR="005431E1" w:rsidRDefault="00717818">
      <w:r>
        <w:rPr>
          <w:i/>
        </w:rPr>
        <w:t>AUTO_IND_INCLUDE</w:t>
      </w:r>
      <w:r>
        <w:t xml:space="preserve">: </w:t>
      </w:r>
      <w:r>
        <w:rPr>
          <w:b/>
        </w:rPr>
        <w:t>0</w:t>
      </w:r>
    </w:p>
    <w:p w14:paraId="4E313AF4" w14:textId="77777777" w:rsidR="005431E1" w:rsidRDefault="00717818">
      <w:r>
        <w:rPr>
          <w:i/>
        </w:rPr>
        <w:t>AUTO_IND_CAL</w:t>
      </w:r>
      <w:r>
        <w:t xml:space="preserve">: </w:t>
      </w:r>
      <w:r>
        <w:rPr>
          <w:b/>
        </w:rPr>
        <w:t>1</w:t>
      </w:r>
    </w:p>
    <w:p w14:paraId="51AF749D" w14:textId="77777777" w:rsidR="005431E1" w:rsidRDefault="00717818">
      <w:r>
        <w:rPr>
          <w:i/>
        </w:rPr>
        <w:t>AUTO_IND_GAS_CAL</w:t>
      </w:r>
      <w:r>
        <w:t xml:space="preserve">: </w:t>
      </w:r>
      <w:r>
        <w:rPr>
          <w:b/>
        </w:rPr>
        <w:t>1</w:t>
      </w:r>
    </w:p>
    <w:p w14:paraId="531979EF" w14:textId="77777777" w:rsidR="005431E1" w:rsidRDefault="00717818">
      <w:r>
        <w:rPr>
          <w:i/>
        </w:rPr>
        <w:t>AUTO_IND_GAS</w:t>
      </w:r>
      <w:r>
        <w:t xml:space="preserve">: </w:t>
      </w:r>
      <w:r>
        <w:rPr>
          <w:b/>
        </w:rPr>
        <w:t>RA</w:t>
      </w:r>
    </w:p>
    <w:p w14:paraId="1367A9EE" w14:textId="77777777" w:rsidR="005431E1" w:rsidRDefault="00717818">
      <w:r>
        <w:rPr>
          <w:i/>
        </w:rPr>
        <w:t>AUTO_IND_INJECTION</w:t>
      </w:r>
      <w:r>
        <w:t xml:space="preserve">: </w:t>
      </w:r>
      <w:r>
        <w:rPr>
          <w:b/>
        </w:rPr>
        <w:t>NA</w:t>
      </w:r>
    </w:p>
    <w:p w14:paraId="0AEEDCB7" w14:textId="77777777" w:rsidR="005431E1" w:rsidRDefault="00717818">
      <w:r>
        <w:rPr>
          <w:i/>
        </w:rPr>
        <w:t>CAL_O2</w:t>
      </w:r>
      <w:r>
        <w:t xml:space="preserve">: </w:t>
      </w:r>
      <w:r>
        <w:rPr>
          <w:b/>
        </w:rPr>
        <w:t>21,1.5,2.5</w:t>
      </w:r>
    </w:p>
    <w:p w14:paraId="08961660" w14:textId="77777777" w:rsidR="005431E1" w:rsidRDefault="00717818">
      <w:r>
        <w:rPr>
          <w:i/>
        </w:rPr>
        <w:t>CAL_CO2</w:t>
      </w:r>
      <w:r>
        <w:t xml:space="preserve">: </w:t>
      </w:r>
      <w:r>
        <w:rPr>
          <w:b/>
        </w:rPr>
        <w:t>0,-.1,.1</w:t>
      </w:r>
    </w:p>
    <w:p w14:paraId="00E515B4" w14:textId="77777777" w:rsidR="005431E1" w:rsidRDefault="00717818">
      <w:r>
        <w:rPr>
          <w:i/>
        </w:rPr>
        <w:t>Midpoint</w:t>
      </w:r>
      <w:r>
        <w:t xml:space="preserve">: </w:t>
      </w:r>
      <w:r>
        <w:rPr>
          <w:b/>
        </w:rPr>
        <w:t>0</w:t>
      </w:r>
    </w:p>
    <w:p w14:paraId="6F7E5009" w14:textId="77777777" w:rsidR="005431E1" w:rsidRDefault="00717818">
      <w:r>
        <w:rPr>
          <w:i/>
        </w:rPr>
        <w:t>min_TT</w:t>
      </w:r>
      <w:r>
        <w:t xml:space="preserve">: </w:t>
      </w:r>
      <w:r>
        <w:rPr>
          <w:b/>
        </w:rPr>
        <w:t>0.2</w:t>
      </w:r>
    </w:p>
    <w:p w14:paraId="5BD16B92" w14:textId="77777777" w:rsidR="005431E1" w:rsidRDefault="00717818">
      <w:r>
        <w:rPr>
          <w:i/>
        </w:rPr>
        <w:t>max_TT</w:t>
      </w:r>
      <w:r>
        <w:t xml:space="preserve">: </w:t>
      </w:r>
      <w:r>
        <w:rPr>
          <w:b/>
        </w:rPr>
        <w:t>1</w:t>
      </w:r>
    </w:p>
    <w:p w14:paraId="0C18A0A0" w14:textId="77777777" w:rsidR="005431E1" w:rsidRDefault="00717818">
      <w:r>
        <w:rPr>
          <w:i/>
        </w:rPr>
        <w:t>max_DVTV</w:t>
      </w:r>
      <w:r>
        <w:t xml:space="preserve">: </w:t>
      </w:r>
      <w:r>
        <w:rPr>
          <w:b/>
        </w:rPr>
        <w:t>0.2</w:t>
      </w:r>
    </w:p>
    <w:p w14:paraId="27D6D2C6" w14:textId="77777777" w:rsidR="005431E1" w:rsidRDefault="00717818">
      <w:r>
        <w:rPr>
          <w:i/>
        </w:rPr>
        <w:t>Startpoint</w:t>
      </w:r>
      <w:r>
        <w:t xml:space="preserve">: </w:t>
      </w:r>
      <w:r>
        <w:rPr>
          <w:b/>
        </w:rPr>
        <w:t>0</w:t>
      </w:r>
    </w:p>
    <w:p w14:paraId="7760B5B1" w14:textId="77777777" w:rsidR="005431E1" w:rsidRDefault="00717818">
      <w:r>
        <w:rPr>
          <w:i/>
        </w:rPr>
        <w:t>Endpoint</w:t>
      </w:r>
      <w:r>
        <w:t xml:space="preserve">: </w:t>
      </w:r>
      <w:r>
        <w:rPr>
          <w:b/>
        </w:rPr>
        <w:t>0</w:t>
      </w:r>
    </w:p>
    <w:p w14:paraId="5427373E" w14:textId="77777777" w:rsidR="005431E1" w:rsidRDefault="00717818">
      <w:r>
        <w:rPr>
          <w:i/>
        </w:rPr>
        <w:t>max_pX</w:t>
      </w:r>
      <w:r>
        <w:t xml:space="preserve">: </w:t>
      </w:r>
      <w:r>
        <w:rPr>
          <w:b/>
        </w:rPr>
        <w:t>1</w:t>
      </w:r>
    </w:p>
    <w:p w14:paraId="7F7F2DBF" w14:textId="77777777" w:rsidR="005431E1" w:rsidRDefault="00717818">
      <w:r>
        <w:rPr>
          <w:i/>
        </w:rPr>
        <w:t>X</w:t>
      </w:r>
      <w:r>
        <w:t xml:space="preserve">: </w:t>
      </w:r>
      <w:r>
        <w:rPr>
          <w:b/>
        </w:rPr>
        <w:t>500</w:t>
      </w:r>
    </w:p>
    <w:p w14:paraId="4D0AEBA0" w14:textId="77777777" w:rsidR="005431E1" w:rsidRDefault="00717818">
      <w:r>
        <w:rPr>
          <w:i/>
        </w:rPr>
        <w:t>max_calibrated_TV</w:t>
      </w:r>
      <w:r>
        <w:t xml:space="preserve">: </w:t>
      </w:r>
      <w:r>
        <w:rPr>
          <w:b/>
        </w:rPr>
        <w:t>off</w:t>
      </w:r>
    </w:p>
    <w:p w14:paraId="36FE410D" w14:textId="77777777" w:rsidR="005431E1" w:rsidRDefault="00717818">
      <w:r>
        <w:rPr>
          <w:i/>
        </w:rPr>
        <w:t>max_VEVO2</w:t>
      </w:r>
      <w:r>
        <w:t xml:space="preserve">: </w:t>
      </w:r>
      <w:r>
        <w:rPr>
          <w:b/>
        </w:rPr>
        <w:t>off</w:t>
      </w:r>
    </w:p>
    <w:p w14:paraId="53126717" w14:textId="77777777" w:rsidR="005431E1" w:rsidRDefault="00717818">
      <w:r>
        <w:rPr>
          <w:i/>
        </w:rPr>
        <w:t>include_apnea</w:t>
      </w:r>
      <w:r>
        <w:t xml:space="preserve">: </w:t>
      </w:r>
      <w:r>
        <w:rPr>
          <w:b/>
        </w:rPr>
        <w:t>0</w:t>
      </w:r>
    </w:p>
    <w:p w14:paraId="0409AF42" w14:textId="77777777" w:rsidR="005431E1" w:rsidRDefault="00717818">
      <w:r>
        <w:rPr>
          <w:i/>
        </w:rPr>
        <w:t>include_sigh</w:t>
      </w:r>
      <w:r>
        <w:t xml:space="preserve">: </w:t>
      </w:r>
      <w:r>
        <w:rPr>
          <w:b/>
        </w:rPr>
        <w:t>0</w:t>
      </w:r>
    </w:p>
    <w:p w14:paraId="0295188C" w14:textId="77777777" w:rsidR="005431E1" w:rsidRDefault="00717818">
      <w:r>
        <w:rPr>
          <w:i/>
        </w:rPr>
        <w:lastRenderedPageBreak/>
        <w:t>include_high_chamber_temp</w:t>
      </w:r>
      <w:r>
        <w:t xml:space="preserve">: </w:t>
      </w:r>
      <w:r>
        <w:rPr>
          <w:b/>
        </w:rPr>
        <w:t>0</w:t>
      </w:r>
    </w:p>
    <w:p w14:paraId="2CDB74B9" w14:textId="77777777" w:rsidR="005431E1" w:rsidRDefault="00717818">
      <w:r>
        <w:rPr>
          <w:i/>
        </w:rPr>
        <w:t>vol_mov_avg_drift</w:t>
      </w:r>
      <w:r>
        <w:t xml:space="preserve">: </w:t>
      </w:r>
      <w:r>
        <w:rPr>
          <w:b/>
        </w:rPr>
        <w:t>0.5</w:t>
      </w:r>
    </w:p>
    <w:p w14:paraId="7A19AA15" w14:textId="77777777" w:rsidR="005431E1" w:rsidRDefault="00717818">
      <w:r>
        <w:rPr>
          <w:i/>
        </w:rPr>
        <w:t>min_TV</w:t>
      </w:r>
      <w:r>
        <w:t xml:space="preserve">: </w:t>
      </w:r>
      <w:r>
        <w:rPr>
          <w:b/>
        </w:rPr>
        <w:t>0</w:t>
      </w:r>
    </w:p>
    <w:p w14:paraId="459EE668" w14:textId="77777777" w:rsidR="005431E1" w:rsidRDefault="00717818">
      <w:r>
        <w:rPr>
          <w:i/>
        </w:rPr>
        <w:t>min_CO2</w:t>
      </w:r>
      <w:r>
        <w:t xml:space="preserve">: </w:t>
      </w:r>
      <w:r>
        <w:rPr>
          <w:b/>
        </w:rPr>
        <w:t>-1</w:t>
      </w:r>
    </w:p>
    <w:p w14:paraId="7BFA0A81" w14:textId="77777777" w:rsidR="005431E1" w:rsidRDefault="00717818">
      <w:r>
        <w:rPr>
          <w:i/>
        </w:rPr>
        <w:t>max_CO2</w:t>
      </w:r>
      <w:r>
        <w:t xml:space="preserve">: </w:t>
      </w:r>
      <w:r>
        <w:rPr>
          <w:b/>
        </w:rPr>
        <w:t>3</w:t>
      </w:r>
    </w:p>
    <w:p w14:paraId="4271F831" w14:textId="77777777" w:rsidR="005431E1" w:rsidRDefault="00717818">
      <w:r>
        <w:rPr>
          <w:i/>
        </w:rPr>
        <w:t>min_O2</w:t>
      </w:r>
      <w:r>
        <w:t xml:space="preserve">: </w:t>
      </w:r>
      <w:r>
        <w:rPr>
          <w:b/>
        </w:rPr>
        <w:t>19</w:t>
      </w:r>
    </w:p>
    <w:p w14:paraId="294B370F" w14:textId="77777777" w:rsidR="005431E1" w:rsidRDefault="00717818">
      <w:r>
        <w:rPr>
          <w:i/>
        </w:rPr>
        <w:t>max_O2</w:t>
      </w:r>
      <w:r>
        <w:t xml:space="preserve">: </w:t>
      </w:r>
      <w:r>
        <w:rPr>
          <w:b/>
        </w:rPr>
        <w:t>22</w:t>
      </w:r>
    </w:p>
    <w:p w14:paraId="458C0A53" w14:textId="77777777" w:rsidR="005431E1" w:rsidRDefault="00717818">
      <w:r>
        <w:rPr>
          <w:i/>
        </w:rPr>
        <w:t>min_bout</w:t>
      </w:r>
      <w:r>
        <w:t xml:space="preserve">: </w:t>
      </w:r>
      <w:r>
        <w:rPr>
          <w:b/>
        </w:rPr>
        <w:t>10</w:t>
      </w:r>
    </w:p>
    <w:p w14:paraId="2874DDC2" w14:textId="77777777" w:rsidR="005431E1" w:rsidRDefault="00717818">
      <w:r>
        <w:rPr>
          <w:i/>
        </w:rPr>
        <w:t>within_start</w:t>
      </w:r>
      <w:r>
        <w:t xml:space="preserve">: </w:t>
      </w:r>
      <w:r>
        <w:rPr>
          <w:b/>
        </w:rPr>
        <w:t>300</w:t>
      </w:r>
    </w:p>
    <w:p w14:paraId="266C1985" w14:textId="77777777" w:rsidR="005431E1" w:rsidRDefault="00717818">
      <w:r>
        <w:rPr>
          <w:i/>
        </w:rPr>
        <w:t>within_end</w:t>
      </w:r>
      <w:r>
        <w:t xml:space="preserve">: </w:t>
      </w:r>
      <w:r>
        <w:rPr>
          <w:b/>
        </w:rPr>
        <w:t>43200</w:t>
      </w:r>
    </w:p>
    <w:p w14:paraId="1C1BC614" w14:textId="77777777" w:rsidR="005431E1" w:rsidRDefault="00717818">
      <w:r>
        <w:rPr>
          <w:i/>
        </w:rPr>
        <w:t>after_start</w:t>
      </w:r>
      <w:r>
        <w:t xml:space="preserve">: </w:t>
      </w:r>
      <w:r>
        <w:rPr>
          <w:b/>
        </w:rPr>
        <w:t>0</w:t>
      </w:r>
    </w:p>
    <w:p w14:paraId="708AC108" w14:textId="77777777" w:rsidR="005431E1" w:rsidRDefault="00717818">
      <w:r>
        <w:rPr>
          <w:i/>
        </w:rPr>
        <w:t>before_end</w:t>
      </w:r>
      <w:r>
        <w:t xml:space="preserve">: </w:t>
      </w:r>
      <w:r>
        <w:rPr>
          <w:b/>
        </w:rPr>
        <w:t>0</w:t>
      </w:r>
    </w:p>
    <w:p w14:paraId="161C52F5" w14:textId="77777777" w:rsidR="005431E1" w:rsidRDefault="00717818">
      <w:r>
        <w:rPr>
          <w:i/>
        </w:rPr>
        <w:t>min_VO2</w:t>
      </w:r>
      <w:r>
        <w:t xml:space="preserve">: </w:t>
      </w:r>
      <w:r>
        <w:rPr>
          <w:b/>
        </w:rPr>
        <w:t>off</w:t>
      </w:r>
    </w:p>
    <w:p w14:paraId="57A74F01" w14:textId="77777777" w:rsidR="005431E1" w:rsidRDefault="00717818">
      <w:r>
        <w:rPr>
          <w:i/>
        </w:rPr>
        <w:t>min_VCO2</w:t>
      </w:r>
      <w:r>
        <w:t xml:space="preserve">: </w:t>
      </w:r>
      <w:r>
        <w:rPr>
          <w:b/>
        </w:rPr>
        <w:t>off</w:t>
      </w:r>
    </w:p>
    <w:p w14:paraId="488EB693" w14:textId="77777777" w:rsidR="005431E1" w:rsidRDefault="00717818">
      <w:pPr>
        <w:pStyle w:val="Heading2"/>
      </w:pPr>
      <w:r>
        <w:t>Cal 20 7% CO2</w:t>
      </w:r>
    </w:p>
    <w:p w14:paraId="25FEFDBF" w14:textId="77777777" w:rsidR="005431E1" w:rsidRDefault="00717818">
      <w:r>
        <w:rPr>
          <w:i/>
        </w:rPr>
        <w:t>Alias</w:t>
      </w:r>
      <w:r>
        <w:t xml:space="preserve">: </w:t>
      </w:r>
      <w:r>
        <w:rPr>
          <w:b/>
        </w:rPr>
        <w:t>Cal 20 7% CO2</w:t>
      </w:r>
    </w:p>
    <w:p w14:paraId="425941C8" w14:textId="77777777" w:rsidR="005431E1" w:rsidRDefault="00717818">
      <w:r>
        <w:rPr>
          <w:i/>
        </w:rPr>
        <w:t xml:space="preserve">Cal </w:t>
      </w:r>
      <w:r>
        <w:rPr>
          <w:i/>
        </w:rPr>
        <w:t>Seg</w:t>
      </w:r>
      <w:r>
        <w:t xml:space="preserve">: </w:t>
      </w:r>
      <w:r>
        <w:rPr>
          <w:b/>
        </w:rPr>
        <w:t>Cal 20 7% CO2</w:t>
      </w:r>
    </w:p>
    <w:p w14:paraId="753D74BD" w14:textId="77777777" w:rsidR="005431E1" w:rsidRDefault="00717818">
      <w:r>
        <w:rPr>
          <w:i/>
        </w:rPr>
        <w:t>AUTO_IND_INCLUDE</w:t>
      </w:r>
      <w:r>
        <w:t xml:space="preserve">: </w:t>
      </w:r>
      <w:r>
        <w:rPr>
          <w:b/>
        </w:rPr>
        <w:t>0</w:t>
      </w:r>
    </w:p>
    <w:p w14:paraId="51B463C1" w14:textId="77777777" w:rsidR="005431E1" w:rsidRDefault="00717818">
      <w:r>
        <w:rPr>
          <w:i/>
        </w:rPr>
        <w:t>AUTO_IND_CAL</w:t>
      </w:r>
      <w:r>
        <w:t xml:space="preserve">: </w:t>
      </w:r>
      <w:r>
        <w:rPr>
          <w:b/>
        </w:rPr>
        <w:t>1</w:t>
      </w:r>
    </w:p>
    <w:p w14:paraId="1063CEF0" w14:textId="77777777" w:rsidR="005431E1" w:rsidRDefault="00717818">
      <w:r>
        <w:rPr>
          <w:i/>
        </w:rPr>
        <w:t>AUTO_IND_GAS_CAL</w:t>
      </w:r>
      <w:r>
        <w:t xml:space="preserve">: </w:t>
      </w:r>
      <w:r>
        <w:rPr>
          <w:b/>
        </w:rPr>
        <w:t>1</w:t>
      </w:r>
    </w:p>
    <w:p w14:paraId="60068F46" w14:textId="77777777" w:rsidR="005431E1" w:rsidRDefault="00717818">
      <w:r>
        <w:rPr>
          <w:i/>
        </w:rPr>
        <w:t>AUTO_IND_GAS</w:t>
      </w:r>
      <w:r>
        <w:t xml:space="preserve">: </w:t>
      </w:r>
      <w:r>
        <w:rPr>
          <w:b/>
        </w:rPr>
        <w:t>7%CO2</w:t>
      </w:r>
    </w:p>
    <w:p w14:paraId="76B35235" w14:textId="77777777" w:rsidR="005431E1" w:rsidRDefault="00717818">
      <w:r>
        <w:rPr>
          <w:i/>
        </w:rPr>
        <w:t>AUTO_IND_INJECTION</w:t>
      </w:r>
      <w:r>
        <w:t xml:space="preserve">: </w:t>
      </w:r>
      <w:r>
        <w:rPr>
          <w:b/>
        </w:rPr>
        <w:t>NA</w:t>
      </w:r>
    </w:p>
    <w:p w14:paraId="5865BD07" w14:textId="77777777" w:rsidR="005431E1" w:rsidRDefault="00717818">
      <w:r>
        <w:rPr>
          <w:i/>
        </w:rPr>
        <w:t>CAL_O2</w:t>
      </w:r>
      <w:r>
        <w:t xml:space="preserve">: </w:t>
      </w:r>
      <w:r>
        <w:rPr>
          <w:b/>
        </w:rPr>
        <w:t>NA</w:t>
      </w:r>
    </w:p>
    <w:p w14:paraId="5211A676" w14:textId="77777777" w:rsidR="005431E1" w:rsidRDefault="00717818">
      <w:r>
        <w:rPr>
          <w:i/>
        </w:rPr>
        <w:t>CAL_CO2</w:t>
      </w:r>
      <w:r>
        <w:t xml:space="preserve">: </w:t>
      </w:r>
      <w:r>
        <w:rPr>
          <w:b/>
        </w:rPr>
        <w:t>7,3,4</w:t>
      </w:r>
    </w:p>
    <w:p w14:paraId="0A2BCC72" w14:textId="77777777" w:rsidR="005431E1" w:rsidRDefault="00717818">
      <w:r>
        <w:rPr>
          <w:i/>
        </w:rPr>
        <w:t>Midpoint</w:t>
      </w:r>
      <w:r>
        <w:t xml:space="preserve">: </w:t>
      </w:r>
      <w:r>
        <w:rPr>
          <w:b/>
        </w:rPr>
        <w:t>0</w:t>
      </w:r>
    </w:p>
    <w:p w14:paraId="4D4EE125" w14:textId="77777777" w:rsidR="005431E1" w:rsidRDefault="00717818">
      <w:r>
        <w:rPr>
          <w:i/>
        </w:rPr>
        <w:t>min_TT</w:t>
      </w:r>
      <w:r>
        <w:t xml:space="preserve">: </w:t>
      </w:r>
      <w:r>
        <w:rPr>
          <w:b/>
        </w:rPr>
        <w:t>0.2</w:t>
      </w:r>
    </w:p>
    <w:p w14:paraId="662016F7" w14:textId="77777777" w:rsidR="005431E1" w:rsidRDefault="00717818">
      <w:r>
        <w:rPr>
          <w:i/>
        </w:rPr>
        <w:lastRenderedPageBreak/>
        <w:t>max_TT</w:t>
      </w:r>
      <w:r>
        <w:t xml:space="preserve">: </w:t>
      </w:r>
      <w:r>
        <w:rPr>
          <w:b/>
        </w:rPr>
        <w:t>1</w:t>
      </w:r>
    </w:p>
    <w:p w14:paraId="781DE95A" w14:textId="77777777" w:rsidR="005431E1" w:rsidRDefault="00717818">
      <w:r>
        <w:rPr>
          <w:i/>
        </w:rPr>
        <w:t>max_DVTV</w:t>
      </w:r>
      <w:r>
        <w:t xml:space="preserve">: </w:t>
      </w:r>
      <w:r>
        <w:rPr>
          <w:b/>
        </w:rPr>
        <w:t>0.2</w:t>
      </w:r>
    </w:p>
    <w:p w14:paraId="2E8E29EB" w14:textId="77777777" w:rsidR="005431E1" w:rsidRDefault="00717818">
      <w:r>
        <w:rPr>
          <w:i/>
        </w:rPr>
        <w:t>Startpoint</w:t>
      </w:r>
      <w:r>
        <w:t xml:space="preserve">: </w:t>
      </w:r>
      <w:r>
        <w:rPr>
          <w:b/>
        </w:rPr>
        <w:t>0</w:t>
      </w:r>
    </w:p>
    <w:p w14:paraId="1EEAD88A" w14:textId="77777777" w:rsidR="005431E1" w:rsidRDefault="00717818">
      <w:r>
        <w:rPr>
          <w:i/>
        </w:rPr>
        <w:t>Endpoint</w:t>
      </w:r>
      <w:r>
        <w:t xml:space="preserve">: </w:t>
      </w:r>
      <w:r>
        <w:rPr>
          <w:b/>
        </w:rPr>
        <w:t>0</w:t>
      </w:r>
    </w:p>
    <w:p w14:paraId="3281FA81" w14:textId="77777777" w:rsidR="005431E1" w:rsidRDefault="00717818">
      <w:r>
        <w:rPr>
          <w:i/>
        </w:rPr>
        <w:t>max_pX</w:t>
      </w:r>
      <w:r>
        <w:t xml:space="preserve">: </w:t>
      </w:r>
      <w:r>
        <w:rPr>
          <w:b/>
        </w:rPr>
        <w:t>1</w:t>
      </w:r>
    </w:p>
    <w:p w14:paraId="3F73EE92" w14:textId="77777777" w:rsidR="005431E1" w:rsidRDefault="00717818">
      <w:r>
        <w:rPr>
          <w:i/>
        </w:rPr>
        <w:t>X</w:t>
      </w:r>
      <w:r>
        <w:t xml:space="preserve">: </w:t>
      </w:r>
      <w:r>
        <w:rPr>
          <w:b/>
        </w:rPr>
        <w:t>500</w:t>
      </w:r>
    </w:p>
    <w:p w14:paraId="5D942A5C" w14:textId="77777777" w:rsidR="005431E1" w:rsidRDefault="00717818">
      <w:r>
        <w:rPr>
          <w:i/>
        </w:rPr>
        <w:t>max_calibrated_TV</w:t>
      </w:r>
      <w:r>
        <w:t xml:space="preserve">: </w:t>
      </w:r>
      <w:r>
        <w:rPr>
          <w:b/>
        </w:rPr>
        <w:t>of</w:t>
      </w:r>
      <w:r>
        <w:rPr>
          <w:b/>
        </w:rPr>
        <w:t>f</w:t>
      </w:r>
    </w:p>
    <w:p w14:paraId="1829E4AA" w14:textId="77777777" w:rsidR="005431E1" w:rsidRDefault="00717818">
      <w:r>
        <w:rPr>
          <w:i/>
        </w:rPr>
        <w:t>max_VEVO2</w:t>
      </w:r>
      <w:r>
        <w:t xml:space="preserve">: </w:t>
      </w:r>
      <w:r>
        <w:rPr>
          <w:b/>
        </w:rPr>
        <w:t>off</w:t>
      </w:r>
    </w:p>
    <w:p w14:paraId="1A360E0D" w14:textId="77777777" w:rsidR="005431E1" w:rsidRDefault="00717818">
      <w:r>
        <w:rPr>
          <w:i/>
        </w:rPr>
        <w:t>include_apnea</w:t>
      </w:r>
      <w:r>
        <w:t xml:space="preserve">: </w:t>
      </w:r>
      <w:r>
        <w:rPr>
          <w:b/>
        </w:rPr>
        <w:t>0</w:t>
      </w:r>
    </w:p>
    <w:p w14:paraId="26C5B65B" w14:textId="77777777" w:rsidR="005431E1" w:rsidRDefault="00717818">
      <w:r>
        <w:rPr>
          <w:i/>
        </w:rPr>
        <w:t>include_sigh</w:t>
      </w:r>
      <w:r>
        <w:t xml:space="preserve">: </w:t>
      </w:r>
      <w:r>
        <w:rPr>
          <w:b/>
        </w:rPr>
        <w:t>0</w:t>
      </w:r>
    </w:p>
    <w:p w14:paraId="09F18C4A" w14:textId="77777777" w:rsidR="005431E1" w:rsidRDefault="00717818">
      <w:r>
        <w:rPr>
          <w:i/>
        </w:rPr>
        <w:t>include_high_chamber_temp</w:t>
      </w:r>
      <w:r>
        <w:t xml:space="preserve">: </w:t>
      </w:r>
      <w:r>
        <w:rPr>
          <w:b/>
        </w:rPr>
        <w:t>0</w:t>
      </w:r>
    </w:p>
    <w:p w14:paraId="129FB473" w14:textId="77777777" w:rsidR="005431E1" w:rsidRDefault="00717818">
      <w:r>
        <w:rPr>
          <w:i/>
        </w:rPr>
        <w:t>vol_mov_avg_drift</w:t>
      </w:r>
      <w:r>
        <w:t xml:space="preserve">: </w:t>
      </w:r>
      <w:r>
        <w:rPr>
          <w:b/>
        </w:rPr>
        <w:t>0.5</w:t>
      </w:r>
    </w:p>
    <w:p w14:paraId="13DA50C9" w14:textId="77777777" w:rsidR="005431E1" w:rsidRDefault="00717818">
      <w:r>
        <w:rPr>
          <w:i/>
        </w:rPr>
        <w:t>min_TV</w:t>
      </w:r>
      <w:r>
        <w:t xml:space="preserve">: </w:t>
      </w:r>
      <w:r>
        <w:rPr>
          <w:b/>
        </w:rPr>
        <w:t>0</w:t>
      </w:r>
    </w:p>
    <w:p w14:paraId="3959DA8E" w14:textId="77777777" w:rsidR="005431E1" w:rsidRDefault="00717818">
      <w:r>
        <w:rPr>
          <w:i/>
        </w:rPr>
        <w:t>min_CO2</w:t>
      </w:r>
      <w:r>
        <w:t xml:space="preserve">: </w:t>
      </w:r>
      <w:r>
        <w:rPr>
          <w:b/>
        </w:rPr>
        <w:t>6</w:t>
      </w:r>
    </w:p>
    <w:p w14:paraId="47224184" w14:textId="77777777" w:rsidR="005431E1" w:rsidRDefault="00717818">
      <w:r>
        <w:rPr>
          <w:i/>
        </w:rPr>
        <w:t>max_CO2</w:t>
      </w:r>
      <w:r>
        <w:t xml:space="preserve">: </w:t>
      </w:r>
      <w:r>
        <w:rPr>
          <w:b/>
        </w:rPr>
        <w:t>8</w:t>
      </w:r>
    </w:p>
    <w:p w14:paraId="08384D2F" w14:textId="77777777" w:rsidR="005431E1" w:rsidRDefault="00717818">
      <w:r>
        <w:rPr>
          <w:i/>
        </w:rPr>
        <w:t>min_O2</w:t>
      </w:r>
      <w:r>
        <w:t xml:space="preserve">: </w:t>
      </w:r>
      <w:r>
        <w:rPr>
          <w:b/>
        </w:rPr>
        <w:t>19</w:t>
      </w:r>
    </w:p>
    <w:p w14:paraId="72F5AA96" w14:textId="77777777" w:rsidR="005431E1" w:rsidRDefault="00717818">
      <w:r>
        <w:rPr>
          <w:i/>
        </w:rPr>
        <w:t>max_O2</w:t>
      </w:r>
      <w:r>
        <w:t xml:space="preserve">: </w:t>
      </w:r>
      <w:r>
        <w:rPr>
          <w:b/>
        </w:rPr>
        <w:t>22</w:t>
      </w:r>
    </w:p>
    <w:p w14:paraId="559E2444" w14:textId="77777777" w:rsidR="005431E1" w:rsidRDefault="00717818">
      <w:r>
        <w:rPr>
          <w:i/>
        </w:rPr>
        <w:t>min_bout</w:t>
      </w:r>
      <w:r>
        <w:t xml:space="preserve">: </w:t>
      </w:r>
      <w:r>
        <w:rPr>
          <w:b/>
        </w:rPr>
        <w:t>10</w:t>
      </w:r>
    </w:p>
    <w:p w14:paraId="2EE23493" w14:textId="77777777" w:rsidR="005431E1" w:rsidRDefault="00717818">
      <w:r>
        <w:rPr>
          <w:i/>
        </w:rPr>
        <w:t>within_start</w:t>
      </w:r>
      <w:r>
        <w:t xml:space="preserve">: </w:t>
      </w:r>
      <w:r>
        <w:rPr>
          <w:b/>
        </w:rPr>
        <w:t>300</w:t>
      </w:r>
    </w:p>
    <w:p w14:paraId="3707A626" w14:textId="77777777" w:rsidR="005431E1" w:rsidRDefault="00717818">
      <w:r>
        <w:rPr>
          <w:i/>
        </w:rPr>
        <w:t>within_end</w:t>
      </w:r>
      <w:r>
        <w:t xml:space="preserve">: </w:t>
      </w:r>
      <w:r>
        <w:rPr>
          <w:b/>
        </w:rPr>
        <w:t>43200</w:t>
      </w:r>
    </w:p>
    <w:p w14:paraId="3B7DC2DE" w14:textId="77777777" w:rsidR="005431E1" w:rsidRDefault="00717818">
      <w:r>
        <w:rPr>
          <w:i/>
        </w:rPr>
        <w:t>after_start</w:t>
      </w:r>
      <w:r>
        <w:t xml:space="preserve">: </w:t>
      </w:r>
      <w:r>
        <w:rPr>
          <w:b/>
        </w:rPr>
        <w:t>0</w:t>
      </w:r>
    </w:p>
    <w:p w14:paraId="62A987ED" w14:textId="77777777" w:rsidR="005431E1" w:rsidRDefault="00717818">
      <w:r>
        <w:rPr>
          <w:i/>
        </w:rPr>
        <w:t>before_end</w:t>
      </w:r>
      <w:r>
        <w:t xml:space="preserve">: </w:t>
      </w:r>
      <w:r>
        <w:rPr>
          <w:b/>
        </w:rPr>
        <w:t>0</w:t>
      </w:r>
    </w:p>
    <w:p w14:paraId="1CD081AA" w14:textId="77777777" w:rsidR="005431E1" w:rsidRDefault="00717818">
      <w:r>
        <w:rPr>
          <w:i/>
        </w:rPr>
        <w:t>min_VO2</w:t>
      </w:r>
      <w:r>
        <w:t xml:space="preserve">: </w:t>
      </w:r>
      <w:r>
        <w:rPr>
          <w:b/>
        </w:rPr>
        <w:t>off</w:t>
      </w:r>
    </w:p>
    <w:p w14:paraId="060B2630" w14:textId="77777777" w:rsidR="005431E1" w:rsidRDefault="00717818">
      <w:r>
        <w:rPr>
          <w:i/>
        </w:rPr>
        <w:t>min_VCO2</w:t>
      </w:r>
      <w:r>
        <w:t xml:space="preserve">: </w:t>
      </w:r>
      <w:r>
        <w:rPr>
          <w:b/>
        </w:rPr>
        <w:t>off</w:t>
      </w:r>
    </w:p>
    <w:p w14:paraId="74C4A13A" w14:textId="77777777" w:rsidR="005431E1" w:rsidRDefault="00717818">
      <w:pPr>
        <w:pStyle w:val="Heading2"/>
      </w:pPr>
      <w:r>
        <w:t>Room Air</w:t>
      </w:r>
    </w:p>
    <w:p w14:paraId="366A2B34" w14:textId="77777777" w:rsidR="005431E1" w:rsidRDefault="00717818">
      <w:r>
        <w:rPr>
          <w:i/>
        </w:rPr>
        <w:t>Alias</w:t>
      </w:r>
      <w:r>
        <w:t xml:space="preserve">: </w:t>
      </w:r>
      <w:r>
        <w:rPr>
          <w:b/>
        </w:rPr>
        <w:t>Room Air</w:t>
      </w:r>
    </w:p>
    <w:p w14:paraId="22082A8E" w14:textId="77777777" w:rsidR="005431E1" w:rsidRDefault="00717818">
      <w:r>
        <w:rPr>
          <w:i/>
        </w:rPr>
        <w:lastRenderedPageBreak/>
        <w:t>Cal Seg</w:t>
      </w:r>
      <w:r>
        <w:t xml:space="preserve">: </w:t>
      </w:r>
      <w:r>
        <w:rPr>
          <w:b/>
        </w:rPr>
        <w:t>Cal 20 Room Air</w:t>
      </w:r>
    </w:p>
    <w:p w14:paraId="2E555A0F" w14:textId="77777777" w:rsidR="005431E1" w:rsidRDefault="00717818">
      <w:r>
        <w:rPr>
          <w:i/>
        </w:rPr>
        <w:t>AUTO_IND_INCLUDE</w:t>
      </w:r>
      <w:r>
        <w:t xml:space="preserve">: </w:t>
      </w:r>
      <w:r>
        <w:rPr>
          <w:b/>
        </w:rPr>
        <w:t>1</w:t>
      </w:r>
    </w:p>
    <w:p w14:paraId="1B6CCE70" w14:textId="77777777" w:rsidR="005431E1" w:rsidRDefault="00717818">
      <w:r>
        <w:rPr>
          <w:i/>
        </w:rPr>
        <w:t>AUTO_IND_CAL</w:t>
      </w:r>
      <w:r>
        <w:t xml:space="preserve">: </w:t>
      </w:r>
      <w:r>
        <w:rPr>
          <w:b/>
        </w:rPr>
        <w:t>0</w:t>
      </w:r>
    </w:p>
    <w:p w14:paraId="38386220" w14:textId="77777777" w:rsidR="005431E1" w:rsidRDefault="00717818">
      <w:r>
        <w:rPr>
          <w:i/>
        </w:rPr>
        <w:t>AUTO_IND_GAS_CAL</w:t>
      </w:r>
      <w:r>
        <w:t xml:space="preserve">: </w:t>
      </w:r>
      <w:r>
        <w:rPr>
          <w:b/>
        </w:rPr>
        <w:t>0</w:t>
      </w:r>
    </w:p>
    <w:p w14:paraId="66192B62" w14:textId="77777777" w:rsidR="005431E1" w:rsidRDefault="00717818">
      <w:r>
        <w:rPr>
          <w:i/>
        </w:rPr>
        <w:t>AUTO_IND_GAS</w:t>
      </w:r>
      <w:r>
        <w:t xml:space="preserve">: </w:t>
      </w:r>
      <w:r>
        <w:rPr>
          <w:b/>
        </w:rPr>
        <w:t>RA</w:t>
      </w:r>
    </w:p>
    <w:p w14:paraId="6EA22C8F" w14:textId="77777777" w:rsidR="005431E1" w:rsidRDefault="00717818">
      <w:r>
        <w:rPr>
          <w:i/>
        </w:rPr>
        <w:t>AUTO_IND_INJECTION</w:t>
      </w:r>
      <w:r>
        <w:t xml:space="preserve">: </w:t>
      </w:r>
      <w:r>
        <w:rPr>
          <w:b/>
        </w:rPr>
        <w:t>NA</w:t>
      </w:r>
    </w:p>
    <w:p w14:paraId="5E94619C" w14:textId="77777777" w:rsidR="005431E1" w:rsidRDefault="00717818">
      <w:r>
        <w:rPr>
          <w:i/>
        </w:rPr>
        <w:t>CAL_O2</w:t>
      </w:r>
      <w:r>
        <w:t xml:space="preserve">: </w:t>
      </w:r>
      <w:r>
        <w:rPr>
          <w:b/>
        </w:rPr>
        <w:t>NA</w:t>
      </w:r>
    </w:p>
    <w:p w14:paraId="7D717AA8" w14:textId="77777777" w:rsidR="005431E1" w:rsidRDefault="00717818">
      <w:r>
        <w:rPr>
          <w:i/>
        </w:rPr>
        <w:t>CAL_CO2</w:t>
      </w:r>
      <w:r>
        <w:t xml:space="preserve">: </w:t>
      </w:r>
      <w:r>
        <w:rPr>
          <w:b/>
        </w:rPr>
        <w:t>NA</w:t>
      </w:r>
    </w:p>
    <w:p w14:paraId="057B68D5" w14:textId="77777777" w:rsidR="005431E1" w:rsidRDefault="00717818">
      <w:r>
        <w:rPr>
          <w:i/>
        </w:rPr>
        <w:t>Midpoint</w:t>
      </w:r>
      <w:r>
        <w:t xml:space="preserve">: </w:t>
      </w:r>
      <w:r>
        <w:rPr>
          <w:b/>
        </w:rPr>
        <w:t>0</w:t>
      </w:r>
    </w:p>
    <w:p w14:paraId="6A717923" w14:textId="77777777" w:rsidR="005431E1" w:rsidRDefault="00717818">
      <w:r>
        <w:rPr>
          <w:i/>
        </w:rPr>
        <w:t>min_TT</w:t>
      </w:r>
      <w:r>
        <w:t xml:space="preserve">: </w:t>
      </w:r>
      <w:r>
        <w:rPr>
          <w:b/>
        </w:rPr>
        <w:t>0.1</w:t>
      </w:r>
    </w:p>
    <w:p w14:paraId="1E4111AD" w14:textId="77777777" w:rsidR="005431E1" w:rsidRDefault="00717818">
      <w:r>
        <w:rPr>
          <w:i/>
        </w:rPr>
        <w:t>max_TT</w:t>
      </w:r>
      <w:r>
        <w:t xml:space="preserve">: </w:t>
      </w:r>
      <w:r>
        <w:rPr>
          <w:b/>
        </w:rPr>
        <w:t>5</w:t>
      </w:r>
    </w:p>
    <w:p w14:paraId="414FEB25" w14:textId="77777777" w:rsidR="005431E1" w:rsidRDefault="00717818">
      <w:r>
        <w:rPr>
          <w:i/>
        </w:rPr>
        <w:t>max_DVTV</w:t>
      </w:r>
      <w:r>
        <w:t xml:space="preserve">: </w:t>
      </w:r>
      <w:r>
        <w:rPr>
          <w:b/>
        </w:rPr>
        <w:t>0.25</w:t>
      </w:r>
    </w:p>
    <w:p w14:paraId="31FCC75B" w14:textId="77777777" w:rsidR="005431E1" w:rsidRDefault="00717818">
      <w:r>
        <w:rPr>
          <w:i/>
        </w:rPr>
        <w:t>Startpoint</w:t>
      </w:r>
      <w:r>
        <w:t xml:space="preserve">: </w:t>
      </w:r>
      <w:r>
        <w:rPr>
          <w:b/>
        </w:rPr>
        <w:t>1</w:t>
      </w:r>
    </w:p>
    <w:p w14:paraId="4978AA87" w14:textId="77777777" w:rsidR="005431E1" w:rsidRDefault="00717818">
      <w:r>
        <w:rPr>
          <w:i/>
        </w:rPr>
        <w:t>Endpoint</w:t>
      </w:r>
      <w:r>
        <w:t xml:space="preserve">: </w:t>
      </w:r>
      <w:r>
        <w:rPr>
          <w:b/>
        </w:rPr>
        <w:t>0</w:t>
      </w:r>
    </w:p>
    <w:p w14:paraId="3532C6EC" w14:textId="77777777" w:rsidR="005431E1" w:rsidRDefault="00717818">
      <w:r>
        <w:rPr>
          <w:i/>
        </w:rPr>
        <w:t>max_pX</w:t>
      </w:r>
      <w:r>
        <w:t xml:space="preserve">: </w:t>
      </w:r>
      <w:r>
        <w:rPr>
          <w:b/>
        </w:rPr>
        <w:t>0.1</w:t>
      </w:r>
    </w:p>
    <w:p w14:paraId="78062951" w14:textId="77777777" w:rsidR="005431E1" w:rsidRDefault="00717818">
      <w:r>
        <w:rPr>
          <w:i/>
        </w:rPr>
        <w:t>X</w:t>
      </w:r>
      <w:r>
        <w:t xml:space="preserve">: </w:t>
      </w:r>
      <w:r>
        <w:rPr>
          <w:b/>
        </w:rPr>
        <w:t>500</w:t>
      </w:r>
    </w:p>
    <w:p w14:paraId="1F6C039C" w14:textId="77777777" w:rsidR="005431E1" w:rsidRDefault="00717818">
      <w:r>
        <w:rPr>
          <w:i/>
        </w:rPr>
        <w:t>max_calibrated_TV</w:t>
      </w:r>
      <w:r>
        <w:t xml:space="preserve">: </w:t>
      </w:r>
      <w:r>
        <w:rPr>
          <w:b/>
        </w:rPr>
        <w:t>off</w:t>
      </w:r>
    </w:p>
    <w:p w14:paraId="0DD342D4" w14:textId="77777777" w:rsidR="005431E1" w:rsidRDefault="00717818">
      <w:r>
        <w:rPr>
          <w:i/>
        </w:rPr>
        <w:t>max_VEVO2</w:t>
      </w:r>
      <w:r>
        <w:t xml:space="preserve">: </w:t>
      </w:r>
      <w:r>
        <w:rPr>
          <w:b/>
        </w:rPr>
        <w:t>off</w:t>
      </w:r>
    </w:p>
    <w:p w14:paraId="7CB7799B" w14:textId="77777777" w:rsidR="005431E1" w:rsidRDefault="00717818">
      <w:r>
        <w:rPr>
          <w:i/>
        </w:rPr>
        <w:t>include_apnea</w:t>
      </w:r>
      <w:r>
        <w:t xml:space="preserve">: </w:t>
      </w:r>
      <w:r>
        <w:rPr>
          <w:b/>
        </w:rPr>
        <w:t>0</w:t>
      </w:r>
    </w:p>
    <w:p w14:paraId="25C13129" w14:textId="77777777" w:rsidR="005431E1" w:rsidRDefault="00717818">
      <w:r>
        <w:rPr>
          <w:i/>
        </w:rPr>
        <w:t>include_sigh</w:t>
      </w:r>
      <w:r>
        <w:t xml:space="preserve">: </w:t>
      </w:r>
      <w:r>
        <w:rPr>
          <w:b/>
        </w:rPr>
        <w:t>0</w:t>
      </w:r>
    </w:p>
    <w:p w14:paraId="7F87C37D" w14:textId="77777777" w:rsidR="005431E1" w:rsidRDefault="00717818">
      <w:r>
        <w:rPr>
          <w:i/>
        </w:rPr>
        <w:t>include_high_chamber_temp</w:t>
      </w:r>
      <w:r>
        <w:t xml:space="preserve">: </w:t>
      </w:r>
      <w:r>
        <w:rPr>
          <w:b/>
        </w:rPr>
        <w:t>0</w:t>
      </w:r>
    </w:p>
    <w:p w14:paraId="16638B33" w14:textId="77777777" w:rsidR="005431E1" w:rsidRDefault="00717818">
      <w:r>
        <w:rPr>
          <w:i/>
        </w:rPr>
        <w:t>vol_mov_avg_drift</w:t>
      </w:r>
      <w:r>
        <w:t xml:space="preserve">: </w:t>
      </w:r>
      <w:r>
        <w:rPr>
          <w:b/>
        </w:rPr>
        <w:t>1</w:t>
      </w:r>
    </w:p>
    <w:p w14:paraId="03DFCF84" w14:textId="77777777" w:rsidR="005431E1" w:rsidRDefault="00717818">
      <w:r>
        <w:rPr>
          <w:i/>
        </w:rPr>
        <w:t>min_TV</w:t>
      </w:r>
      <w:r>
        <w:t xml:space="preserve">: </w:t>
      </w:r>
      <w:r>
        <w:rPr>
          <w:b/>
        </w:rPr>
        <w:t>0</w:t>
      </w:r>
    </w:p>
    <w:p w14:paraId="3C289FF8" w14:textId="77777777" w:rsidR="005431E1" w:rsidRDefault="00717818">
      <w:r>
        <w:rPr>
          <w:i/>
        </w:rPr>
        <w:t>min_CO2</w:t>
      </w:r>
      <w:r>
        <w:t xml:space="preserve">: </w:t>
      </w:r>
      <w:r>
        <w:rPr>
          <w:b/>
        </w:rPr>
        <w:t>0</w:t>
      </w:r>
    </w:p>
    <w:p w14:paraId="7D8DBC97" w14:textId="77777777" w:rsidR="005431E1" w:rsidRDefault="00717818">
      <w:r>
        <w:rPr>
          <w:i/>
        </w:rPr>
        <w:t>max_CO2</w:t>
      </w:r>
      <w:r>
        <w:t xml:space="preserve">: </w:t>
      </w:r>
      <w:r>
        <w:rPr>
          <w:b/>
        </w:rPr>
        <w:t>5</w:t>
      </w:r>
    </w:p>
    <w:p w14:paraId="4188E258" w14:textId="77777777" w:rsidR="005431E1" w:rsidRDefault="00717818">
      <w:r>
        <w:rPr>
          <w:i/>
        </w:rPr>
        <w:t>min_O2</w:t>
      </w:r>
      <w:r>
        <w:t xml:space="preserve">: </w:t>
      </w:r>
      <w:r>
        <w:rPr>
          <w:b/>
        </w:rPr>
        <w:t>10</w:t>
      </w:r>
    </w:p>
    <w:p w14:paraId="3B601C9E" w14:textId="77777777" w:rsidR="005431E1" w:rsidRDefault="00717818">
      <w:r>
        <w:rPr>
          <w:i/>
        </w:rPr>
        <w:lastRenderedPageBreak/>
        <w:t>max_O2</w:t>
      </w:r>
      <w:r>
        <w:t xml:space="preserve">: </w:t>
      </w:r>
      <w:r>
        <w:rPr>
          <w:b/>
        </w:rPr>
        <w:t>21</w:t>
      </w:r>
    </w:p>
    <w:p w14:paraId="71369A49" w14:textId="77777777" w:rsidR="005431E1" w:rsidRDefault="00717818">
      <w:r>
        <w:rPr>
          <w:i/>
        </w:rPr>
        <w:t>min_bout</w:t>
      </w:r>
      <w:r>
        <w:t xml:space="preserve">: </w:t>
      </w:r>
      <w:r>
        <w:rPr>
          <w:b/>
        </w:rPr>
        <w:t>10</w:t>
      </w:r>
    </w:p>
    <w:p w14:paraId="56C9C7E5" w14:textId="77777777" w:rsidR="005431E1" w:rsidRDefault="00717818">
      <w:r>
        <w:rPr>
          <w:i/>
        </w:rPr>
        <w:t>within_start</w:t>
      </w:r>
      <w:r>
        <w:t xml:space="preserve">: </w:t>
      </w:r>
      <w:r>
        <w:rPr>
          <w:b/>
        </w:rPr>
        <w:t>43200</w:t>
      </w:r>
    </w:p>
    <w:p w14:paraId="16069341" w14:textId="77777777" w:rsidR="005431E1" w:rsidRDefault="00717818">
      <w:r>
        <w:rPr>
          <w:i/>
        </w:rPr>
        <w:t>within_end</w:t>
      </w:r>
      <w:r>
        <w:t xml:space="preserve">: </w:t>
      </w:r>
      <w:r>
        <w:rPr>
          <w:b/>
        </w:rPr>
        <w:t>43200</w:t>
      </w:r>
    </w:p>
    <w:p w14:paraId="154BF025" w14:textId="77777777" w:rsidR="005431E1" w:rsidRDefault="00717818">
      <w:r>
        <w:rPr>
          <w:i/>
        </w:rPr>
        <w:t>after_start</w:t>
      </w:r>
      <w:r>
        <w:t xml:space="preserve">: </w:t>
      </w:r>
      <w:r>
        <w:rPr>
          <w:b/>
        </w:rPr>
        <w:t>0</w:t>
      </w:r>
    </w:p>
    <w:p w14:paraId="1D487284" w14:textId="77777777" w:rsidR="005431E1" w:rsidRDefault="00717818">
      <w:r>
        <w:rPr>
          <w:i/>
        </w:rPr>
        <w:t>before_end</w:t>
      </w:r>
      <w:r>
        <w:t xml:space="preserve">: </w:t>
      </w:r>
      <w:r>
        <w:rPr>
          <w:b/>
        </w:rPr>
        <w:t>0</w:t>
      </w:r>
    </w:p>
    <w:p w14:paraId="7F5DF8D5" w14:textId="77777777" w:rsidR="005431E1" w:rsidRDefault="00717818">
      <w:r>
        <w:rPr>
          <w:i/>
        </w:rPr>
        <w:t>min_VO2</w:t>
      </w:r>
      <w:r>
        <w:t xml:space="preserve">: </w:t>
      </w:r>
      <w:r>
        <w:rPr>
          <w:b/>
        </w:rPr>
        <w:t>off</w:t>
      </w:r>
    </w:p>
    <w:p w14:paraId="531FFD23" w14:textId="77777777" w:rsidR="005431E1" w:rsidRDefault="00717818">
      <w:r>
        <w:rPr>
          <w:i/>
        </w:rPr>
        <w:t>min_VCO2</w:t>
      </w:r>
      <w:r>
        <w:t xml:space="preserve">: </w:t>
      </w:r>
      <w:r>
        <w:rPr>
          <w:b/>
        </w:rPr>
        <w:t>off</w:t>
      </w:r>
    </w:p>
    <w:p w14:paraId="0D3F0800" w14:textId="77777777" w:rsidR="005431E1" w:rsidRDefault="00717818">
      <w:pPr>
        <w:pStyle w:val="Heading2"/>
      </w:pPr>
      <w:r>
        <w:t>7% CO2</w:t>
      </w:r>
    </w:p>
    <w:p w14:paraId="4622AB23" w14:textId="77777777" w:rsidR="005431E1" w:rsidRDefault="00717818">
      <w:r>
        <w:rPr>
          <w:i/>
        </w:rPr>
        <w:t>Alias</w:t>
      </w:r>
      <w:r>
        <w:t xml:space="preserve">: </w:t>
      </w:r>
      <w:r>
        <w:rPr>
          <w:b/>
        </w:rPr>
        <w:t>7% CO2</w:t>
      </w:r>
    </w:p>
    <w:p w14:paraId="3B0C2DF7" w14:textId="77777777" w:rsidR="005431E1" w:rsidRDefault="00717818">
      <w:r>
        <w:rPr>
          <w:i/>
        </w:rPr>
        <w:t>Cal Seg</w:t>
      </w:r>
      <w:r>
        <w:t xml:space="preserve">: </w:t>
      </w:r>
      <w:r>
        <w:rPr>
          <w:b/>
        </w:rPr>
        <w:t>Cal 20 7% CO2</w:t>
      </w:r>
    </w:p>
    <w:p w14:paraId="5D4C24CF" w14:textId="77777777" w:rsidR="005431E1" w:rsidRDefault="00717818">
      <w:r>
        <w:rPr>
          <w:i/>
        </w:rPr>
        <w:t>AUTO_IND_INCLUDE</w:t>
      </w:r>
      <w:r>
        <w:t xml:space="preserve">: </w:t>
      </w:r>
      <w:r>
        <w:rPr>
          <w:b/>
        </w:rPr>
        <w:t>1</w:t>
      </w:r>
    </w:p>
    <w:p w14:paraId="4D2D0F5C" w14:textId="77777777" w:rsidR="005431E1" w:rsidRDefault="00717818">
      <w:r>
        <w:rPr>
          <w:i/>
        </w:rPr>
        <w:t>AUTO_IND_CAL</w:t>
      </w:r>
      <w:r>
        <w:t xml:space="preserve">: </w:t>
      </w:r>
      <w:r>
        <w:rPr>
          <w:b/>
        </w:rPr>
        <w:t>0</w:t>
      </w:r>
    </w:p>
    <w:p w14:paraId="54B3276B" w14:textId="77777777" w:rsidR="005431E1" w:rsidRDefault="00717818">
      <w:r>
        <w:rPr>
          <w:i/>
        </w:rPr>
        <w:t>AUTO_IND_GAS_CAL</w:t>
      </w:r>
      <w:r>
        <w:t xml:space="preserve">: </w:t>
      </w:r>
      <w:r>
        <w:rPr>
          <w:b/>
        </w:rPr>
        <w:t>0</w:t>
      </w:r>
    </w:p>
    <w:p w14:paraId="77FC1C65" w14:textId="77777777" w:rsidR="005431E1" w:rsidRDefault="00717818">
      <w:r>
        <w:rPr>
          <w:i/>
        </w:rPr>
        <w:t>AUTO_IND_GAS</w:t>
      </w:r>
      <w:r>
        <w:t xml:space="preserve">: </w:t>
      </w:r>
      <w:r>
        <w:rPr>
          <w:b/>
        </w:rPr>
        <w:t>7%CO2</w:t>
      </w:r>
    </w:p>
    <w:p w14:paraId="1DDA3772" w14:textId="77777777" w:rsidR="005431E1" w:rsidRDefault="00717818">
      <w:r>
        <w:rPr>
          <w:i/>
        </w:rPr>
        <w:t>AUTO_IND_INJECTION</w:t>
      </w:r>
      <w:r>
        <w:t xml:space="preserve">: </w:t>
      </w:r>
      <w:r>
        <w:rPr>
          <w:b/>
        </w:rPr>
        <w:t>NA</w:t>
      </w:r>
    </w:p>
    <w:p w14:paraId="578DC17E" w14:textId="77777777" w:rsidR="005431E1" w:rsidRDefault="00717818">
      <w:r>
        <w:rPr>
          <w:i/>
        </w:rPr>
        <w:t>CAL_O2</w:t>
      </w:r>
      <w:r>
        <w:t xml:space="preserve">: </w:t>
      </w:r>
      <w:r>
        <w:rPr>
          <w:b/>
        </w:rPr>
        <w:t>NA</w:t>
      </w:r>
    </w:p>
    <w:p w14:paraId="7444D7A3" w14:textId="77777777" w:rsidR="005431E1" w:rsidRDefault="00717818">
      <w:r>
        <w:rPr>
          <w:i/>
        </w:rPr>
        <w:t>CAL_CO2</w:t>
      </w:r>
      <w:r>
        <w:t xml:space="preserve">: </w:t>
      </w:r>
      <w:r>
        <w:rPr>
          <w:b/>
        </w:rPr>
        <w:t>NA</w:t>
      </w:r>
    </w:p>
    <w:p w14:paraId="10117264" w14:textId="77777777" w:rsidR="005431E1" w:rsidRDefault="00717818">
      <w:r>
        <w:rPr>
          <w:i/>
        </w:rPr>
        <w:t>Midpoint</w:t>
      </w:r>
      <w:r>
        <w:t xml:space="preserve">: </w:t>
      </w:r>
      <w:r>
        <w:rPr>
          <w:b/>
        </w:rPr>
        <w:t>0</w:t>
      </w:r>
    </w:p>
    <w:p w14:paraId="085E28A5" w14:textId="77777777" w:rsidR="005431E1" w:rsidRDefault="00717818">
      <w:r>
        <w:rPr>
          <w:i/>
        </w:rPr>
        <w:t>min_TT</w:t>
      </w:r>
      <w:r>
        <w:t xml:space="preserve">: </w:t>
      </w:r>
      <w:r>
        <w:rPr>
          <w:b/>
        </w:rPr>
        <w:t>0.1</w:t>
      </w:r>
    </w:p>
    <w:p w14:paraId="1F49EBE7" w14:textId="77777777" w:rsidR="005431E1" w:rsidRDefault="00717818">
      <w:r>
        <w:rPr>
          <w:i/>
        </w:rPr>
        <w:t>max_TT</w:t>
      </w:r>
      <w:r>
        <w:t xml:space="preserve">: </w:t>
      </w:r>
      <w:r>
        <w:rPr>
          <w:b/>
        </w:rPr>
        <w:t>5</w:t>
      </w:r>
    </w:p>
    <w:p w14:paraId="71EBCBF7" w14:textId="77777777" w:rsidR="005431E1" w:rsidRDefault="00717818">
      <w:r>
        <w:rPr>
          <w:i/>
        </w:rPr>
        <w:t>max_DVTV</w:t>
      </w:r>
      <w:r>
        <w:t xml:space="preserve">: </w:t>
      </w:r>
      <w:r>
        <w:rPr>
          <w:b/>
        </w:rPr>
        <w:t>0.25</w:t>
      </w:r>
    </w:p>
    <w:p w14:paraId="7DFCB4C5" w14:textId="77777777" w:rsidR="005431E1" w:rsidRDefault="00717818">
      <w:r>
        <w:rPr>
          <w:i/>
        </w:rPr>
        <w:t>Startpoint</w:t>
      </w:r>
      <w:r>
        <w:t xml:space="preserve">: </w:t>
      </w:r>
      <w:r>
        <w:rPr>
          <w:b/>
        </w:rPr>
        <w:t>0</w:t>
      </w:r>
    </w:p>
    <w:p w14:paraId="62AFD516" w14:textId="77777777" w:rsidR="005431E1" w:rsidRDefault="00717818">
      <w:r>
        <w:rPr>
          <w:i/>
        </w:rPr>
        <w:t>Endpoint</w:t>
      </w:r>
      <w:r>
        <w:t xml:space="preserve">: </w:t>
      </w:r>
      <w:r>
        <w:rPr>
          <w:b/>
        </w:rPr>
        <w:t>0</w:t>
      </w:r>
    </w:p>
    <w:p w14:paraId="0E8EA003" w14:textId="77777777" w:rsidR="005431E1" w:rsidRDefault="00717818">
      <w:r>
        <w:rPr>
          <w:i/>
        </w:rPr>
        <w:t>max_pX</w:t>
      </w:r>
      <w:r>
        <w:t xml:space="preserve">: </w:t>
      </w:r>
      <w:r>
        <w:rPr>
          <w:b/>
        </w:rPr>
        <w:t>0.1</w:t>
      </w:r>
    </w:p>
    <w:p w14:paraId="109D3F9A" w14:textId="77777777" w:rsidR="005431E1" w:rsidRDefault="00717818">
      <w:r>
        <w:rPr>
          <w:i/>
        </w:rPr>
        <w:t>X</w:t>
      </w:r>
      <w:r>
        <w:t xml:space="preserve">: </w:t>
      </w:r>
      <w:r>
        <w:rPr>
          <w:b/>
        </w:rPr>
        <w:t>500</w:t>
      </w:r>
    </w:p>
    <w:p w14:paraId="7B9DA65F" w14:textId="77777777" w:rsidR="005431E1" w:rsidRDefault="00717818">
      <w:r>
        <w:rPr>
          <w:i/>
        </w:rPr>
        <w:lastRenderedPageBreak/>
        <w:t>max_calibrated_TV</w:t>
      </w:r>
      <w:r>
        <w:t xml:space="preserve">: </w:t>
      </w:r>
      <w:r>
        <w:rPr>
          <w:b/>
        </w:rPr>
        <w:t>off</w:t>
      </w:r>
    </w:p>
    <w:p w14:paraId="6A0489E3" w14:textId="77777777" w:rsidR="005431E1" w:rsidRDefault="00717818">
      <w:r>
        <w:rPr>
          <w:i/>
        </w:rPr>
        <w:t>max_VEVO2</w:t>
      </w:r>
      <w:r>
        <w:t xml:space="preserve">: </w:t>
      </w:r>
      <w:r>
        <w:rPr>
          <w:b/>
        </w:rPr>
        <w:t>off</w:t>
      </w:r>
    </w:p>
    <w:p w14:paraId="4B2AC193" w14:textId="77777777" w:rsidR="005431E1" w:rsidRDefault="00717818">
      <w:r>
        <w:rPr>
          <w:i/>
        </w:rPr>
        <w:t>include_apnea</w:t>
      </w:r>
      <w:r>
        <w:t xml:space="preserve">: </w:t>
      </w:r>
      <w:r>
        <w:rPr>
          <w:b/>
        </w:rPr>
        <w:t>0</w:t>
      </w:r>
    </w:p>
    <w:p w14:paraId="425104C3" w14:textId="77777777" w:rsidR="005431E1" w:rsidRDefault="00717818">
      <w:r>
        <w:rPr>
          <w:i/>
        </w:rPr>
        <w:t>include_sigh</w:t>
      </w:r>
      <w:r>
        <w:t xml:space="preserve">: </w:t>
      </w:r>
      <w:r>
        <w:rPr>
          <w:b/>
        </w:rPr>
        <w:t>0</w:t>
      </w:r>
    </w:p>
    <w:p w14:paraId="393076F2" w14:textId="77777777" w:rsidR="005431E1" w:rsidRDefault="00717818">
      <w:r>
        <w:rPr>
          <w:i/>
        </w:rPr>
        <w:t>include_high_chamber_temp</w:t>
      </w:r>
      <w:r>
        <w:t xml:space="preserve">: </w:t>
      </w:r>
      <w:r>
        <w:rPr>
          <w:b/>
        </w:rPr>
        <w:t>0</w:t>
      </w:r>
    </w:p>
    <w:p w14:paraId="134FEE0B" w14:textId="77777777" w:rsidR="005431E1" w:rsidRDefault="00717818">
      <w:r>
        <w:rPr>
          <w:i/>
        </w:rPr>
        <w:t>vol_mov_avg_drift</w:t>
      </w:r>
      <w:r>
        <w:t xml:space="preserve">: </w:t>
      </w:r>
      <w:r>
        <w:rPr>
          <w:b/>
        </w:rPr>
        <w:t>1</w:t>
      </w:r>
    </w:p>
    <w:p w14:paraId="7C6BE473" w14:textId="77777777" w:rsidR="005431E1" w:rsidRDefault="00717818">
      <w:r>
        <w:rPr>
          <w:i/>
        </w:rPr>
        <w:t>min_TV</w:t>
      </w:r>
      <w:r>
        <w:t xml:space="preserve">: </w:t>
      </w:r>
      <w:r>
        <w:rPr>
          <w:b/>
        </w:rPr>
        <w:t>0</w:t>
      </w:r>
    </w:p>
    <w:p w14:paraId="5228026B" w14:textId="77777777" w:rsidR="005431E1" w:rsidRDefault="00717818">
      <w:r>
        <w:rPr>
          <w:i/>
        </w:rPr>
        <w:t>min_CO2</w:t>
      </w:r>
      <w:r>
        <w:t xml:space="preserve">: </w:t>
      </w:r>
      <w:r>
        <w:rPr>
          <w:b/>
        </w:rPr>
        <w:t>7</w:t>
      </w:r>
    </w:p>
    <w:p w14:paraId="63F19969" w14:textId="77777777" w:rsidR="005431E1" w:rsidRDefault="00717818">
      <w:r>
        <w:rPr>
          <w:i/>
        </w:rPr>
        <w:t>max_CO2</w:t>
      </w:r>
      <w:r>
        <w:t xml:space="preserve">: </w:t>
      </w:r>
      <w:r>
        <w:rPr>
          <w:b/>
        </w:rPr>
        <w:t>12</w:t>
      </w:r>
    </w:p>
    <w:p w14:paraId="4697497B" w14:textId="77777777" w:rsidR="005431E1" w:rsidRDefault="00717818">
      <w:r>
        <w:rPr>
          <w:i/>
        </w:rPr>
        <w:t>min_O2</w:t>
      </w:r>
      <w:r>
        <w:t xml:space="preserve">: </w:t>
      </w:r>
      <w:r>
        <w:rPr>
          <w:b/>
        </w:rPr>
        <w:t>10</w:t>
      </w:r>
    </w:p>
    <w:p w14:paraId="34EAC296" w14:textId="77777777" w:rsidR="005431E1" w:rsidRDefault="00717818">
      <w:r>
        <w:rPr>
          <w:i/>
        </w:rPr>
        <w:t>max_O2</w:t>
      </w:r>
      <w:r>
        <w:t xml:space="preserve">: </w:t>
      </w:r>
      <w:r>
        <w:rPr>
          <w:b/>
        </w:rPr>
        <w:t>21</w:t>
      </w:r>
    </w:p>
    <w:p w14:paraId="2D37B23C" w14:textId="77777777" w:rsidR="005431E1" w:rsidRDefault="00717818">
      <w:r>
        <w:rPr>
          <w:i/>
        </w:rPr>
        <w:t>min_bout</w:t>
      </w:r>
      <w:r>
        <w:t xml:space="preserve">: </w:t>
      </w:r>
      <w:r>
        <w:rPr>
          <w:b/>
        </w:rPr>
        <w:t>10</w:t>
      </w:r>
    </w:p>
    <w:p w14:paraId="4CBD750C" w14:textId="77777777" w:rsidR="005431E1" w:rsidRDefault="00717818">
      <w:r>
        <w:rPr>
          <w:i/>
        </w:rPr>
        <w:t>within_start</w:t>
      </w:r>
      <w:r>
        <w:t xml:space="preserve">: </w:t>
      </w:r>
      <w:r>
        <w:rPr>
          <w:b/>
        </w:rPr>
        <w:t>43200</w:t>
      </w:r>
    </w:p>
    <w:p w14:paraId="1B40319E" w14:textId="77777777" w:rsidR="005431E1" w:rsidRDefault="00717818">
      <w:r>
        <w:rPr>
          <w:i/>
        </w:rPr>
        <w:t>within_end</w:t>
      </w:r>
      <w:r>
        <w:t xml:space="preserve">: </w:t>
      </w:r>
      <w:r>
        <w:rPr>
          <w:b/>
        </w:rPr>
        <w:t>600</w:t>
      </w:r>
    </w:p>
    <w:p w14:paraId="08BC2F3A" w14:textId="77777777" w:rsidR="005431E1" w:rsidRDefault="00717818">
      <w:r>
        <w:rPr>
          <w:i/>
        </w:rPr>
        <w:t>after_start</w:t>
      </w:r>
      <w:r>
        <w:t xml:space="preserve">: </w:t>
      </w:r>
      <w:r>
        <w:rPr>
          <w:b/>
        </w:rPr>
        <w:t>0</w:t>
      </w:r>
    </w:p>
    <w:p w14:paraId="366C79B8" w14:textId="77777777" w:rsidR="005431E1" w:rsidRDefault="00717818">
      <w:r>
        <w:rPr>
          <w:i/>
        </w:rPr>
        <w:t>before_end</w:t>
      </w:r>
      <w:r>
        <w:t xml:space="preserve">: </w:t>
      </w:r>
      <w:r>
        <w:rPr>
          <w:b/>
        </w:rPr>
        <w:t>0</w:t>
      </w:r>
    </w:p>
    <w:p w14:paraId="7A8663C7" w14:textId="77777777" w:rsidR="005431E1" w:rsidRDefault="00717818">
      <w:r>
        <w:rPr>
          <w:i/>
        </w:rPr>
        <w:t>min_VO2</w:t>
      </w:r>
      <w:r>
        <w:t xml:space="preserve">: </w:t>
      </w:r>
      <w:r>
        <w:rPr>
          <w:b/>
        </w:rPr>
        <w:t>off</w:t>
      </w:r>
    </w:p>
    <w:p w14:paraId="10AEC4A1" w14:textId="77777777" w:rsidR="005431E1" w:rsidRDefault="00717818">
      <w:r>
        <w:rPr>
          <w:i/>
        </w:rPr>
        <w:t>min_VCO2</w:t>
      </w:r>
      <w:r>
        <w:t xml:space="preserve">: </w:t>
      </w:r>
      <w:r>
        <w:rPr>
          <w:b/>
        </w:rPr>
        <w:t>off</w:t>
      </w:r>
    </w:p>
    <w:p w14:paraId="1BBA075E" w14:textId="77777777" w:rsidR="005431E1" w:rsidRDefault="00717818">
      <w:pPr>
        <w:pStyle w:val="Heading2"/>
      </w:pPr>
      <w:r>
        <w:t>Room Air 2</w:t>
      </w:r>
    </w:p>
    <w:p w14:paraId="4AB96170" w14:textId="77777777" w:rsidR="005431E1" w:rsidRDefault="00717818">
      <w:r>
        <w:rPr>
          <w:i/>
        </w:rPr>
        <w:t>Alias</w:t>
      </w:r>
      <w:r>
        <w:t xml:space="preserve">: </w:t>
      </w:r>
      <w:r>
        <w:rPr>
          <w:b/>
        </w:rPr>
        <w:t>Room Air 2</w:t>
      </w:r>
    </w:p>
    <w:p w14:paraId="44DBD9AF" w14:textId="77777777" w:rsidR="005431E1" w:rsidRDefault="00717818">
      <w:r>
        <w:rPr>
          <w:i/>
        </w:rPr>
        <w:t>Cal Seg</w:t>
      </w:r>
      <w:r>
        <w:t xml:space="preserve">: </w:t>
      </w:r>
      <w:r>
        <w:rPr>
          <w:b/>
        </w:rPr>
        <w:t>Cal 20 Room Air</w:t>
      </w:r>
    </w:p>
    <w:p w14:paraId="413AD9CD" w14:textId="77777777" w:rsidR="005431E1" w:rsidRDefault="00717818">
      <w:r>
        <w:rPr>
          <w:i/>
        </w:rPr>
        <w:t>AUTO_IND_INCLUDE</w:t>
      </w:r>
      <w:r>
        <w:t xml:space="preserve">: </w:t>
      </w:r>
      <w:r>
        <w:rPr>
          <w:b/>
        </w:rPr>
        <w:t>0</w:t>
      </w:r>
    </w:p>
    <w:p w14:paraId="09C27567" w14:textId="77777777" w:rsidR="005431E1" w:rsidRDefault="00717818">
      <w:r>
        <w:rPr>
          <w:i/>
        </w:rPr>
        <w:t>AUTO_IND_CAL</w:t>
      </w:r>
      <w:r>
        <w:t xml:space="preserve">: </w:t>
      </w:r>
      <w:r>
        <w:rPr>
          <w:b/>
        </w:rPr>
        <w:t>0</w:t>
      </w:r>
    </w:p>
    <w:p w14:paraId="041EA16D" w14:textId="77777777" w:rsidR="005431E1" w:rsidRDefault="00717818">
      <w:r>
        <w:rPr>
          <w:i/>
        </w:rPr>
        <w:t>AUTO_IND_GAS_CAL</w:t>
      </w:r>
      <w:r>
        <w:t xml:space="preserve">: </w:t>
      </w:r>
      <w:r>
        <w:rPr>
          <w:b/>
        </w:rPr>
        <w:t>0</w:t>
      </w:r>
    </w:p>
    <w:p w14:paraId="26237E22" w14:textId="77777777" w:rsidR="005431E1" w:rsidRDefault="00717818">
      <w:r>
        <w:rPr>
          <w:i/>
        </w:rPr>
        <w:t>AUTO_IND_GAS</w:t>
      </w:r>
      <w:r>
        <w:t xml:space="preserve">: </w:t>
      </w:r>
      <w:r>
        <w:rPr>
          <w:b/>
        </w:rPr>
        <w:t>RA</w:t>
      </w:r>
    </w:p>
    <w:p w14:paraId="3AAAA649" w14:textId="77777777" w:rsidR="005431E1" w:rsidRDefault="00717818">
      <w:r>
        <w:rPr>
          <w:i/>
        </w:rPr>
        <w:t>AUTO_IND_INJECTION</w:t>
      </w:r>
      <w:r>
        <w:t xml:space="preserve">: </w:t>
      </w:r>
      <w:r>
        <w:rPr>
          <w:b/>
        </w:rPr>
        <w:t>NA</w:t>
      </w:r>
    </w:p>
    <w:p w14:paraId="3FBA0062" w14:textId="77777777" w:rsidR="005431E1" w:rsidRDefault="00717818">
      <w:r>
        <w:rPr>
          <w:i/>
        </w:rPr>
        <w:lastRenderedPageBreak/>
        <w:t>CAL_O2</w:t>
      </w:r>
      <w:r>
        <w:t xml:space="preserve">: </w:t>
      </w:r>
      <w:r>
        <w:rPr>
          <w:b/>
        </w:rPr>
        <w:t>NA</w:t>
      </w:r>
    </w:p>
    <w:p w14:paraId="5DAD7C7A" w14:textId="77777777" w:rsidR="005431E1" w:rsidRDefault="00717818">
      <w:r>
        <w:rPr>
          <w:i/>
        </w:rPr>
        <w:t>CAL_CO2</w:t>
      </w:r>
      <w:r>
        <w:t xml:space="preserve">: </w:t>
      </w:r>
      <w:r>
        <w:rPr>
          <w:b/>
        </w:rPr>
        <w:t>NA</w:t>
      </w:r>
    </w:p>
    <w:p w14:paraId="638D3C18" w14:textId="77777777" w:rsidR="005431E1" w:rsidRDefault="00717818">
      <w:r>
        <w:rPr>
          <w:i/>
        </w:rPr>
        <w:t>Midpoint</w:t>
      </w:r>
      <w:r>
        <w:t xml:space="preserve">: </w:t>
      </w:r>
      <w:r>
        <w:rPr>
          <w:b/>
        </w:rPr>
        <w:t>0</w:t>
      </w:r>
    </w:p>
    <w:p w14:paraId="3C475483" w14:textId="77777777" w:rsidR="005431E1" w:rsidRDefault="00717818">
      <w:r>
        <w:rPr>
          <w:i/>
        </w:rPr>
        <w:t>min_TT</w:t>
      </w:r>
      <w:r>
        <w:t xml:space="preserve">: </w:t>
      </w:r>
      <w:r>
        <w:rPr>
          <w:b/>
        </w:rPr>
        <w:t>0.1</w:t>
      </w:r>
    </w:p>
    <w:p w14:paraId="1781FFBB" w14:textId="77777777" w:rsidR="005431E1" w:rsidRDefault="00717818">
      <w:r>
        <w:rPr>
          <w:i/>
        </w:rPr>
        <w:t>max_TT</w:t>
      </w:r>
      <w:r>
        <w:t xml:space="preserve">: </w:t>
      </w:r>
      <w:r>
        <w:rPr>
          <w:b/>
        </w:rPr>
        <w:t>5</w:t>
      </w:r>
    </w:p>
    <w:p w14:paraId="713C701D" w14:textId="77777777" w:rsidR="005431E1" w:rsidRDefault="00717818">
      <w:r>
        <w:rPr>
          <w:i/>
        </w:rPr>
        <w:t>max_DVTV</w:t>
      </w:r>
      <w:r>
        <w:t xml:space="preserve">: </w:t>
      </w:r>
      <w:r>
        <w:rPr>
          <w:b/>
        </w:rPr>
        <w:t>0.25</w:t>
      </w:r>
    </w:p>
    <w:p w14:paraId="36A5F7CE" w14:textId="77777777" w:rsidR="005431E1" w:rsidRDefault="00717818">
      <w:r>
        <w:rPr>
          <w:i/>
        </w:rPr>
        <w:t>Startpoint</w:t>
      </w:r>
      <w:r>
        <w:t xml:space="preserve">: </w:t>
      </w:r>
      <w:r>
        <w:rPr>
          <w:b/>
        </w:rPr>
        <w:t>0</w:t>
      </w:r>
    </w:p>
    <w:p w14:paraId="182069A3" w14:textId="77777777" w:rsidR="005431E1" w:rsidRDefault="00717818">
      <w:r>
        <w:rPr>
          <w:i/>
        </w:rPr>
        <w:t>Endpoint</w:t>
      </w:r>
      <w:r>
        <w:t xml:space="preserve">: </w:t>
      </w:r>
      <w:r>
        <w:rPr>
          <w:b/>
        </w:rPr>
        <w:t>1</w:t>
      </w:r>
    </w:p>
    <w:p w14:paraId="2E8156DA" w14:textId="77777777" w:rsidR="005431E1" w:rsidRDefault="00717818">
      <w:r>
        <w:rPr>
          <w:i/>
        </w:rPr>
        <w:t>max_pX</w:t>
      </w:r>
      <w:r>
        <w:t xml:space="preserve">: </w:t>
      </w:r>
      <w:r>
        <w:rPr>
          <w:b/>
        </w:rPr>
        <w:t>0.1</w:t>
      </w:r>
    </w:p>
    <w:p w14:paraId="32EDAB5C" w14:textId="77777777" w:rsidR="005431E1" w:rsidRDefault="00717818">
      <w:r>
        <w:rPr>
          <w:i/>
        </w:rPr>
        <w:t>X</w:t>
      </w:r>
      <w:r>
        <w:t xml:space="preserve">: </w:t>
      </w:r>
      <w:r>
        <w:rPr>
          <w:b/>
        </w:rPr>
        <w:t>500</w:t>
      </w:r>
    </w:p>
    <w:p w14:paraId="62D3AACE" w14:textId="77777777" w:rsidR="005431E1" w:rsidRDefault="00717818">
      <w:r>
        <w:rPr>
          <w:i/>
        </w:rPr>
        <w:t>max_calibrated_TV</w:t>
      </w:r>
      <w:r>
        <w:t xml:space="preserve">: </w:t>
      </w:r>
      <w:r>
        <w:rPr>
          <w:b/>
        </w:rPr>
        <w:t>off</w:t>
      </w:r>
    </w:p>
    <w:p w14:paraId="6D4C9E7D" w14:textId="77777777" w:rsidR="005431E1" w:rsidRDefault="00717818">
      <w:r>
        <w:rPr>
          <w:i/>
        </w:rPr>
        <w:t>max_VEVO2</w:t>
      </w:r>
      <w:r>
        <w:t xml:space="preserve">: </w:t>
      </w:r>
      <w:r>
        <w:rPr>
          <w:b/>
        </w:rPr>
        <w:t>off</w:t>
      </w:r>
    </w:p>
    <w:p w14:paraId="2F6912B4" w14:textId="77777777" w:rsidR="005431E1" w:rsidRDefault="00717818">
      <w:r>
        <w:rPr>
          <w:i/>
        </w:rPr>
        <w:t>include_apnea</w:t>
      </w:r>
      <w:r>
        <w:t xml:space="preserve">: </w:t>
      </w:r>
      <w:r>
        <w:rPr>
          <w:b/>
        </w:rPr>
        <w:t>0</w:t>
      </w:r>
    </w:p>
    <w:p w14:paraId="6CFF4F71" w14:textId="77777777" w:rsidR="005431E1" w:rsidRDefault="00717818">
      <w:r>
        <w:rPr>
          <w:i/>
        </w:rPr>
        <w:t>include_sigh</w:t>
      </w:r>
      <w:r>
        <w:t xml:space="preserve">: </w:t>
      </w:r>
      <w:r>
        <w:rPr>
          <w:b/>
        </w:rPr>
        <w:t>0</w:t>
      </w:r>
    </w:p>
    <w:p w14:paraId="199789E7" w14:textId="77777777" w:rsidR="005431E1" w:rsidRDefault="00717818">
      <w:r>
        <w:rPr>
          <w:i/>
        </w:rPr>
        <w:t>include_high_chamber_temp</w:t>
      </w:r>
      <w:r>
        <w:t xml:space="preserve">: </w:t>
      </w:r>
      <w:r>
        <w:rPr>
          <w:b/>
        </w:rPr>
        <w:t>0</w:t>
      </w:r>
    </w:p>
    <w:p w14:paraId="65923377" w14:textId="77777777" w:rsidR="005431E1" w:rsidRDefault="00717818">
      <w:r>
        <w:rPr>
          <w:i/>
        </w:rPr>
        <w:t>vol_mov_avg_drift</w:t>
      </w:r>
      <w:r>
        <w:t xml:space="preserve">: </w:t>
      </w:r>
      <w:r>
        <w:rPr>
          <w:b/>
        </w:rPr>
        <w:t>1</w:t>
      </w:r>
    </w:p>
    <w:p w14:paraId="34CD4030" w14:textId="77777777" w:rsidR="005431E1" w:rsidRDefault="00717818">
      <w:r>
        <w:rPr>
          <w:i/>
        </w:rPr>
        <w:t>min_TV</w:t>
      </w:r>
      <w:r>
        <w:t xml:space="preserve">: </w:t>
      </w:r>
      <w:r>
        <w:rPr>
          <w:b/>
        </w:rPr>
        <w:t>0</w:t>
      </w:r>
    </w:p>
    <w:p w14:paraId="412430C1" w14:textId="77777777" w:rsidR="005431E1" w:rsidRDefault="00717818">
      <w:r>
        <w:rPr>
          <w:i/>
        </w:rPr>
        <w:t>min_CO2</w:t>
      </w:r>
      <w:r>
        <w:t xml:space="preserve">: </w:t>
      </w:r>
      <w:r>
        <w:rPr>
          <w:b/>
        </w:rPr>
        <w:t>0</w:t>
      </w:r>
    </w:p>
    <w:p w14:paraId="246F2240" w14:textId="77777777" w:rsidR="005431E1" w:rsidRDefault="00717818">
      <w:r>
        <w:rPr>
          <w:i/>
        </w:rPr>
        <w:t>max_CO2</w:t>
      </w:r>
      <w:r>
        <w:t xml:space="preserve">: </w:t>
      </w:r>
      <w:r>
        <w:rPr>
          <w:b/>
        </w:rPr>
        <w:t>5</w:t>
      </w:r>
    </w:p>
    <w:p w14:paraId="5681A553" w14:textId="77777777" w:rsidR="005431E1" w:rsidRDefault="00717818">
      <w:r>
        <w:rPr>
          <w:i/>
        </w:rPr>
        <w:t>min_O2</w:t>
      </w:r>
      <w:r>
        <w:t xml:space="preserve">: </w:t>
      </w:r>
      <w:r>
        <w:rPr>
          <w:b/>
        </w:rPr>
        <w:t>10</w:t>
      </w:r>
    </w:p>
    <w:p w14:paraId="46B04435" w14:textId="77777777" w:rsidR="005431E1" w:rsidRDefault="00717818">
      <w:r>
        <w:rPr>
          <w:i/>
        </w:rPr>
        <w:t>max_O2</w:t>
      </w:r>
      <w:r>
        <w:t xml:space="preserve">: </w:t>
      </w:r>
      <w:r>
        <w:rPr>
          <w:b/>
        </w:rPr>
        <w:t>21</w:t>
      </w:r>
    </w:p>
    <w:p w14:paraId="73358409" w14:textId="77777777" w:rsidR="005431E1" w:rsidRDefault="00717818">
      <w:r>
        <w:rPr>
          <w:i/>
        </w:rPr>
        <w:t>min_bout</w:t>
      </w:r>
      <w:r>
        <w:t xml:space="preserve">: </w:t>
      </w:r>
      <w:r>
        <w:rPr>
          <w:b/>
        </w:rPr>
        <w:t>10</w:t>
      </w:r>
    </w:p>
    <w:p w14:paraId="671744DA" w14:textId="77777777" w:rsidR="005431E1" w:rsidRDefault="00717818">
      <w:r>
        <w:rPr>
          <w:i/>
        </w:rPr>
        <w:t>within_start</w:t>
      </w:r>
      <w:r>
        <w:t xml:space="preserve">: </w:t>
      </w:r>
      <w:r>
        <w:rPr>
          <w:b/>
        </w:rPr>
        <w:t>43200</w:t>
      </w:r>
    </w:p>
    <w:p w14:paraId="02B95B81" w14:textId="77777777" w:rsidR="005431E1" w:rsidRDefault="00717818">
      <w:r>
        <w:rPr>
          <w:i/>
        </w:rPr>
        <w:t>within_end</w:t>
      </w:r>
      <w:r>
        <w:t xml:space="preserve">: </w:t>
      </w:r>
      <w:r>
        <w:rPr>
          <w:b/>
        </w:rPr>
        <w:t>43200</w:t>
      </w:r>
    </w:p>
    <w:p w14:paraId="1BF82474" w14:textId="77777777" w:rsidR="005431E1" w:rsidRDefault="00717818">
      <w:r>
        <w:rPr>
          <w:i/>
        </w:rPr>
        <w:t>after_start</w:t>
      </w:r>
      <w:r>
        <w:t xml:space="preserve">: </w:t>
      </w:r>
      <w:r>
        <w:rPr>
          <w:b/>
        </w:rPr>
        <w:t>0</w:t>
      </w:r>
    </w:p>
    <w:p w14:paraId="199B3FA6" w14:textId="77777777" w:rsidR="005431E1" w:rsidRDefault="00717818">
      <w:r>
        <w:rPr>
          <w:i/>
        </w:rPr>
        <w:t>before_end</w:t>
      </w:r>
      <w:r>
        <w:t xml:space="preserve">: </w:t>
      </w:r>
      <w:r>
        <w:rPr>
          <w:b/>
        </w:rPr>
        <w:t>0</w:t>
      </w:r>
    </w:p>
    <w:p w14:paraId="73E5950C" w14:textId="77777777" w:rsidR="005431E1" w:rsidRDefault="00717818">
      <w:r>
        <w:rPr>
          <w:i/>
        </w:rPr>
        <w:lastRenderedPageBreak/>
        <w:t>min_VO2</w:t>
      </w:r>
      <w:r>
        <w:t xml:space="preserve">: </w:t>
      </w:r>
      <w:r>
        <w:rPr>
          <w:b/>
        </w:rPr>
        <w:t>off</w:t>
      </w:r>
    </w:p>
    <w:p w14:paraId="4993F415" w14:textId="77777777" w:rsidR="005431E1" w:rsidRDefault="00717818">
      <w:r>
        <w:rPr>
          <w:i/>
        </w:rPr>
        <w:t>min_VCO2</w:t>
      </w:r>
      <w:r>
        <w:t xml:space="preserve">: </w:t>
      </w:r>
      <w:r>
        <w:rPr>
          <w:b/>
        </w:rPr>
        <w:t>off</w:t>
      </w:r>
    </w:p>
    <w:p w14:paraId="4C0793E2" w14:textId="77777777" w:rsidR="005431E1" w:rsidRDefault="00717818">
      <w:pPr>
        <w:pStyle w:val="Heading2"/>
      </w:pPr>
      <w:r>
        <w:t>Cal 20 Room Air</w:t>
      </w:r>
    </w:p>
    <w:p w14:paraId="59C11F2A" w14:textId="77777777" w:rsidR="005431E1" w:rsidRDefault="00717818">
      <w:r>
        <w:rPr>
          <w:i/>
        </w:rPr>
        <w:t>Alias</w:t>
      </w:r>
      <w:r>
        <w:t xml:space="preserve">: </w:t>
      </w:r>
      <w:r>
        <w:rPr>
          <w:b/>
        </w:rPr>
        <w:t>Cal 20 Room Air</w:t>
      </w:r>
    </w:p>
    <w:p w14:paraId="60D574D5" w14:textId="77777777" w:rsidR="005431E1" w:rsidRDefault="00717818">
      <w:r>
        <w:rPr>
          <w:i/>
        </w:rPr>
        <w:t xml:space="preserve">Cal </w:t>
      </w:r>
      <w:r>
        <w:rPr>
          <w:i/>
        </w:rPr>
        <w:t>Seg</w:t>
      </w:r>
      <w:r>
        <w:t xml:space="preserve">: </w:t>
      </w:r>
      <w:r>
        <w:rPr>
          <w:b/>
        </w:rPr>
        <w:t>Cal 20 Room Air</w:t>
      </w:r>
    </w:p>
    <w:p w14:paraId="77F002C4" w14:textId="77777777" w:rsidR="005431E1" w:rsidRDefault="00717818">
      <w:r>
        <w:rPr>
          <w:i/>
        </w:rPr>
        <w:t>AUTO_IND_INCLUDE</w:t>
      </w:r>
      <w:r>
        <w:t xml:space="preserve">: </w:t>
      </w:r>
      <w:r>
        <w:rPr>
          <w:b/>
        </w:rPr>
        <w:t>0</w:t>
      </w:r>
    </w:p>
    <w:p w14:paraId="4DA70EEA" w14:textId="77777777" w:rsidR="005431E1" w:rsidRDefault="00717818">
      <w:r>
        <w:rPr>
          <w:i/>
        </w:rPr>
        <w:t>AUTO_IND_CAL</w:t>
      </w:r>
      <w:r>
        <w:t xml:space="preserve">: </w:t>
      </w:r>
      <w:r>
        <w:rPr>
          <w:b/>
        </w:rPr>
        <w:t>1</w:t>
      </w:r>
    </w:p>
    <w:p w14:paraId="1CF40EA3" w14:textId="77777777" w:rsidR="005431E1" w:rsidRDefault="00717818">
      <w:r>
        <w:rPr>
          <w:i/>
        </w:rPr>
        <w:t>AUTO_IND_GAS_CAL</w:t>
      </w:r>
      <w:r>
        <w:t xml:space="preserve">: </w:t>
      </w:r>
      <w:r>
        <w:rPr>
          <w:b/>
        </w:rPr>
        <w:t>1</w:t>
      </w:r>
    </w:p>
    <w:p w14:paraId="59E23EB5" w14:textId="77777777" w:rsidR="005431E1" w:rsidRDefault="00717818">
      <w:r>
        <w:rPr>
          <w:i/>
        </w:rPr>
        <w:t>AUTO_IND_GAS</w:t>
      </w:r>
      <w:r>
        <w:t xml:space="preserve">: </w:t>
      </w:r>
      <w:r>
        <w:rPr>
          <w:b/>
        </w:rPr>
        <w:t>RA</w:t>
      </w:r>
    </w:p>
    <w:p w14:paraId="578C8822" w14:textId="77777777" w:rsidR="005431E1" w:rsidRDefault="00717818">
      <w:r>
        <w:rPr>
          <w:i/>
        </w:rPr>
        <w:t>AUTO_IND_INJECTION</w:t>
      </w:r>
      <w:r>
        <w:t xml:space="preserve">: </w:t>
      </w:r>
      <w:r>
        <w:rPr>
          <w:b/>
        </w:rPr>
        <w:t>NA</w:t>
      </w:r>
    </w:p>
    <w:p w14:paraId="454F6D26" w14:textId="77777777" w:rsidR="005431E1" w:rsidRDefault="00717818">
      <w:r>
        <w:rPr>
          <w:i/>
        </w:rPr>
        <w:t>CAL_O2</w:t>
      </w:r>
      <w:r>
        <w:t xml:space="preserve">: </w:t>
      </w:r>
      <w:r>
        <w:rPr>
          <w:b/>
        </w:rPr>
        <w:t>21,1.5,2.5</w:t>
      </w:r>
    </w:p>
    <w:p w14:paraId="131B1AC2" w14:textId="77777777" w:rsidR="005431E1" w:rsidRDefault="00717818">
      <w:r>
        <w:rPr>
          <w:i/>
        </w:rPr>
        <w:t>CAL_CO2</w:t>
      </w:r>
      <w:r>
        <w:t xml:space="preserve">: </w:t>
      </w:r>
      <w:r>
        <w:rPr>
          <w:b/>
        </w:rPr>
        <w:t>0,-.1,.1</w:t>
      </w:r>
    </w:p>
    <w:p w14:paraId="11DE30B0" w14:textId="77777777" w:rsidR="005431E1" w:rsidRDefault="00717818">
      <w:r>
        <w:rPr>
          <w:i/>
        </w:rPr>
        <w:t>Midpoint</w:t>
      </w:r>
      <w:r>
        <w:t xml:space="preserve">: </w:t>
      </w:r>
      <w:r>
        <w:rPr>
          <w:b/>
        </w:rPr>
        <w:t>0</w:t>
      </w:r>
    </w:p>
    <w:p w14:paraId="13FE89DC" w14:textId="77777777" w:rsidR="005431E1" w:rsidRDefault="00717818">
      <w:r>
        <w:rPr>
          <w:i/>
        </w:rPr>
        <w:t>min_TT</w:t>
      </w:r>
      <w:r>
        <w:t xml:space="preserve">: </w:t>
      </w:r>
      <w:r>
        <w:rPr>
          <w:b/>
        </w:rPr>
        <w:t>0.2</w:t>
      </w:r>
    </w:p>
    <w:p w14:paraId="26FB800F" w14:textId="77777777" w:rsidR="005431E1" w:rsidRDefault="00717818">
      <w:r>
        <w:rPr>
          <w:i/>
        </w:rPr>
        <w:t>max_TT</w:t>
      </w:r>
      <w:r>
        <w:t xml:space="preserve">: </w:t>
      </w:r>
      <w:r>
        <w:rPr>
          <w:b/>
        </w:rPr>
        <w:t>1</w:t>
      </w:r>
    </w:p>
    <w:p w14:paraId="196C8FB3" w14:textId="77777777" w:rsidR="005431E1" w:rsidRDefault="00717818">
      <w:r>
        <w:rPr>
          <w:i/>
        </w:rPr>
        <w:t>max_DVTV</w:t>
      </w:r>
      <w:r>
        <w:t xml:space="preserve">: </w:t>
      </w:r>
      <w:r>
        <w:rPr>
          <w:b/>
        </w:rPr>
        <w:t>0.2</w:t>
      </w:r>
    </w:p>
    <w:p w14:paraId="74D18E1B" w14:textId="77777777" w:rsidR="005431E1" w:rsidRDefault="00717818">
      <w:r>
        <w:rPr>
          <w:i/>
        </w:rPr>
        <w:t>Startpoint</w:t>
      </w:r>
      <w:r>
        <w:t xml:space="preserve">: </w:t>
      </w:r>
      <w:r>
        <w:rPr>
          <w:b/>
        </w:rPr>
        <w:t>0</w:t>
      </w:r>
    </w:p>
    <w:p w14:paraId="264597F9" w14:textId="77777777" w:rsidR="005431E1" w:rsidRDefault="00717818">
      <w:r>
        <w:rPr>
          <w:i/>
        </w:rPr>
        <w:t>Endpoint</w:t>
      </w:r>
      <w:r>
        <w:t xml:space="preserve">: </w:t>
      </w:r>
      <w:r>
        <w:rPr>
          <w:b/>
        </w:rPr>
        <w:t>0</w:t>
      </w:r>
    </w:p>
    <w:p w14:paraId="56E3F02A" w14:textId="77777777" w:rsidR="005431E1" w:rsidRDefault="00717818">
      <w:r>
        <w:rPr>
          <w:i/>
        </w:rPr>
        <w:t>max_pX</w:t>
      </w:r>
      <w:r>
        <w:t xml:space="preserve">: </w:t>
      </w:r>
      <w:r>
        <w:rPr>
          <w:b/>
        </w:rPr>
        <w:t>1</w:t>
      </w:r>
    </w:p>
    <w:p w14:paraId="01816AC1" w14:textId="77777777" w:rsidR="005431E1" w:rsidRDefault="00717818">
      <w:r>
        <w:rPr>
          <w:i/>
        </w:rPr>
        <w:t>X</w:t>
      </w:r>
      <w:r>
        <w:t xml:space="preserve">: </w:t>
      </w:r>
      <w:r>
        <w:rPr>
          <w:b/>
        </w:rPr>
        <w:t>500</w:t>
      </w:r>
    </w:p>
    <w:p w14:paraId="5CE92C61" w14:textId="77777777" w:rsidR="005431E1" w:rsidRDefault="00717818">
      <w:r>
        <w:rPr>
          <w:i/>
        </w:rPr>
        <w:t>max_calibra</w:t>
      </w:r>
      <w:r>
        <w:rPr>
          <w:i/>
        </w:rPr>
        <w:t>ted_TV</w:t>
      </w:r>
      <w:r>
        <w:t xml:space="preserve">: </w:t>
      </w:r>
      <w:r>
        <w:rPr>
          <w:b/>
        </w:rPr>
        <w:t>off</w:t>
      </w:r>
    </w:p>
    <w:p w14:paraId="78585CE7" w14:textId="77777777" w:rsidR="005431E1" w:rsidRDefault="00717818">
      <w:r>
        <w:rPr>
          <w:i/>
        </w:rPr>
        <w:t>max_VEVO2</w:t>
      </w:r>
      <w:r>
        <w:t xml:space="preserve">: </w:t>
      </w:r>
      <w:r>
        <w:rPr>
          <w:b/>
        </w:rPr>
        <w:t>off</w:t>
      </w:r>
    </w:p>
    <w:p w14:paraId="70F10326" w14:textId="77777777" w:rsidR="005431E1" w:rsidRDefault="00717818">
      <w:r>
        <w:rPr>
          <w:i/>
        </w:rPr>
        <w:t>include_apnea</w:t>
      </w:r>
      <w:r>
        <w:t xml:space="preserve">: </w:t>
      </w:r>
      <w:r>
        <w:rPr>
          <w:b/>
        </w:rPr>
        <w:t>0</w:t>
      </w:r>
    </w:p>
    <w:p w14:paraId="6912C51C" w14:textId="77777777" w:rsidR="005431E1" w:rsidRDefault="00717818">
      <w:r>
        <w:rPr>
          <w:i/>
        </w:rPr>
        <w:t>include_sigh</w:t>
      </w:r>
      <w:r>
        <w:t xml:space="preserve">: </w:t>
      </w:r>
      <w:r>
        <w:rPr>
          <w:b/>
        </w:rPr>
        <w:t>0</w:t>
      </w:r>
    </w:p>
    <w:p w14:paraId="1020AA34" w14:textId="77777777" w:rsidR="005431E1" w:rsidRDefault="00717818">
      <w:r>
        <w:rPr>
          <w:i/>
        </w:rPr>
        <w:t>include_high_chamber_temp</w:t>
      </w:r>
      <w:r>
        <w:t xml:space="preserve">: </w:t>
      </w:r>
      <w:r>
        <w:rPr>
          <w:b/>
        </w:rPr>
        <w:t>0</w:t>
      </w:r>
    </w:p>
    <w:p w14:paraId="502E3700" w14:textId="77777777" w:rsidR="005431E1" w:rsidRDefault="00717818">
      <w:r>
        <w:rPr>
          <w:i/>
        </w:rPr>
        <w:t>vol_mov_avg_drift</w:t>
      </w:r>
      <w:r>
        <w:t xml:space="preserve">: </w:t>
      </w:r>
      <w:r>
        <w:rPr>
          <w:b/>
        </w:rPr>
        <w:t>0.5</w:t>
      </w:r>
    </w:p>
    <w:p w14:paraId="1800D7FD" w14:textId="77777777" w:rsidR="005431E1" w:rsidRDefault="00717818">
      <w:r>
        <w:rPr>
          <w:i/>
        </w:rPr>
        <w:lastRenderedPageBreak/>
        <w:t>min_TV</w:t>
      </w:r>
      <w:r>
        <w:t xml:space="preserve">: </w:t>
      </w:r>
      <w:r>
        <w:rPr>
          <w:b/>
        </w:rPr>
        <w:t>0</w:t>
      </w:r>
    </w:p>
    <w:p w14:paraId="736AC858" w14:textId="77777777" w:rsidR="005431E1" w:rsidRDefault="00717818">
      <w:r>
        <w:rPr>
          <w:i/>
        </w:rPr>
        <w:t>min_CO2</w:t>
      </w:r>
      <w:r>
        <w:t xml:space="preserve">: </w:t>
      </w:r>
      <w:r>
        <w:rPr>
          <w:b/>
        </w:rPr>
        <w:t>-1</w:t>
      </w:r>
    </w:p>
    <w:p w14:paraId="6294C417" w14:textId="77777777" w:rsidR="005431E1" w:rsidRDefault="00717818">
      <w:r>
        <w:rPr>
          <w:i/>
        </w:rPr>
        <w:t>max_CO2</w:t>
      </w:r>
      <w:r>
        <w:t xml:space="preserve">: </w:t>
      </w:r>
      <w:r>
        <w:rPr>
          <w:b/>
        </w:rPr>
        <w:t>3</w:t>
      </w:r>
    </w:p>
    <w:p w14:paraId="00338465" w14:textId="77777777" w:rsidR="005431E1" w:rsidRDefault="00717818">
      <w:r>
        <w:rPr>
          <w:i/>
        </w:rPr>
        <w:t>min_O2</w:t>
      </w:r>
      <w:r>
        <w:t xml:space="preserve">: </w:t>
      </w:r>
      <w:r>
        <w:rPr>
          <w:b/>
        </w:rPr>
        <w:t>19</w:t>
      </w:r>
    </w:p>
    <w:p w14:paraId="536AC898" w14:textId="77777777" w:rsidR="005431E1" w:rsidRDefault="00717818">
      <w:r>
        <w:rPr>
          <w:i/>
        </w:rPr>
        <w:t>max_O2</w:t>
      </w:r>
      <w:r>
        <w:t xml:space="preserve">: </w:t>
      </w:r>
      <w:r>
        <w:rPr>
          <w:b/>
        </w:rPr>
        <w:t>22</w:t>
      </w:r>
    </w:p>
    <w:p w14:paraId="429E4803" w14:textId="77777777" w:rsidR="005431E1" w:rsidRDefault="00717818">
      <w:r>
        <w:rPr>
          <w:i/>
        </w:rPr>
        <w:t>min_bout</w:t>
      </w:r>
      <w:r>
        <w:t xml:space="preserve">: </w:t>
      </w:r>
      <w:r>
        <w:rPr>
          <w:b/>
        </w:rPr>
        <w:t>10</w:t>
      </w:r>
    </w:p>
    <w:p w14:paraId="4D3D6651" w14:textId="77777777" w:rsidR="005431E1" w:rsidRDefault="00717818">
      <w:r>
        <w:rPr>
          <w:i/>
        </w:rPr>
        <w:t>within_start</w:t>
      </w:r>
      <w:r>
        <w:t xml:space="preserve">: </w:t>
      </w:r>
      <w:r>
        <w:rPr>
          <w:b/>
        </w:rPr>
        <w:t>300</w:t>
      </w:r>
    </w:p>
    <w:p w14:paraId="478B195A" w14:textId="77777777" w:rsidR="005431E1" w:rsidRDefault="00717818">
      <w:r>
        <w:rPr>
          <w:i/>
        </w:rPr>
        <w:t>within_end</w:t>
      </w:r>
      <w:r>
        <w:t xml:space="preserve">: </w:t>
      </w:r>
      <w:r>
        <w:rPr>
          <w:b/>
        </w:rPr>
        <w:t>43200</w:t>
      </w:r>
    </w:p>
    <w:p w14:paraId="3E586910" w14:textId="77777777" w:rsidR="005431E1" w:rsidRDefault="00717818">
      <w:r>
        <w:rPr>
          <w:i/>
        </w:rPr>
        <w:t>after_start</w:t>
      </w:r>
      <w:r>
        <w:t xml:space="preserve">: </w:t>
      </w:r>
      <w:r>
        <w:rPr>
          <w:b/>
        </w:rPr>
        <w:t>0</w:t>
      </w:r>
    </w:p>
    <w:p w14:paraId="60C35CB5" w14:textId="77777777" w:rsidR="005431E1" w:rsidRDefault="00717818">
      <w:r>
        <w:rPr>
          <w:i/>
        </w:rPr>
        <w:t>before_end</w:t>
      </w:r>
      <w:r>
        <w:t xml:space="preserve">: </w:t>
      </w:r>
      <w:r>
        <w:rPr>
          <w:b/>
        </w:rPr>
        <w:t>0</w:t>
      </w:r>
    </w:p>
    <w:p w14:paraId="41C87A0C" w14:textId="77777777" w:rsidR="005431E1" w:rsidRDefault="00717818">
      <w:r>
        <w:rPr>
          <w:i/>
        </w:rPr>
        <w:t>min_VO2</w:t>
      </w:r>
      <w:r>
        <w:t xml:space="preserve">: </w:t>
      </w:r>
      <w:r>
        <w:rPr>
          <w:b/>
        </w:rPr>
        <w:t>off</w:t>
      </w:r>
    </w:p>
    <w:p w14:paraId="42FF0696" w14:textId="77777777" w:rsidR="005431E1" w:rsidRDefault="00717818">
      <w:r>
        <w:rPr>
          <w:i/>
        </w:rPr>
        <w:t>min_VCO2</w:t>
      </w:r>
      <w:r>
        <w:t xml:space="preserve">: </w:t>
      </w:r>
      <w:r>
        <w:rPr>
          <w:b/>
        </w:rPr>
        <w:t>off</w:t>
      </w:r>
    </w:p>
    <w:p w14:paraId="4CAC755E" w14:textId="77777777" w:rsidR="005431E1" w:rsidRDefault="00717818">
      <w:pPr>
        <w:pStyle w:val="Heading2"/>
      </w:pPr>
      <w:r>
        <w:t>Cal 20 10% CO2</w:t>
      </w:r>
    </w:p>
    <w:p w14:paraId="0F1F7EED" w14:textId="77777777" w:rsidR="005431E1" w:rsidRDefault="00717818">
      <w:r>
        <w:rPr>
          <w:i/>
        </w:rPr>
        <w:t>Alias</w:t>
      </w:r>
      <w:r>
        <w:t xml:space="preserve">: </w:t>
      </w:r>
      <w:r>
        <w:rPr>
          <w:b/>
        </w:rPr>
        <w:t>Cal 20 10% CO2</w:t>
      </w:r>
    </w:p>
    <w:p w14:paraId="46551387" w14:textId="77777777" w:rsidR="005431E1" w:rsidRDefault="00717818">
      <w:r>
        <w:rPr>
          <w:i/>
        </w:rPr>
        <w:t>Cal Seg</w:t>
      </w:r>
      <w:r>
        <w:t xml:space="preserve">: </w:t>
      </w:r>
      <w:r>
        <w:rPr>
          <w:b/>
        </w:rPr>
        <w:t>Cal 20 10% CO2</w:t>
      </w:r>
    </w:p>
    <w:p w14:paraId="48DAFC2E" w14:textId="77777777" w:rsidR="005431E1" w:rsidRDefault="00717818">
      <w:r>
        <w:rPr>
          <w:i/>
        </w:rPr>
        <w:t>AUTO_IND_INCLUDE</w:t>
      </w:r>
      <w:r>
        <w:t xml:space="preserve">: </w:t>
      </w:r>
      <w:r>
        <w:rPr>
          <w:b/>
        </w:rPr>
        <w:t>0</w:t>
      </w:r>
    </w:p>
    <w:p w14:paraId="14095E42" w14:textId="77777777" w:rsidR="005431E1" w:rsidRDefault="00717818">
      <w:r>
        <w:rPr>
          <w:i/>
        </w:rPr>
        <w:t>AUTO_IND_CAL</w:t>
      </w:r>
      <w:r>
        <w:t xml:space="preserve">: </w:t>
      </w:r>
      <w:r>
        <w:rPr>
          <w:b/>
        </w:rPr>
        <w:t>1</w:t>
      </w:r>
    </w:p>
    <w:p w14:paraId="4671D2E2" w14:textId="77777777" w:rsidR="005431E1" w:rsidRDefault="00717818">
      <w:r>
        <w:rPr>
          <w:i/>
        </w:rPr>
        <w:t>AUTO_IND_GAS_CAL</w:t>
      </w:r>
      <w:r>
        <w:t xml:space="preserve">: </w:t>
      </w:r>
      <w:r>
        <w:rPr>
          <w:b/>
        </w:rPr>
        <w:t>1</w:t>
      </w:r>
    </w:p>
    <w:p w14:paraId="17B3F7D4" w14:textId="77777777" w:rsidR="005431E1" w:rsidRDefault="00717818">
      <w:r>
        <w:rPr>
          <w:i/>
        </w:rPr>
        <w:t>AUTO_IND_GAS</w:t>
      </w:r>
      <w:r>
        <w:t xml:space="preserve">: </w:t>
      </w:r>
      <w:r>
        <w:rPr>
          <w:b/>
        </w:rPr>
        <w:t>10%CO2</w:t>
      </w:r>
    </w:p>
    <w:p w14:paraId="6E373DAE" w14:textId="77777777" w:rsidR="005431E1" w:rsidRDefault="00717818">
      <w:r>
        <w:rPr>
          <w:i/>
        </w:rPr>
        <w:t>AUTO_IND_INJECTION</w:t>
      </w:r>
      <w:r>
        <w:t xml:space="preserve">: </w:t>
      </w:r>
      <w:r>
        <w:rPr>
          <w:b/>
        </w:rPr>
        <w:t>NA</w:t>
      </w:r>
    </w:p>
    <w:p w14:paraId="584628DB" w14:textId="77777777" w:rsidR="005431E1" w:rsidRDefault="00717818">
      <w:r>
        <w:rPr>
          <w:i/>
        </w:rPr>
        <w:t>CAL_O2</w:t>
      </w:r>
      <w:r>
        <w:t xml:space="preserve">: </w:t>
      </w:r>
      <w:r>
        <w:rPr>
          <w:b/>
        </w:rPr>
        <w:t>NA</w:t>
      </w:r>
    </w:p>
    <w:p w14:paraId="169A4216" w14:textId="77777777" w:rsidR="005431E1" w:rsidRDefault="00717818">
      <w:r>
        <w:rPr>
          <w:i/>
        </w:rPr>
        <w:t>CAL_CO2</w:t>
      </w:r>
      <w:r>
        <w:t xml:space="preserve">: </w:t>
      </w:r>
      <w:r>
        <w:rPr>
          <w:b/>
        </w:rPr>
        <w:t>10,4.5,5.5</w:t>
      </w:r>
    </w:p>
    <w:p w14:paraId="36E60861" w14:textId="77777777" w:rsidR="005431E1" w:rsidRDefault="00717818">
      <w:r>
        <w:rPr>
          <w:i/>
        </w:rPr>
        <w:t>Midpoint</w:t>
      </w:r>
      <w:r>
        <w:t xml:space="preserve">: </w:t>
      </w:r>
      <w:r>
        <w:rPr>
          <w:b/>
        </w:rPr>
        <w:t>0</w:t>
      </w:r>
    </w:p>
    <w:p w14:paraId="31DC4888" w14:textId="77777777" w:rsidR="005431E1" w:rsidRDefault="00717818">
      <w:r>
        <w:rPr>
          <w:i/>
        </w:rPr>
        <w:t>min_TT</w:t>
      </w:r>
      <w:r>
        <w:t xml:space="preserve">: </w:t>
      </w:r>
      <w:r>
        <w:rPr>
          <w:b/>
        </w:rPr>
        <w:t>0.2</w:t>
      </w:r>
    </w:p>
    <w:p w14:paraId="6AD75455" w14:textId="77777777" w:rsidR="005431E1" w:rsidRDefault="00717818">
      <w:r>
        <w:rPr>
          <w:i/>
        </w:rPr>
        <w:t>max_TT</w:t>
      </w:r>
      <w:r>
        <w:t xml:space="preserve">: </w:t>
      </w:r>
      <w:r>
        <w:rPr>
          <w:b/>
        </w:rPr>
        <w:t>1</w:t>
      </w:r>
    </w:p>
    <w:p w14:paraId="61CB334B" w14:textId="77777777" w:rsidR="005431E1" w:rsidRDefault="00717818">
      <w:r>
        <w:rPr>
          <w:i/>
        </w:rPr>
        <w:t>max_DVTV</w:t>
      </w:r>
      <w:r>
        <w:t xml:space="preserve">: </w:t>
      </w:r>
      <w:r>
        <w:rPr>
          <w:b/>
        </w:rPr>
        <w:t>0.2</w:t>
      </w:r>
    </w:p>
    <w:p w14:paraId="4B7BAC2C" w14:textId="77777777" w:rsidR="005431E1" w:rsidRDefault="00717818">
      <w:r>
        <w:rPr>
          <w:i/>
        </w:rPr>
        <w:lastRenderedPageBreak/>
        <w:t>Startpoint</w:t>
      </w:r>
      <w:r>
        <w:t xml:space="preserve">: </w:t>
      </w:r>
      <w:r>
        <w:rPr>
          <w:b/>
        </w:rPr>
        <w:t>0</w:t>
      </w:r>
    </w:p>
    <w:p w14:paraId="6288EB59" w14:textId="77777777" w:rsidR="005431E1" w:rsidRDefault="00717818">
      <w:r>
        <w:rPr>
          <w:i/>
        </w:rPr>
        <w:t>Endpoint</w:t>
      </w:r>
      <w:r>
        <w:t xml:space="preserve">: </w:t>
      </w:r>
      <w:r>
        <w:rPr>
          <w:b/>
        </w:rPr>
        <w:t>0</w:t>
      </w:r>
    </w:p>
    <w:p w14:paraId="39B9AD98" w14:textId="77777777" w:rsidR="005431E1" w:rsidRDefault="00717818">
      <w:r>
        <w:rPr>
          <w:i/>
        </w:rPr>
        <w:t>max_pX</w:t>
      </w:r>
      <w:r>
        <w:t xml:space="preserve">: </w:t>
      </w:r>
      <w:r>
        <w:rPr>
          <w:b/>
        </w:rPr>
        <w:t>1</w:t>
      </w:r>
    </w:p>
    <w:p w14:paraId="23456827" w14:textId="77777777" w:rsidR="005431E1" w:rsidRDefault="00717818">
      <w:r>
        <w:rPr>
          <w:i/>
        </w:rPr>
        <w:t>X</w:t>
      </w:r>
      <w:r>
        <w:t xml:space="preserve">: </w:t>
      </w:r>
      <w:r>
        <w:rPr>
          <w:b/>
        </w:rPr>
        <w:t>500</w:t>
      </w:r>
    </w:p>
    <w:p w14:paraId="38B96208" w14:textId="77777777" w:rsidR="005431E1" w:rsidRDefault="00717818">
      <w:r>
        <w:rPr>
          <w:i/>
        </w:rPr>
        <w:t>max_calibrated_TV</w:t>
      </w:r>
      <w:r>
        <w:t xml:space="preserve">: </w:t>
      </w:r>
      <w:r>
        <w:rPr>
          <w:b/>
        </w:rPr>
        <w:t>off</w:t>
      </w:r>
    </w:p>
    <w:p w14:paraId="3AF299C9" w14:textId="77777777" w:rsidR="005431E1" w:rsidRDefault="00717818">
      <w:r>
        <w:rPr>
          <w:i/>
        </w:rPr>
        <w:t>max_VEVO2</w:t>
      </w:r>
      <w:r>
        <w:t xml:space="preserve">: </w:t>
      </w:r>
      <w:r>
        <w:rPr>
          <w:b/>
        </w:rPr>
        <w:t>off</w:t>
      </w:r>
    </w:p>
    <w:p w14:paraId="08027570" w14:textId="77777777" w:rsidR="005431E1" w:rsidRDefault="00717818">
      <w:r>
        <w:rPr>
          <w:i/>
        </w:rPr>
        <w:t>include_apnea</w:t>
      </w:r>
      <w:r>
        <w:t xml:space="preserve">: </w:t>
      </w:r>
      <w:r>
        <w:rPr>
          <w:b/>
        </w:rPr>
        <w:t>0</w:t>
      </w:r>
    </w:p>
    <w:p w14:paraId="615FECC1" w14:textId="77777777" w:rsidR="005431E1" w:rsidRDefault="00717818">
      <w:r>
        <w:rPr>
          <w:i/>
        </w:rPr>
        <w:t>include_sigh</w:t>
      </w:r>
      <w:r>
        <w:t xml:space="preserve">: </w:t>
      </w:r>
      <w:r>
        <w:rPr>
          <w:b/>
        </w:rPr>
        <w:t>0</w:t>
      </w:r>
    </w:p>
    <w:p w14:paraId="380A8241" w14:textId="77777777" w:rsidR="005431E1" w:rsidRDefault="00717818">
      <w:r>
        <w:rPr>
          <w:i/>
        </w:rPr>
        <w:t>include_high_chamber_temp</w:t>
      </w:r>
      <w:r>
        <w:t xml:space="preserve">: </w:t>
      </w:r>
      <w:r>
        <w:rPr>
          <w:b/>
        </w:rPr>
        <w:t>0</w:t>
      </w:r>
    </w:p>
    <w:p w14:paraId="0633BECD" w14:textId="77777777" w:rsidR="005431E1" w:rsidRDefault="00717818">
      <w:r>
        <w:rPr>
          <w:i/>
        </w:rPr>
        <w:t>vol_mov_avg_drift</w:t>
      </w:r>
      <w:r>
        <w:t xml:space="preserve">: </w:t>
      </w:r>
      <w:r>
        <w:rPr>
          <w:b/>
        </w:rPr>
        <w:t>0.5</w:t>
      </w:r>
    </w:p>
    <w:p w14:paraId="0A2B6105" w14:textId="77777777" w:rsidR="005431E1" w:rsidRDefault="00717818">
      <w:r>
        <w:rPr>
          <w:i/>
        </w:rPr>
        <w:t>min_TV</w:t>
      </w:r>
      <w:r>
        <w:t xml:space="preserve">: </w:t>
      </w:r>
      <w:r>
        <w:rPr>
          <w:b/>
        </w:rPr>
        <w:t>0</w:t>
      </w:r>
    </w:p>
    <w:p w14:paraId="3D35A62D" w14:textId="77777777" w:rsidR="005431E1" w:rsidRDefault="00717818">
      <w:r>
        <w:rPr>
          <w:i/>
        </w:rPr>
        <w:t>min_CO2</w:t>
      </w:r>
      <w:r>
        <w:t xml:space="preserve">: </w:t>
      </w:r>
      <w:r>
        <w:rPr>
          <w:b/>
        </w:rPr>
        <w:t>9</w:t>
      </w:r>
    </w:p>
    <w:p w14:paraId="4E34F060" w14:textId="77777777" w:rsidR="005431E1" w:rsidRDefault="00717818">
      <w:r>
        <w:rPr>
          <w:i/>
        </w:rPr>
        <w:t>max_CO2</w:t>
      </w:r>
      <w:r>
        <w:t xml:space="preserve">: </w:t>
      </w:r>
      <w:r>
        <w:rPr>
          <w:b/>
        </w:rPr>
        <w:t>11</w:t>
      </w:r>
    </w:p>
    <w:p w14:paraId="5FF67F85" w14:textId="77777777" w:rsidR="005431E1" w:rsidRDefault="00717818">
      <w:r>
        <w:rPr>
          <w:i/>
        </w:rPr>
        <w:t>min_O2</w:t>
      </w:r>
      <w:r>
        <w:t xml:space="preserve">: </w:t>
      </w:r>
      <w:r>
        <w:rPr>
          <w:b/>
        </w:rPr>
        <w:t>19</w:t>
      </w:r>
    </w:p>
    <w:p w14:paraId="0E86F9B2" w14:textId="77777777" w:rsidR="005431E1" w:rsidRDefault="00717818">
      <w:r>
        <w:rPr>
          <w:i/>
        </w:rPr>
        <w:t>max_O2</w:t>
      </w:r>
      <w:r>
        <w:t xml:space="preserve">: </w:t>
      </w:r>
      <w:r>
        <w:rPr>
          <w:b/>
        </w:rPr>
        <w:t>22</w:t>
      </w:r>
    </w:p>
    <w:p w14:paraId="6B25D61D" w14:textId="77777777" w:rsidR="005431E1" w:rsidRDefault="00717818">
      <w:r>
        <w:rPr>
          <w:i/>
        </w:rPr>
        <w:t>min_bout</w:t>
      </w:r>
      <w:r>
        <w:t xml:space="preserve">: </w:t>
      </w:r>
      <w:r>
        <w:rPr>
          <w:b/>
        </w:rPr>
        <w:t>10</w:t>
      </w:r>
    </w:p>
    <w:p w14:paraId="2593F612" w14:textId="77777777" w:rsidR="005431E1" w:rsidRDefault="00717818">
      <w:r>
        <w:rPr>
          <w:i/>
        </w:rPr>
        <w:t>within_start</w:t>
      </w:r>
      <w:r>
        <w:t xml:space="preserve">: </w:t>
      </w:r>
      <w:r>
        <w:rPr>
          <w:b/>
        </w:rPr>
        <w:t>300</w:t>
      </w:r>
    </w:p>
    <w:p w14:paraId="3853DACB" w14:textId="77777777" w:rsidR="005431E1" w:rsidRDefault="00717818">
      <w:r>
        <w:rPr>
          <w:i/>
        </w:rPr>
        <w:t>within_end</w:t>
      </w:r>
      <w:r>
        <w:t xml:space="preserve">: </w:t>
      </w:r>
      <w:r>
        <w:rPr>
          <w:b/>
        </w:rPr>
        <w:t>43200</w:t>
      </w:r>
    </w:p>
    <w:p w14:paraId="03FD77D0" w14:textId="77777777" w:rsidR="005431E1" w:rsidRDefault="00717818">
      <w:r>
        <w:rPr>
          <w:i/>
        </w:rPr>
        <w:t>after_start</w:t>
      </w:r>
      <w:r>
        <w:t xml:space="preserve">: </w:t>
      </w:r>
      <w:r>
        <w:rPr>
          <w:b/>
        </w:rPr>
        <w:t>0</w:t>
      </w:r>
    </w:p>
    <w:p w14:paraId="2DEA26C7" w14:textId="77777777" w:rsidR="005431E1" w:rsidRDefault="00717818">
      <w:r>
        <w:rPr>
          <w:i/>
        </w:rPr>
        <w:t>before_end</w:t>
      </w:r>
      <w:r>
        <w:t xml:space="preserve">: </w:t>
      </w:r>
      <w:r>
        <w:rPr>
          <w:b/>
        </w:rPr>
        <w:t>0</w:t>
      </w:r>
    </w:p>
    <w:p w14:paraId="0ADE6D53" w14:textId="77777777" w:rsidR="005431E1" w:rsidRDefault="00717818">
      <w:r>
        <w:rPr>
          <w:i/>
        </w:rPr>
        <w:t>min_VO2</w:t>
      </w:r>
      <w:r>
        <w:t xml:space="preserve">: </w:t>
      </w:r>
      <w:r>
        <w:rPr>
          <w:b/>
        </w:rPr>
        <w:t>off</w:t>
      </w:r>
    </w:p>
    <w:p w14:paraId="1214B224" w14:textId="77777777" w:rsidR="005431E1" w:rsidRDefault="00717818">
      <w:r>
        <w:rPr>
          <w:i/>
        </w:rPr>
        <w:t>min_VCO2</w:t>
      </w:r>
      <w:r>
        <w:t xml:space="preserve">: </w:t>
      </w:r>
      <w:r>
        <w:rPr>
          <w:b/>
        </w:rPr>
        <w:t>off</w:t>
      </w:r>
    </w:p>
    <w:p w14:paraId="3F02D044" w14:textId="77777777" w:rsidR="005431E1" w:rsidRDefault="00717818">
      <w:pPr>
        <w:pStyle w:val="Heading2"/>
      </w:pPr>
      <w:r>
        <w:t>Room Air</w:t>
      </w:r>
    </w:p>
    <w:p w14:paraId="69FC9B97" w14:textId="77777777" w:rsidR="005431E1" w:rsidRDefault="00717818">
      <w:r>
        <w:rPr>
          <w:i/>
        </w:rPr>
        <w:t>Alias</w:t>
      </w:r>
      <w:r>
        <w:t xml:space="preserve">: </w:t>
      </w:r>
      <w:r>
        <w:rPr>
          <w:b/>
        </w:rPr>
        <w:t>Room Air</w:t>
      </w:r>
    </w:p>
    <w:p w14:paraId="1AE9D65C" w14:textId="77777777" w:rsidR="005431E1" w:rsidRDefault="00717818">
      <w:r>
        <w:rPr>
          <w:i/>
        </w:rPr>
        <w:t>Cal Seg</w:t>
      </w:r>
      <w:r>
        <w:t xml:space="preserve">: </w:t>
      </w:r>
      <w:r>
        <w:rPr>
          <w:b/>
        </w:rPr>
        <w:t>Cal 20 Room Air</w:t>
      </w:r>
    </w:p>
    <w:p w14:paraId="17D14D7C" w14:textId="77777777" w:rsidR="005431E1" w:rsidRDefault="00717818">
      <w:r>
        <w:rPr>
          <w:i/>
        </w:rPr>
        <w:t>AUTO_IND_INCLUDE</w:t>
      </w:r>
      <w:r>
        <w:t xml:space="preserve">: </w:t>
      </w:r>
      <w:r>
        <w:rPr>
          <w:b/>
        </w:rPr>
        <w:t>1</w:t>
      </w:r>
    </w:p>
    <w:p w14:paraId="53963B27" w14:textId="77777777" w:rsidR="005431E1" w:rsidRDefault="00717818">
      <w:r>
        <w:rPr>
          <w:i/>
        </w:rPr>
        <w:lastRenderedPageBreak/>
        <w:t>AUTO_IND_CAL</w:t>
      </w:r>
      <w:r>
        <w:t xml:space="preserve">: </w:t>
      </w:r>
      <w:r>
        <w:rPr>
          <w:b/>
        </w:rPr>
        <w:t>0</w:t>
      </w:r>
    </w:p>
    <w:p w14:paraId="45682E58" w14:textId="77777777" w:rsidR="005431E1" w:rsidRDefault="00717818">
      <w:r>
        <w:rPr>
          <w:i/>
        </w:rPr>
        <w:t>AUTO_IND_GAS_CAL</w:t>
      </w:r>
      <w:r>
        <w:t xml:space="preserve">: </w:t>
      </w:r>
      <w:r>
        <w:rPr>
          <w:b/>
        </w:rPr>
        <w:t>0</w:t>
      </w:r>
    </w:p>
    <w:p w14:paraId="48C6C461" w14:textId="77777777" w:rsidR="005431E1" w:rsidRDefault="00717818">
      <w:r>
        <w:rPr>
          <w:i/>
        </w:rPr>
        <w:t>AUTO_IND_GAS</w:t>
      </w:r>
      <w:r>
        <w:t xml:space="preserve">: </w:t>
      </w:r>
      <w:r>
        <w:rPr>
          <w:b/>
        </w:rPr>
        <w:t>RA</w:t>
      </w:r>
    </w:p>
    <w:p w14:paraId="0C6891FC" w14:textId="77777777" w:rsidR="005431E1" w:rsidRDefault="00717818">
      <w:r>
        <w:rPr>
          <w:i/>
        </w:rPr>
        <w:t>AUTO_IND_INJECTION</w:t>
      </w:r>
      <w:r>
        <w:t xml:space="preserve">: </w:t>
      </w:r>
      <w:r>
        <w:rPr>
          <w:b/>
        </w:rPr>
        <w:t>NA</w:t>
      </w:r>
    </w:p>
    <w:p w14:paraId="22B534BC" w14:textId="77777777" w:rsidR="005431E1" w:rsidRDefault="00717818">
      <w:r>
        <w:rPr>
          <w:i/>
        </w:rPr>
        <w:t>CAL_O2</w:t>
      </w:r>
      <w:r>
        <w:t xml:space="preserve">: </w:t>
      </w:r>
      <w:r>
        <w:rPr>
          <w:b/>
        </w:rPr>
        <w:t>NA</w:t>
      </w:r>
    </w:p>
    <w:p w14:paraId="1CB4CF04" w14:textId="77777777" w:rsidR="005431E1" w:rsidRDefault="00717818">
      <w:r>
        <w:rPr>
          <w:i/>
        </w:rPr>
        <w:t>CAL_CO2</w:t>
      </w:r>
      <w:r>
        <w:t xml:space="preserve">: </w:t>
      </w:r>
      <w:r>
        <w:rPr>
          <w:b/>
        </w:rPr>
        <w:t>NA</w:t>
      </w:r>
    </w:p>
    <w:p w14:paraId="5F768133" w14:textId="77777777" w:rsidR="005431E1" w:rsidRDefault="00717818">
      <w:r>
        <w:rPr>
          <w:i/>
        </w:rPr>
        <w:t>Midpoint</w:t>
      </w:r>
      <w:r>
        <w:t xml:space="preserve">: </w:t>
      </w:r>
      <w:r>
        <w:rPr>
          <w:b/>
        </w:rPr>
        <w:t>0</w:t>
      </w:r>
    </w:p>
    <w:p w14:paraId="60477CEF" w14:textId="77777777" w:rsidR="005431E1" w:rsidRDefault="00717818">
      <w:r>
        <w:rPr>
          <w:i/>
        </w:rPr>
        <w:t>min_TT</w:t>
      </w:r>
      <w:r>
        <w:t xml:space="preserve">: </w:t>
      </w:r>
      <w:r>
        <w:rPr>
          <w:b/>
        </w:rPr>
        <w:t>0.1</w:t>
      </w:r>
    </w:p>
    <w:p w14:paraId="3190BCE2" w14:textId="77777777" w:rsidR="005431E1" w:rsidRDefault="00717818">
      <w:r>
        <w:rPr>
          <w:i/>
        </w:rPr>
        <w:t>max_TT</w:t>
      </w:r>
      <w:r>
        <w:t xml:space="preserve">: </w:t>
      </w:r>
      <w:r>
        <w:rPr>
          <w:b/>
        </w:rPr>
        <w:t>5</w:t>
      </w:r>
    </w:p>
    <w:p w14:paraId="18AAFEB3" w14:textId="77777777" w:rsidR="005431E1" w:rsidRDefault="00717818">
      <w:r>
        <w:rPr>
          <w:i/>
        </w:rPr>
        <w:t>max_DVTV</w:t>
      </w:r>
      <w:r>
        <w:t xml:space="preserve">: </w:t>
      </w:r>
      <w:r>
        <w:rPr>
          <w:b/>
        </w:rPr>
        <w:t>0.25</w:t>
      </w:r>
    </w:p>
    <w:p w14:paraId="72F9CF46" w14:textId="77777777" w:rsidR="005431E1" w:rsidRDefault="00717818">
      <w:r>
        <w:rPr>
          <w:i/>
        </w:rPr>
        <w:t>Startpoint</w:t>
      </w:r>
      <w:r>
        <w:t xml:space="preserve">: </w:t>
      </w:r>
      <w:r>
        <w:rPr>
          <w:b/>
        </w:rPr>
        <w:t>1</w:t>
      </w:r>
    </w:p>
    <w:p w14:paraId="74919DBF" w14:textId="77777777" w:rsidR="005431E1" w:rsidRDefault="00717818">
      <w:r>
        <w:rPr>
          <w:i/>
        </w:rPr>
        <w:t>Endpoint</w:t>
      </w:r>
      <w:r>
        <w:t xml:space="preserve">: </w:t>
      </w:r>
      <w:r>
        <w:rPr>
          <w:b/>
        </w:rPr>
        <w:t>0</w:t>
      </w:r>
    </w:p>
    <w:p w14:paraId="115DA931" w14:textId="77777777" w:rsidR="005431E1" w:rsidRDefault="00717818">
      <w:r>
        <w:rPr>
          <w:i/>
        </w:rPr>
        <w:t>max_pX</w:t>
      </w:r>
      <w:r>
        <w:t xml:space="preserve">: </w:t>
      </w:r>
      <w:r>
        <w:rPr>
          <w:b/>
        </w:rPr>
        <w:t>0.1</w:t>
      </w:r>
    </w:p>
    <w:p w14:paraId="51307991" w14:textId="77777777" w:rsidR="005431E1" w:rsidRDefault="00717818">
      <w:r>
        <w:rPr>
          <w:i/>
        </w:rPr>
        <w:t>X</w:t>
      </w:r>
      <w:r>
        <w:t xml:space="preserve">: </w:t>
      </w:r>
      <w:r>
        <w:rPr>
          <w:b/>
        </w:rPr>
        <w:t>500</w:t>
      </w:r>
    </w:p>
    <w:p w14:paraId="4BB4956E" w14:textId="77777777" w:rsidR="005431E1" w:rsidRDefault="00717818">
      <w:r>
        <w:rPr>
          <w:i/>
        </w:rPr>
        <w:t>max_calibrated_TV</w:t>
      </w:r>
      <w:r>
        <w:t xml:space="preserve">: </w:t>
      </w:r>
      <w:r>
        <w:rPr>
          <w:b/>
        </w:rPr>
        <w:t>off</w:t>
      </w:r>
    </w:p>
    <w:p w14:paraId="69D56A0F" w14:textId="77777777" w:rsidR="005431E1" w:rsidRDefault="00717818">
      <w:r>
        <w:rPr>
          <w:i/>
        </w:rPr>
        <w:t>max_VEVO2</w:t>
      </w:r>
      <w:r>
        <w:t xml:space="preserve">: </w:t>
      </w:r>
      <w:r>
        <w:rPr>
          <w:b/>
        </w:rPr>
        <w:t>off</w:t>
      </w:r>
    </w:p>
    <w:p w14:paraId="3B52BE21" w14:textId="77777777" w:rsidR="005431E1" w:rsidRDefault="00717818">
      <w:r>
        <w:rPr>
          <w:i/>
        </w:rPr>
        <w:t>include_apnea</w:t>
      </w:r>
      <w:r>
        <w:t xml:space="preserve">: </w:t>
      </w:r>
      <w:r>
        <w:rPr>
          <w:b/>
        </w:rPr>
        <w:t>0</w:t>
      </w:r>
    </w:p>
    <w:p w14:paraId="7054DB6A" w14:textId="77777777" w:rsidR="005431E1" w:rsidRDefault="00717818">
      <w:r>
        <w:rPr>
          <w:i/>
        </w:rPr>
        <w:t>include_sigh</w:t>
      </w:r>
      <w:r>
        <w:t xml:space="preserve">: </w:t>
      </w:r>
      <w:r>
        <w:rPr>
          <w:b/>
        </w:rPr>
        <w:t>0</w:t>
      </w:r>
    </w:p>
    <w:p w14:paraId="02727323" w14:textId="77777777" w:rsidR="005431E1" w:rsidRDefault="00717818">
      <w:r>
        <w:rPr>
          <w:i/>
        </w:rPr>
        <w:t>include_high_chamber_temp</w:t>
      </w:r>
      <w:r>
        <w:t xml:space="preserve">: </w:t>
      </w:r>
      <w:r>
        <w:rPr>
          <w:b/>
        </w:rPr>
        <w:t>0</w:t>
      </w:r>
    </w:p>
    <w:p w14:paraId="7BB7C27A" w14:textId="77777777" w:rsidR="005431E1" w:rsidRDefault="00717818">
      <w:r>
        <w:rPr>
          <w:i/>
        </w:rPr>
        <w:t>vol_mov_avg_drift</w:t>
      </w:r>
      <w:r>
        <w:t xml:space="preserve">: </w:t>
      </w:r>
      <w:r>
        <w:rPr>
          <w:b/>
        </w:rPr>
        <w:t>1</w:t>
      </w:r>
    </w:p>
    <w:p w14:paraId="53ACCE70" w14:textId="77777777" w:rsidR="005431E1" w:rsidRDefault="00717818">
      <w:r>
        <w:rPr>
          <w:i/>
        </w:rPr>
        <w:t>min_TV</w:t>
      </w:r>
      <w:r>
        <w:t xml:space="preserve">: </w:t>
      </w:r>
      <w:r>
        <w:rPr>
          <w:b/>
        </w:rPr>
        <w:t>0</w:t>
      </w:r>
    </w:p>
    <w:p w14:paraId="277882DE" w14:textId="77777777" w:rsidR="005431E1" w:rsidRDefault="00717818">
      <w:r>
        <w:rPr>
          <w:i/>
        </w:rPr>
        <w:t>min_CO2</w:t>
      </w:r>
      <w:r>
        <w:t xml:space="preserve">: </w:t>
      </w:r>
      <w:r>
        <w:rPr>
          <w:b/>
        </w:rPr>
        <w:t>0</w:t>
      </w:r>
    </w:p>
    <w:p w14:paraId="554152DE" w14:textId="77777777" w:rsidR="005431E1" w:rsidRDefault="00717818">
      <w:r>
        <w:rPr>
          <w:i/>
        </w:rPr>
        <w:t>max_CO2</w:t>
      </w:r>
      <w:r>
        <w:t>:</w:t>
      </w:r>
      <w:r>
        <w:t xml:space="preserve"> </w:t>
      </w:r>
      <w:r>
        <w:rPr>
          <w:b/>
        </w:rPr>
        <w:t>5</w:t>
      </w:r>
    </w:p>
    <w:p w14:paraId="4614EEC8" w14:textId="77777777" w:rsidR="005431E1" w:rsidRDefault="00717818">
      <w:r>
        <w:rPr>
          <w:i/>
        </w:rPr>
        <w:t>min_O2</w:t>
      </w:r>
      <w:r>
        <w:t xml:space="preserve">: </w:t>
      </w:r>
      <w:r>
        <w:rPr>
          <w:b/>
        </w:rPr>
        <w:t>10</w:t>
      </w:r>
    </w:p>
    <w:p w14:paraId="2C194A38" w14:textId="77777777" w:rsidR="005431E1" w:rsidRDefault="00717818">
      <w:r>
        <w:rPr>
          <w:i/>
        </w:rPr>
        <w:t>max_O2</w:t>
      </w:r>
      <w:r>
        <w:t xml:space="preserve">: </w:t>
      </w:r>
      <w:r>
        <w:rPr>
          <w:b/>
        </w:rPr>
        <w:t>21</w:t>
      </w:r>
    </w:p>
    <w:p w14:paraId="61411ED5" w14:textId="77777777" w:rsidR="005431E1" w:rsidRDefault="00717818">
      <w:r>
        <w:rPr>
          <w:i/>
        </w:rPr>
        <w:t>min_bout</w:t>
      </w:r>
      <w:r>
        <w:t xml:space="preserve">: </w:t>
      </w:r>
      <w:r>
        <w:rPr>
          <w:b/>
        </w:rPr>
        <w:t>10</w:t>
      </w:r>
    </w:p>
    <w:p w14:paraId="1A48BF14" w14:textId="77777777" w:rsidR="005431E1" w:rsidRDefault="00717818">
      <w:r>
        <w:rPr>
          <w:i/>
        </w:rPr>
        <w:lastRenderedPageBreak/>
        <w:t>within_start</w:t>
      </w:r>
      <w:r>
        <w:t xml:space="preserve">: </w:t>
      </w:r>
      <w:r>
        <w:rPr>
          <w:b/>
        </w:rPr>
        <w:t>43200</w:t>
      </w:r>
    </w:p>
    <w:p w14:paraId="73D712BE" w14:textId="77777777" w:rsidR="005431E1" w:rsidRDefault="00717818">
      <w:r>
        <w:rPr>
          <w:i/>
        </w:rPr>
        <w:t>within_end</w:t>
      </w:r>
      <w:r>
        <w:t xml:space="preserve">: </w:t>
      </w:r>
      <w:r>
        <w:rPr>
          <w:b/>
        </w:rPr>
        <w:t>43200</w:t>
      </w:r>
    </w:p>
    <w:p w14:paraId="1CF6F0DF" w14:textId="77777777" w:rsidR="005431E1" w:rsidRDefault="00717818">
      <w:r>
        <w:rPr>
          <w:i/>
        </w:rPr>
        <w:t>after_start</w:t>
      </w:r>
      <w:r>
        <w:t xml:space="preserve">: </w:t>
      </w:r>
      <w:r>
        <w:rPr>
          <w:b/>
        </w:rPr>
        <w:t>0</w:t>
      </w:r>
    </w:p>
    <w:p w14:paraId="48835994" w14:textId="77777777" w:rsidR="005431E1" w:rsidRDefault="00717818">
      <w:r>
        <w:rPr>
          <w:i/>
        </w:rPr>
        <w:t>before_end</w:t>
      </w:r>
      <w:r>
        <w:t xml:space="preserve">: </w:t>
      </w:r>
      <w:r>
        <w:rPr>
          <w:b/>
        </w:rPr>
        <w:t>0</w:t>
      </w:r>
    </w:p>
    <w:p w14:paraId="72104FF0" w14:textId="77777777" w:rsidR="005431E1" w:rsidRDefault="00717818">
      <w:r>
        <w:rPr>
          <w:i/>
        </w:rPr>
        <w:t>min_VO2</w:t>
      </w:r>
      <w:r>
        <w:t xml:space="preserve">: </w:t>
      </w:r>
      <w:r>
        <w:rPr>
          <w:b/>
        </w:rPr>
        <w:t>off</w:t>
      </w:r>
    </w:p>
    <w:p w14:paraId="76D7ADD5" w14:textId="77777777" w:rsidR="005431E1" w:rsidRDefault="00717818">
      <w:r>
        <w:rPr>
          <w:i/>
        </w:rPr>
        <w:t>min_VCO2</w:t>
      </w:r>
      <w:r>
        <w:t xml:space="preserve">: </w:t>
      </w:r>
      <w:r>
        <w:rPr>
          <w:b/>
        </w:rPr>
        <w:t>off</w:t>
      </w:r>
    </w:p>
    <w:p w14:paraId="4B34CA20" w14:textId="77777777" w:rsidR="005431E1" w:rsidRDefault="00717818">
      <w:pPr>
        <w:pStyle w:val="Heading2"/>
      </w:pPr>
      <w:r>
        <w:t>10% CO2</w:t>
      </w:r>
    </w:p>
    <w:p w14:paraId="433B104E" w14:textId="77777777" w:rsidR="005431E1" w:rsidRDefault="00717818">
      <w:r>
        <w:rPr>
          <w:i/>
        </w:rPr>
        <w:t>Alias</w:t>
      </w:r>
      <w:r>
        <w:t xml:space="preserve">: </w:t>
      </w:r>
      <w:r>
        <w:rPr>
          <w:b/>
        </w:rPr>
        <w:t>10% CO2</w:t>
      </w:r>
    </w:p>
    <w:p w14:paraId="4BED62A4" w14:textId="77777777" w:rsidR="005431E1" w:rsidRDefault="00717818">
      <w:r>
        <w:rPr>
          <w:i/>
        </w:rPr>
        <w:t>Cal Seg</w:t>
      </w:r>
      <w:r>
        <w:t xml:space="preserve">: </w:t>
      </w:r>
      <w:r>
        <w:rPr>
          <w:b/>
        </w:rPr>
        <w:t>Cal 20 10% CO2</w:t>
      </w:r>
    </w:p>
    <w:p w14:paraId="6CEE1367" w14:textId="77777777" w:rsidR="005431E1" w:rsidRDefault="00717818">
      <w:r>
        <w:rPr>
          <w:i/>
        </w:rPr>
        <w:t>AUTO_IND_INCLUDE</w:t>
      </w:r>
      <w:r>
        <w:t xml:space="preserve">: </w:t>
      </w:r>
      <w:r>
        <w:rPr>
          <w:b/>
        </w:rPr>
        <w:t>1</w:t>
      </w:r>
    </w:p>
    <w:p w14:paraId="046B50DB" w14:textId="77777777" w:rsidR="005431E1" w:rsidRDefault="00717818">
      <w:r>
        <w:rPr>
          <w:i/>
        </w:rPr>
        <w:t>AUTO_IND_CAL</w:t>
      </w:r>
      <w:r>
        <w:t xml:space="preserve">: </w:t>
      </w:r>
      <w:r>
        <w:rPr>
          <w:b/>
        </w:rPr>
        <w:t>0</w:t>
      </w:r>
    </w:p>
    <w:p w14:paraId="24098D8B" w14:textId="77777777" w:rsidR="005431E1" w:rsidRDefault="00717818">
      <w:r>
        <w:rPr>
          <w:i/>
        </w:rPr>
        <w:t>AUTO_IND_GAS_CAL</w:t>
      </w:r>
      <w:r>
        <w:t xml:space="preserve">: </w:t>
      </w:r>
      <w:r>
        <w:rPr>
          <w:b/>
        </w:rPr>
        <w:t>0</w:t>
      </w:r>
    </w:p>
    <w:p w14:paraId="1D87D8E0" w14:textId="77777777" w:rsidR="005431E1" w:rsidRDefault="00717818">
      <w:r>
        <w:rPr>
          <w:i/>
        </w:rPr>
        <w:t>AUTO_IND_GAS</w:t>
      </w:r>
      <w:r>
        <w:t xml:space="preserve">: </w:t>
      </w:r>
      <w:r>
        <w:rPr>
          <w:b/>
        </w:rPr>
        <w:t>10%CO2</w:t>
      </w:r>
    </w:p>
    <w:p w14:paraId="7F97D8DF" w14:textId="77777777" w:rsidR="005431E1" w:rsidRDefault="00717818">
      <w:r>
        <w:rPr>
          <w:i/>
        </w:rPr>
        <w:t>AUTO_IND_INJECTION</w:t>
      </w:r>
      <w:r>
        <w:t xml:space="preserve">: </w:t>
      </w:r>
      <w:r>
        <w:rPr>
          <w:b/>
        </w:rPr>
        <w:t>NA</w:t>
      </w:r>
    </w:p>
    <w:p w14:paraId="7F67D87F" w14:textId="77777777" w:rsidR="005431E1" w:rsidRDefault="00717818">
      <w:r>
        <w:rPr>
          <w:i/>
        </w:rPr>
        <w:t>CAL_O2</w:t>
      </w:r>
      <w:r>
        <w:t xml:space="preserve">: </w:t>
      </w:r>
      <w:r>
        <w:rPr>
          <w:b/>
        </w:rPr>
        <w:t>NA</w:t>
      </w:r>
    </w:p>
    <w:p w14:paraId="4DE97925" w14:textId="77777777" w:rsidR="005431E1" w:rsidRDefault="00717818">
      <w:r>
        <w:rPr>
          <w:i/>
        </w:rPr>
        <w:t>CAL_CO2</w:t>
      </w:r>
      <w:r>
        <w:t xml:space="preserve">: </w:t>
      </w:r>
      <w:r>
        <w:rPr>
          <w:b/>
        </w:rPr>
        <w:t>NA</w:t>
      </w:r>
    </w:p>
    <w:p w14:paraId="10D967C5" w14:textId="77777777" w:rsidR="005431E1" w:rsidRDefault="00717818">
      <w:r>
        <w:rPr>
          <w:i/>
        </w:rPr>
        <w:t>Midpoint</w:t>
      </w:r>
      <w:r>
        <w:t xml:space="preserve">: </w:t>
      </w:r>
      <w:r>
        <w:rPr>
          <w:b/>
        </w:rPr>
        <w:t>0</w:t>
      </w:r>
    </w:p>
    <w:p w14:paraId="7F6EB68C" w14:textId="77777777" w:rsidR="005431E1" w:rsidRDefault="00717818">
      <w:r>
        <w:rPr>
          <w:i/>
        </w:rPr>
        <w:t>min_TT</w:t>
      </w:r>
      <w:r>
        <w:t xml:space="preserve">: </w:t>
      </w:r>
      <w:r>
        <w:rPr>
          <w:b/>
        </w:rPr>
        <w:t>0.1</w:t>
      </w:r>
    </w:p>
    <w:p w14:paraId="555E0BB9" w14:textId="77777777" w:rsidR="005431E1" w:rsidRDefault="00717818">
      <w:r>
        <w:rPr>
          <w:i/>
        </w:rPr>
        <w:t>max_TT</w:t>
      </w:r>
      <w:r>
        <w:t xml:space="preserve">: </w:t>
      </w:r>
      <w:r>
        <w:rPr>
          <w:b/>
        </w:rPr>
        <w:t>5</w:t>
      </w:r>
    </w:p>
    <w:p w14:paraId="13F4A395" w14:textId="77777777" w:rsidR="005431E1" w:rsidRDefault="00717818">
      <w:r>
        <w:rPr>
          <w:i/>
        </w:rPr>
        <w:t>max_DVTV</w:t>
      </w:r>
      <w:r>
        <w:t xml:space="preserve">: </w:t>
      </w:r>
      <w:r>
        <w:rPr>
          <w:b/>
        </w:rPr>
        <w:t>0.25</w:t>
      </w:r>
    </w:p>
    <w:p w14:paraId="2B3449C5" w14:textId="77777777" w:rsidR="005431E1" w:rsidRDefault="00717818">
      <w:r>
        <w:rPr>
          <w:i/>
        </w:rPr>
        <w:t>Startpoint</w:t>
      </w:r>
      <w:r>
        <w:t xml:space="preserve">: </w:t>
      </w:r>
      <w:r>
        <w:rPr>
          <w:b/>
        </w:rPr>
        <w:t>0</w:t>
      </w:r>
    </w:p>
    <w:p w14:paraId="0FFEDEB7" w14:textId="77777777" w:rsidR="005431E1" w:rsidRDefault="00717818">
      <w:r>
        <w:rPr>
          <w:i/>
        </w:rPr>
        <w:t>Endpoint</w:t>
      </w:r>
      <w:r>
        <w:t xml:space="preserve">: </w:t>
      </w:r>
      <w:r>
        <w:rPr>
          <w:b/>
        </w:rPr>
        <w:t>0</w:t>
      </w:r>
    </w:p>
    <w:p w14:paraId="3FB2C548" w14:textId="77777777" w:rsidR="005431E1" w:rsidRDefault="00717818">
      <w:r>
        <w:rPr>
          <w:i/>
        </w:rPr>
        <w:t>max_pX</w:t>
      </w:r>
      <w:r>
        <w:t xml:space="preserve">: </w:t>
      </w:r>
      <w:r>
        <w:rPr>
          <w:b/>
        </w:rPr>
        <w:t>0.1</w:t>
      </w:r>
    </w:p>
    <w:p w14:paraId="48473AD7" w14:textId="77777777" w:rsidR="005431E1" w:rsidRDefault="00717818">
      <w:r>
        <w:rPr>
          <w:i/>
        </w:rPr>
        <w:t>X</w:t>
      </w:r>
      <w:r>
        <w:t xml:space="preserve">: </w:t>
      </w:r>
      <w:r>
        <w:rPr>
          <w:b/>
        </w:rPr>
        <w:t>500</w:t>
      </w:r>
    </w:p>
    <w:p w14:paraId="6FA92238" w14:textId="77777777" w:rsidR="005431E1" w:rsidRDefault="00717818">
      <w:r>
        <w:rPr>
          <w:i/>
        </w:rPr>
        <w:t>max_calibrated_TV</w:t>
      </w:r>
      <w:r>
        <w:t xml:space="preserve">: </w:t>
      </w:r>
      <w:r>
        <w:rPr>
          <w:b/>
        </w:rPr>
        <w:t>off</w:t>
      </w:r>
    </w:p>
    <w:p w14:paraId="4692AF8F" w14:textId="77777777" w:rsidR="005431E1" w:rsidRDefault="00717818">
      <w:r>
        <w:rPr>
          <w:i/>
        </w:rPr>
        <w:t>max_VEVO2</w:t>
      </w:r>
      <w:r>
        <w:t xml:space="preserve">: </w:t>
      </w:r>
      <w:r>
        <w:rPr>
          <w:b/>
        </w:rPr>
        <w:t>off</w:t>
      </w:r>
    </w:p>
    <w:p w14:paraId="0465EC7A" w14:textId="77777777" w:rsidR="005431E1" w:rsidRDefault="00717818">
      <w:r>
        <w:rPr>
          <w:i/>
        </w:rPr>
        <w:lastRenderedPageBreak/>
        <w:t>include_apnea</w:t>
      </w:r>
      <w:r>
        <w:t xml:space="preserve">: </w:t>
      </w:r>
      <w:r>
        <w:rPr>
          <w:b/>
        </w:rPr>
        <w:t>0</w:t>
      </w:r>
    </w:p>
    <w:p w14:paraId="552DAA88" w14:textId="77777777" w:rsidR="005431E1" w:rsidRDefault="00717818">
      <w:r>
        <w:rPr>
          <w:i/>
        </w:rPr>
        <w:t>include_sigh</w:t>
      </w:r>
      <w:r>
        <w:t xml:space="preserve">: </w:t>
      </w:r>
      <w:r>
        <w:rPr>
          <w:b/>
        </w:rPr>
        <w:t>0</w:t>
      </w:r>
    </w:p>
    <w:p w14:paraId="53F415AC" w14:textId="77777777" w:rsidR="005431E1" w:rsidRDefault="00717818">
      <w:r>
        <w:rPr>
          <w:i/>
        </w:rPr>
        <w:t>include_high_chamber_temp</w:t>
      </w:r>
      <w:r>
        <w:t xml:space="preserve">: </w:t>
      </w:r>
      <w:r>
        <w:rPr>
          <w:b/>
        </w:rPr>
        <w:t>0</w:t>
      </w:r>
    </w:p>
    <w:p w14:paraId="55F04166" w14:textId="77777777" w:rsidR="005431E1" w:rsidRDefault="00717818">
      <w:r>
        <w:rPr>
          <w:i/>
        </w:rPr>
        <w:t>vol_mov_avg_drift</w:t>
      </w:r>
      <w:r>
        <w:t xml:space="preserve">: </w:t>
      </w:r>
      <w:r>
        <w:rPr>
          <w:b/>
        </w:rPr>
        <w:t>1</w:t>
      </w:r>
    </w:p>
    <w:p w14:paraId="7D09BEB1" w14:textId="77777777" w:rsidR="005431E1" w:rsidRDefault="00717818">
      <w:r>
        <w:rPr>
          <w:i/>
        </w:rPr>
        <w:t>min_TV</w:t>
      </w:r>
      <w:r>
        <w:t xml:space="preserve">: </w:t>
      </w:r>
      <w:r>
        <w:rPr>
          <w:b/>
        </w:rPr>
        <w:t>0</w:t>
      </w:r>
    </w:p>
    <w:p w14:paraId="79E587EE" w14:textId="77777777" w:rsidR="005431E1" w:rsidRDefault="00717818">
      <w:r>
        <w:rPr>
          <w:i/>
        </w:rPr>
        <w:t>min_CO2</w:t>
      </w:r>
      <w:r>
        <w:t xml:space="preserve">: </w:t>
      </w:r>
      <w:r>
        <w:rPr>
          <w:b/>
        </w:rPr>
        <w:t>10</w:t>
      </w:r>
    </w:p>
    <w:p w14:paraId="759CAA92" w14:textId="77777777" w:rsidR="005431E1" w:rsidRDefault="00717818">
      <w:r>
        <w:rPr>
          <w:i/>
        </w:rPr>
        <w:t>max_CO2</w:t>
      </w:r>
      <w:r>
        <w:t xml:space="preserve">: </w:t>
      </w:r>
      <w:r>
        <w:rPr>
          <w:b/>
        </w:rPr>
        <w:t>15</w:t>
      </w:r>
    </w:p>
    <w:p w14:paraId="16489FA6" w14:textId="77777777" w:rsidR="005431E1" w:rsidRDefault="00717818">
      <w:r>
        <w:rPr>
          <w:i/>
        </w:rPr>
        <w:t>min_O2</w:t>
      </w:r>
      <w:r>
        <w:t xml:space="preserve">: </w:t>
      </w:r>
      <w:r>
        <w:rPr>
          <w:b/>
        </w:rPr>
        <w:t>10</w:t>
      </w:r>
    </w:p>
    <w:p w14:paraId="7B215979" w14:textId="77777777" w:rsidR="005431E1" w:rsidRDefault="00717818">
      <w:r>
        <w:rPr>
          <w:i/>
        </w:rPr>
        <w:t>max_O2</w:t>
      </w:r>
      <w:r>
        <w:t xml:space="preserve">: </w:t>
      </w:r>
      <w:r>
        <w:rPr>
          <w:b/>
        </w:rPr>
        <w:t>21</w:t>
      </w:r>
    </w:p>
    <w:p w14:paraId="497283AC" w14:textId="77777777" w:rsidR="005431E1" w:rsidRDefault="00717818">
      <w:r>
        <w:rPr>
          <w:i/>
        </w:rPr>
        <w:t>min_bout</w:t>
      </w:r>
      <w:r>
        <w:t xml:space="preserve">: </w:t>
      </w:r>
      <w:r>
        <w:rPr>
          <w:b/>
        </w:rPr>
        <w:t>10</w:t>
      </w:r>
    </w:p>
    <w:p w14:paraId="49323C1E" w14:textId="77777777" w:rsidR="005431E1" w:rsidRDefault="00717818">
      <w:r>
        <w:rPr>
          <w:i/>
        </w:rPr>
        <w:t>within_start</w:t>
      </w:r>
      <w:r>
        <w:t xml:space="preserve">: </w:t>
      </w:r>
      <w:r>
        <w:rPr>
          <w:b/>
        </w:rPr>
        <w:t>43200</w:t>
      </w:r>
    </w:p>
    <w:p w14:paraId="2739348D" w14:textId="77777777" w:rsidR="005431E1" w:rsidRDefault="00717818">
      <w:r>
        <w:rPr>
          <w:i/>
        </w:rPr>
        <w:t>within_end</w:t>
      </w:r>
      <w:r>
        <w:t xml:space="preserve">: </w:t>
      </w:r>
      <w:r>
        <w:rPr>
          <w:b/>
        </w:rPr>
        <w:t>600</w:t>
      </w:r>
    </w:p>
    <w:p w14:paraId="58A1BD0B" w14:textId="77777777" w:rsidR="005431E1" w:rsidRDefault="00717818">
      <w:r>
        <w:rPr>
          <w:i/>
        </w:rPr>
        <w:t>after_start</w:t>
      </w:r>
      <w:r>
        <w:t xml:space="preserve">: </w:t>
      </w:r>
      <w:r>
        <w:rPr>
          <w:b/>
        </w:rPr>
        <w:t>0</w:t>
      </w:r>
    </w:p>
    <w:p w14:paraId="4FDE3533" w14:textId="77777777" w:rsidR="005431E1" w:rsidRDefault="00717818">
      <w:r>
        <w:rPr>
          <w:i/>
        </w:rPr>
        <w:t>before_end</w:t>
      </w:r>
      <w:r>
        <w:t xml:space="preserve">: </w:t>
      </w:r>
      <w:r>
        <w:rPr>
          <w:b/>
        </w:rPr>
        <w:t>0</w:t>
      </w:r>
    </w:p>
    <w:p w14:paraId="1AABB614" w14:textId="77777777" w:rsidR="005431E1" w:rsidRDefault="00717818">
      <w:r>
        <w:rPr>
          <w:i/>
        </w:rPr>
        <w:t>min_VO2</w:t>
      </w:r>
      <w:r>
        <w:t xml:space="preserve">: </w:t>
      </w:r>
      <w:r>
        <w:rPr>
          <w:b/>
        </w:rPr>
        <w:t>off</w:t>
      </w:r>
    </w:p>
    <w:p w14:paraId="4874DADB" w14:textId="77777777" w:rsidR="005431E1" w:rsidRDefault="00717818">
      <w:r>
        <w:rPr>
          <w:i/>
        </w:rPr>
        <w:t>min_VCO2</w:t>
      </w:r>
      <w:r>
        <w:t xml:space="preserve">: </w:t>
      </w:r>
      <w:r>
        <w:rPr>
          <w:b/>
        </w:rPr>
        <w:t>off</w:t>
      </w:r>
    </w:p>
    <w:p w14:paraId="45FCE93C" w14:textId="77777777" w:rsidR="005431E1" w:rsidRDefault="00717818">
      <w:pPr>
        <w:pStyle w:val="Heading2"/>
      </w:pPr>
      <w:r>
        <w:t>Room Air 2</w:t>
      </w:r>
    </w:p>
    <w:p w14:paraId="128C8F4C" w14:textId="77777777" w:rsidR="005431E1" w:rsidRDefault="00717818">
      <w:r>
        <w:rPr>
          <w:i/>
        </w:rPr>
        <w:t>Alias</w:t>
      </w:r>
      <w:r>
        <w:t xml:space="preserve">: </w:t>
      </w:r>
      <w:r>
        <w:rPr>
          <w:b/>
        </w:rPr>
        <w:t>Room Air 2</w:t>
      </w:r>
    </w:p>
    <w:p w14:paraId="35620AAF" w14:textId="77777777" w:rsidR="005431E1" w:rsidRDefault="00717818">
      <w:r>
        <w:rPr>
          <w:i/>
        </w:rPr>
        <w:t>Cal Seg</w:t>
      </w:r>
      <w:r>
        <w:t xml:space="preserve">: </w:t>
      </w:r>
      <w:r>
        <w:rPr>
          <w:b/>
        </w:rPr>
        <w:t xml:space="preserve">Cal </w:t>
      </w:r>
      <w:r>
        <w:rPr>
          <w:b/>
        </w:rPr>
        <w:t>20 Room Air</w:t>
      </w:r>
    </w:p>
    <w:p w14:paraId="0D40BEA2" w14:textId="77777777" w:rsidR="005431E1" w:rsidRDefault="00717818">
      <w:r>
        <w:rPr>
          <w:i/>
        </w:rPr>
        <w:t>AUTO_IND_INCLUDE</w:t>
      </w:r>
      <w:r>
        <w:t xml:space="preserve">: </w:t>
      </w:r>
      <w:r>
        <w:rPr>
          <w:b/>
        </w:rPr>
        <w:t>0</w:t>
      </w:r>
    </w:p>
    <w:p w14:paraId="07DE0547" w14:textId="77777777" w:rsidR="005431E1" w:rsidRDefault="00717818">
      <w:r>
        <w:rPr>
          <w:i/>
        </w:rPr>
        <w:t>AUTO_IND_CAL</w:t>
      </w:r>
      <w:r>
        <w:t xml:space="preserve">: </w:t>
      </w:r>
      <w:r>
        <w:rPr>
          <w:b/>
        </w:rPr>
        <w:t>0</w:t>
      </w:r>
    </w:p>
    <w:p w14:paraId="6B7D1FA6" w14:textId="77777777" w:rsidR="005431E1" w:rsidRDefault="00717818">
      <w:r>
        <w:rPr>
          <w:i/>
        </w:rPr>
        <w:t>AUTO_IND_GAS_CAL</w:t>
      </w:r>
      <w:r>
        <w:t xml:space="preserve">: </w:t>
      </w:r>
      <w:r>
        <w:rPr>
          <w:b/>
        </w:rPr>
        <w:t>0</w:t>
      </w:r>
    </w:p>
    <w:p w14:paraId="3A341F9D" w14:textId="77777777" w:rsidR="005431E1" w:rsidRDefault="00717818">
      <w:r>
        <w:rPr>
          <w:i/>
        </w:rPr>
        <w:t>AUTO_IND_GAS</w:t>
      </w:r>
      <w:r>
        <w:t xml:space="preserve">: </w:t>
      </w:r>
      <w:r>
        <w:rPr>
          <w:b/>
        </w:rPr>
        <w:t>RA</w:t>
      </w:r>
    </w:p>
    <w:p w14:paraId="7CAD8AB2" w14:textId="77777777" w:rsidR="005431E1" w:rsidRDefault="00717818">
      <w:r>
        <w:rPr>
          <w:i/>
        </w:rPr>
        <w:t>AUTO_IND_INJECTION</w:t>
      </w:r>
      <w:r>
        <w:t xml:space="preserve">: </w:t>
      </w:r>
      <w:r>
        <w:rPr>
          <w:b/>
        </w:rPr>
        <w:t>NA</w:t>
      </w:r>
    </w:p>
    <w:p w14:paraId="28AEC581" w14:textId="77777777" w:rsidR="005431E1" w:rsidRDefault="00717818">
      <w:r>
        <w:rPr>
          <w:i/>
        </w:rPr>
        <w:t>CAL_O2</w:t>
      </w:r>
      <w:r>
        <w:t xml:space="preserve">: </w:t>
      </w:r>
      <w:r>
        <w:rPr>
          <w:b/>
        </w:rPr>
        <w:t>NA</w:t>
      </w:r>
    </w:p>
    <w:p w14:paraId="53DB9CA3" w14:textId="77777777" w:rsidR="005431E1" w:rsidRDefault="00717818">
      <w:r>
        <w:rPr>
          <w:i/>
        </w:rPr>
        <w:t>CAL_CO2</w:t>
      </w:r>
      <w:r>
        <w:t xml:space="preserve">: </w:t>
      </w:r>
      <w:r>
        <w:rPr>
          <w:b/>
        </w:rPr>
        <w:t>NA</w:t>
      </w:r>
    </w:p>
    <w:p w14:paraId="2B14EA97" w14:textId="77777777" w:rsidR="005431E1" w:rsidRDefault="00717818">
      <w:r>
        <w:rPr>
          <w:i/>
        </w:rPr>
        <w:lastRenderedPageBreak/>
        <w:t>Midpoint</w:t>
      </w:r>
      <w:r>
        <w:t xml:space="preserve">: </w:t>
      </w:r>
      <w:r>
        <w:rPr>
          <w:b/>
        </w:rPr>
        <w:t>0</w:t>
      </w:r>
    </w:p>
    <w:p w14:paraId="5C78605F" w14:textId="77777777" w:rsidR="005431E1" w:rsidRDefault="00717818">
      <w:r>
        <w:rPr>
          <w:i/>
        </w:rPr>
        <w:t>min_TT</w:t>
      </w:r>
      <w:r>
        <w:t xml:space="preserve">: </w:t>
      </w:r>
      <w:r>
        <w:rPr>
          <w:b/>
        </w:rPr>
        <w:t>0.1</w:t>
      </w:r>
    </w:p>
    <w:p w14:paraId="1115FB39" w14:textId="77777777" w:rsidR="005431E1" w:rsidRDefault="00717818">
      <w:r>
        <w:rPr>
          <w:i/>
        </w:rPr>
        <w:t>max_TT</w:t>
      </w:r>
      <w:r>
        <w:t xml:space="preserve">: </w:t>
      </w:r>
      <w:r>
        <w:rPr>
          <w:b/>
        </w:rPr>
        <w:t>5</w:t>
      </w:r>
    </w:p>
    <w:p w14:paraId="135383F7" w14:textId="77777777" w:rsidR="005431E1" w:rsidRDefault="00717818">
      <w:r>
        <w:rPr>
          <w:i/>
        </w:rPr>
        <w:t>max_DVTV</w:t>
      </w:r>
      <w:r>
        <w:t xml:space="preserve">: </w:t>
      </w:r>
      <w:r>
        <w:rPr>
          <w:b/>
        </w:rPr>
        <w:t>0.25</w:t>
      </w:r>
    </w:p>
    <w:p w14:paraId="05FA4E6F" w14:textId="77777777" w:rsidR="005431E1" w:rsidRDefault="00717818">
      <w:r>
        <w:rPr>
          <w:i/>
        </w:rPr>
        <w:t>Startpoint</w:t>
      </w:r>
      <w:r>
        <w:t xml:space="preserve">: </w:t>
      </w:r>
      <w:r>
        <w:rPr>
          <w:b/>
        </w:rPr>
        <w:t>0</w:t>
      </w:r>
    </w:p>
    <w:p w14:paraId="6E9FB889" w14:textId="77777777" w:rsidR="005431E1" w:rsidRDefault="00717818">
      <w:r>
        <w:rPr>
          <w:i/>
        </w:rPr>
        <w:t>Endpoint</w:t>
      </w:r>
      <w:r>
        <w:t xml:space="preserve">: </w:t>
      </w:r>
      <w:r>
        <w:rPr>
          <w:b/>
        </w:rPr>
        <w:t>1</w:t>
      </w:r>
    </w:p>
    <w:p w14:paraId="0077532A" w14:textId="77777777" w:rsidR="005431E1" w:rsidRDefault="00717818">
      <w:r>
        <w:rPr>
          <w:i/>
        </w:rPr>
        <w:t>max_pX</w:t>
      </w:r>
      <w:r>
        <w:t xml:space="preserve">: </w:t>
      </w:r>
      <w:r>
        <w:rPr>
          <w:b/>
        </w:rPr>
        <w:t>0.1</w:t>
      </w:r>
    </w:p>
    <w:p w14:paraId="7CBE1B3D" w14:textId="77777777" w:rsidR="005431E1" w:rsidRDefault="00717818">
      <w:r>
        <w:rPr>
          <w:i/>
        </w:rPr>
        <w:t>X</w:t>
      </w:r>
      <w:r>
        <w:t xml:space="preserve">: </w:t>
      </w:r>
      <w:r>
        <w:rPr>
          <w:b/>
        </w:rPr>
        <w:t>500</w:t>
      </w:r>
    </w:p>
    <w:p w14:paraId="24280114" w14:textId="77777777" w:rsidR="005431E1" w:rsidRDefault="00717818">
      <w:r>
        <w:rPr>
          <w:i/>
        </w:rPr>
        <w:t>max_calibrated_TV</w:t>
      </w:r>
      <w:r>
        <w:t xml:space="preserve">: </w:t>
      </w:r>
      <w:r>
        <w:rPr>
          <w:b/>
        </w:rPr>
        <w:t>off</w:t>
      </w:r>
    </w:p>
    <w:p w14:paraId="2DBE1C55" w14:textId="77777777" w:rsidR="005431E1" w:rsidRDefault="00717818">
      <w:r>
        <w:rPr>
          <w:i/>
        </w:rPr>
        <w:t>max_VEVO2</w:t>
      </w:r>
      <w:r>
        <w:t xml:space="preserve">: </w:t>
      </w:r>
      <w:r>
        <w:rPr>
          <w:b/>
        </w:rPr>
        <w:t>off</w:t>
      </w:r>
    </w:p>
    <w:p w14:paraId="7151A7F7" w14:textId="77777777" w:rsidR="005431E1" w:rsidRDefault="00717818">
      <w:r>
        <w:rPr>
          <w:i/>
        </w:rPr>
        <w:t>include_apnea</w:t>
      </w:r>
      <w:r>
        <w:t xml:space="preserve">: </w:t>
      </w:r>
      <w:r>
        <w:rPr>
          <w:b/>
        </w:rPr>
        <w:t>0</w:t>
      </w:r>
    </w:p>
    <w:p w14:paraId="64A5ACAF" w14:textId="77777777" w:rsidR="005431E1" w:rsidRDefault="00717818">
      <w:r>
        <w:rPr>
          <w:i/>
        </w:rPr>
        <w:t>include_sigh</w:t>
      </w:r>
      <w:r>
        <w:t xml:space="preserve">: </w:t>
      </w:r>
      <w:r>
        <w:rPr>
          <w:b/>
        </w:rPr>
        <w:t>0</w:t>
      </w:r>
    </w:p>
    <w:p w14:paraId="42DE9C73" w14:textId="77777777" w:rsidR="005431E1" w:rsidRDefault="00717818">
      <w:r>
        <w:rPr>
          <w:i/>
        </w:rPr>
        <w:t>include_high_chamber_temp</w:t>
      </w:r>
      <w:r>
        <w:t xml:space="preserve">: </w:t>
      </w:r>
      <w:r>
        <w:rPr>
          <w:b/>
        </w:rPr>
        <w:t>0</w:t>
      </w:r>
    </w:p>
    <w:p w14:paraId="7124D0AD" w14:textId="77777777" w:rsidR="005431E1" w:rsidRDefault="00717818">
      <w:r>
        <w:rPr>
          <w:i/>
        </w:rPr>
        <w:t>vol_mov_avg_drift</w:t>
      </w:r>
      <w:r>
        <w:t xml:space="preserve">: </w:t>
      </w:r>
      <w:r>
        <w:rPr>
          <w:b/>
        </w:rPr>
        <w:t>1</w:t>
      </w:r>
    </w:p>
    <w:p w14:paraId="2C666214" w14:textId="77777777" w:rsidR="005431E1" w:rsidRDefault="00717818">
      <w:r>
        <w:rPr>
          <w:i/>
        </w:rPr>
        <w:t>min_TV</w:t>
      </w:r>
      <w:r>
        <w:t xml:space="preserve">: </w:t>
      </w:r>
      <w:r>
        <w:rPr>
          <w:b/>
        </w:rPr>
        <w:t>0</w:t>
      </w:r>
    </w:p>
    <w:p w14:paraId="6ECD5C06" w14:textId="77777777" w:rsidR="005431E1" w:rsidRDefault="00717818">
      <w:r>
        <w:rPr>
          <w:i/>
        </w:rPr>
        <w:t>min_CO2</w:t>
      </w:r>
      <w:r>
        <w:t xml:space="preserve">: </w:t>
      </w:r>
      <w:r>
        <w:rPr>
          <w:b/>
        </w:rPr>
        <w:t>0</w:t>
      </w:r>
    </w:p>
    <w:p w14:paraId="57504C50" w14:textId="77777777" w:rsidR="005431E1" w:rsidRDefault="00717818">
      <w:r>
        <w:rPr>
          <w:i/>
        </w:rPr>
        <w:t>max_CO2</w:t>
      </w:r>
      <w:r>
        <w:t xml:space="preserve">: </w:t>
      </w:r>
      <w:r>
        <w:rPr>
          <w:b/>
        </w:rPr>
        <w:t>5</w:t>
      </w:r>
    </w:p>
    <w:p w14:paraId="3E8C75E6" w14:textId="77777777" w:rsidR="005431E1" w:rsidRDefault="00717818">
      <w:r>
        <w:rPr>
          <w:i/>
        </w:rPr>
        <w:t>min_O2</w:t>
      </w:r>
      <w:r>
        <w:t xml:space="preserve">: </w:t>
      </w:r>
      <w:r>
        <w:rPr>
          <w:b/>
        </w:rPr>
        <w:t>10</w:t>
      </w:r>
    </w:p>
    <w:p w14:paraId="2D93D46B" w14:textId="77777777" w:rsidR="005431E1" w:rsidRDefault="00717818">
      <w:r>
        <w:rPr>
          <w:i/>
        </w:rPr>
        <w:t>max_O2</w:t>
      </w:r>
      <w:r>
        <w:t xml:space="preserve">: </w:t>
      </w:r>
      <w:r>
        <w:rPr>
          <w:b/>
        </w:rPr>
        <w:t>21</w:t>
      </w:r>
    </w:p>
    <w:p w14:paraId="1B48DAE0" w14:textId="77777777" w:rsidR="005431E1" w:rsidRDefault="00717818">
      <w:r>
        <w:rPr>
          <w:i/>
        </w:rPr>
        <w:t>min_bout</w:t>
      </w:r>
      <w:r>
        <w:t xml:space="preserve">: </w:t>
      </w:r>
      <w:r>
        <w:rPr>
          <w:b/>
        </w:rPr>
        <w:t>10</w:t>
      </w:r>
    </w:p>
    <w:p w14:paraId="55017A39" w14:textId="77777777" w:rsidR="005431E1" w:rsidRDefault="00717818">
      <w:r>
        <w:rPr>
          <w:i/>
        </w:rPr>
        <w:t>within_start</w:t>
      </w:r>
      <w:r>
        <w:t xml:space="preserve">: </w:t>
      </w:r>
      <w:r>
        <w:rPr>
          <w:b/>
        </w:rPr>
        <w:t>43200</w:t>
      </w:r>
    </w:p>
    <w:p w14:paraId="34BAB50C" w14:textId="77777777" w:rsidR="005431E1" w:rsidRDefault="00717818">
      <w:r>
        <w:rPr>
          <w:i/>
        </w:rPr>
        <w:t>within_end</w:t>
      </w:r>
      <w:r>
        <w:t xml:space="preserve">: </w:t>
      </w:r>
      <w:r>
        <w:rPr>
          <w:b/>
        </w:rPr>
        <w:t>43200</w:t>
      </w:r>
    </w:p>
    <w:p w14:paraId="79C06D1D" w14:textId="77777777" w:rsidR="005431E1" w:rsidRDefault="00717818">
      <w:r>
        <w:rPr>
          <w:i/>
        </w:rPr>
        <w:t>after_start</w:t>
      </w:r>
      <w:r>
        <w:t xml:space="preserve">: </w:t>
      </w:r>
      <w:r>
        <w:rPr>
          <w:b/>
        </w:rPr>
        <w:t>0</w:t>
      </w:r>
    </w:p>
    <w:p w14:paraId="6626F6FB" w14:textId="77777777" w:rsidR="005431E1" w:rsidRDefault="00717818">
      <w:r>
        <w:rPr>
          <w:i/>
        </w:rPr>
        <w:t>before_end</w:t>
      </w:r>
      <w:r>
        <w:t xml:space="preserve">: </w:t>
      </w:r>
      <w:r>
        <w:rPr>
          <w:b/>
        </w:rPr>
        <w:t>0</w:t>
      </w:r>
    </w:p>
    <w:p w14:paraId="7FDDE85A" w14:textId="77777777" w:rsidR="005431E1" w:rsidRDefault="00717818">
      <w:r>
        <w:rPr>
          <w:i/>
        </w:rPr>
        <w:t>min_VO2</w:t>
      </w:r>
      <w:r>
        <w:t xml:space="preserve">: </w:t>
      </w:r>
      <w:r>
        <w:rPr>
          <w:b/>
        </w:rPr>
        <w:t>off</w:t>
      </w:r>
    </w:p>
    <w:p w14:paraId="7F27B77B" w14:textId="77777777" w:rsidR="005431E1" w:rsidRDefault="00717818">
      <w:r>
        <w:rPr>
          <w:i/>
        </w:rPr>
        <w:t>min_VCO2</w:t>
      </w:r>
      <w:r>
        <w:t xml:space="preserve">: </w:t>
      </w:r>
      <w:r>
        <w:rPr>
          <w:b/>
        </w:rPr>
        <w:t>off</w:t>
      </w:r>
    </w:p>
    <w:p w14:paraId="31B6F461" w14:textId="77777777" w:rsidR="005431E1" w:rsidRDefault="00717818">
      <w:pPr>
        <w:pStyle w:val="Heading2"/>
      </w:pPr>
      <w:r>
        <w:lastRenderedPageBreak/>
        <w:t>Cal 20 Room Air</w:t>
      </w:r>
    </w:p>
    <w:p w14:paraId="52C9E91B" w14:textId="77777777" w:rsidR="005431E1" w:rsidRDefault="00717818">
      <w:r>
        <w:rPr>
          <w:i/>
        </w:rPr>
        <w:t>Alias</w:t>
      </w:r>
      <w:r>
        <w:t xml:space="preserve">: </w:t>
      </w:r>
      <w:r>
        <w:rPr>
          <w:b/>
        </w:rPr>
        <w:t>Cal 20 Room Air</w:t>
      </w:r>
    </w:p>
    <w:p w14:paraId="27008FAB" w14:textId="77777777" w:rsidR="005431E1" w:rsidRDefault="00717818">
      <w:r>
        <w:rPr>
          <w:i/>
        </w:rPr>
        <w:t>Cal Seg</w:t>
      </w:r>
      <w:r>
        <w:t xml:space="preserve">: </w:t>
      </w:r>
      <w:r>
        <w:rPr>
          <w:b/>
        </w:rPr>
        <w:t>Cal 20 Room Air</w:t>
      </w:r>
    </w:p>
    <w:p w14:paraId="5B946B4F" w14:textId="77777777" w:rsidR="005431E1" w:rsidRDefault="00717818">
      <w:r>
        <w:rPr>
          <w:i/>
        </w:rPr>
        <w:t>AUTO_IND_INCLUDE</w:t>
      </w:r>
      <w:r>
        <w:t xml:space="preserve">: </w:t>
      </w:r>
      <w:r>
        <w:rPr>
          <w:b/>
        </w:rPr>
        <w:t>0</w:t>
      </w:r>
    </w:p>
    <w:p w14:paraId="67E5ADE2" w14:textId="77777777" w:rsidR="005431E1" w:rsidRDefault="00717818">
      <w:r>
        <w:rPr>
          <w:i/>
        </w:rPr>
        <w:t>AUTO_IND_CAL</w:t>
      </w:r>
      <w:r>
        <w:t xml:space="preserve">: </w:t>
      </w:r>
      <w:r>
        <w:rPr>
          <w:b/>
        </w:rPr>
        <w:t>1</w:t>
      </w:r>
    </w:p>
    <w:p w14:paraId="714C9E6D" w14:textId="77777777" w:rsidR="005431E1" w:rsidRDefault="00717818">
      <w:r>
        <w:rPr>
          <w:i/>
        </w:rPr>
        <w:t>AUTO_IND_GAS_CAL</w:t>
      </w:r>
      <w:r>
        <w:t xml:space="preserve">: </w:t>
      </w:r>
      <w:r>
        <w:rPr>
          <w:b/>
        </w:rPr>
        <w:t>1</w:t>
      </w:r>
    </w:p>
    <w:p w14:paraId="2366A7F2" w14:textId="77777777" w:rsidR="005431E1" w:rsidRDefault="00717818">
      <w:r>
        <w:rPr>
          <w:i/>
        </w:rPr>
        <w:t>AUTO_IND_GAS</w:t>
      </w:r>
      <w:r>
        <w:t xml:space="preserve">: </w:t>
      </w:r>
      <w:r>
        <w:rPr>
          <w:b/>
        </w:rPr>
        <w:t>RA</w:t>
      </w:r>
    </w:p>
    <w:p w14:paraId="3445BB91" w14:textId="77777777" w:rsidR="005431E1" w:rsidRDefault="00717818">
      <w:r>
        <w:rPr>
          <w:i/>
        </w:rPr>
        <w:t>AUTO_IND_INJECTION</w:t>
      </w:r>
      <w:r>
        <w:t xml:space="preserve">: </w:t>
      </w:r>
      <w:r>
        <w:rPr>
          <w:b/>
        </w:rPr>
        <w:t>NA</w:t>
      </w:r>
    </w:p>
    <w:p w14:paraId="72397C8B" w14:textId="77777777" w:rsidR="005431E1" w:rsidRDefault="00717818">
      <w:r>
        <w:rPr>
          <w:i/>
        </w:rPr>
        <w:t>CAL_O2</w:t>
      </w:r>
      <w:r>
        <w:t xml:space="preserve">: </w:t>
      </w:r>
      <w:r>
        <w:rPr>
          <w:b/>
        </w:rPr>
        <w:t>21,1.5,2.5</w:t>
      </w:r>
    </w:p>
    <w:p w14:paraId="226BDCA8" w14:textId="77777777" w:rsidR="005431E1" w:rsidRDefault="00717818">
      <w:r>
        <w:rPr>
          <w:i/>
        </w:rPr>
        <w:t>CAL_CO2</w:t>
      </w:r>
      <w:r>
        <w:t xml:space="preserve">: </w:t>
      </w:r>
      <w:r>
        <w:rPr>
          <w:b/>
        </w:rPr>
        <w:t>0,-.1,.1</w:t>
      </w:r>
    </w:p>
    <w:p w14:paraId="1EFCCBC3" w14:textId="77777777" w:rsidR="005431E1" w:rsidRDefault="00717818">
      <w:r>
        <w:rPr>
          <w:i/>
        </w:rPr>
        <w:t>Midpoint</w:t>
      </w:r>
      <w:r>
        <w:t xml:space="preserve">: </w:t>
      </w:r>
      <w:r>
        <w:rPr>
          <w:b/>
        </w:rPr>
        <w:t>0</w:t>
      </w:r>
    </w:p>
    <w:p w14:paraId="6321AA31" w14:textId="77777777" w:rsidR="005431E1" w:rsidRDefault="00717818">
      <w:r>
        <w:rPr>
          <w:i/>
        </w:rPr>
        <w:t>min_TT</w:t>
      </w:r>
      <w:r>
        <w:t xml:space="preserve">: </w:t>
      </w:r>
      <w:r>
        <w:rPr>
          <w:b/>
        </w:rPr>
        <w:t>0.2</w:t>
      </w:r>
    </w:p>
    <w:p w14:paraId="1D8AF60A" w14:textId="77777777" w:rsidR="005431E1" w:rsidRDefault="00717818">
      <w:r>
        <w:rPr>
          <w:i/>
        </w:rPr>
        <w:t>max_TT</w:t>
      </w:r>
      <w:r>
        <w:t xml:space="preserve">: </w:t>
      </w:r>
      <w:r>
        <w:rPr>
          <w:b/>
        </w:rPr>
        <w:t>1</w:t>
      </w:r>
    </w:p>
    <w:p w14:paraId="770DA81C" w14:textId="77777777" w:rsidR="005431E1" w:rsidRDefault="00717818">
      <w:r>
        <w:rPr>
          <w:i/>
        </w:rPr>
        <w:t>max_DVTV</w:t>
      </w:r>
      <w:r>
        <w:t xml:space="preserve">: </w:t>
      </w:r>
      <w:r>
        <w:rPr>
          <w:b/>
        </w:rPr>
        <w:t>0.2</w:t>
      </w:r>
    </w:p>
    <w:p w14:paraId="61F72924" w14:textId="77777777" w:rsidR="005431E1" w:rsidRDefault="00717818">
      <w:r>
        <w:rPr>
          <w:i/>
        </w:rPr>
        <w:t>Startpoint</w:t>
      </w:r>
      <w:r>
        <w:t xml:space="preserve">: </w:t>
      </w:r>
      <w:r>
        <w:rPr>
          <w:b/>
        </w:rPr>
        <w:t>0</w:t>
      </w:r>
    </w:p>
    <w:p w14:paraId="61F2245D" w14:textId="77777777" w:rsidR="005431E1" w:rsidRDefault="00717818">
      <w:r>
        <w:rPr>
          <w:i/>
        </w:rPr>
        <w:t>Endpoint</w:t>
      </w:r>
      <w:r>
        <w:t xml:space="preserve">: </w:t>
      </w:r>
      <w:r>
        <w:rPr>
          <w:b/>
        </w:rPr>
        <w:t>0</w:t>
      </w:r>
    </w:p>
    <w:p w14:paraId="2169FF45" w14:textId="77777777" w:rsidR="005431E1" w:rsidRDefault="00717818">
      <w:r>
        <w:rPr>
          <w:i/>
        </w:rPr>
        <w:t>max_pX</w:t>
      </w:r>
      <w:r>
        <w:t xml:space="preserve">: </w:t>
      </w:r>
      <w:r>
        <w:rPr>
          <w:b/>
        </w:rPr>
        <w:t>1</w:t>
      </w:r>
    </w:p>
    <w:p w14:paraId="7A72BABA" w14:textId="77777777" w:rsidR="005431E1" w:rsidRDefault="00717818">
      <w:r>
        <w:rPr>
          <w:i/>
        </w:rPr>
        <w:t>X</w:t>
      </w:r>
      <w:r>
        <w:t xml:space="preserve">: </w:t>
      </w:r>
      <w:r>
        <w:rPr>
          <w:b/>
        </w:rPr>
        <w:t>500</w:t>
      </w:r>
    </w:p>
    <w:p w14:paraId="1E726869" w14:textId="77777777" w:rsidR="005431E1" w:rsidRDefault="00717818">
      <w:r>
        <w:rPr>
          <w:i/>
        </w:rPr>
        <w:t>max_calibrated_TV</w:t>
      </w:r>
      <w:r>
        <w:t xml:space="preserve">: </w:t>
      </w:r>
      <w:r>
        <w:rPr>
          <w:b/>
        </w:rPr>
        <w:t>off</w:t>
      </w:r>
    </w:p>
    <w:p w14:paraId="261C3AEB" w14:textId="77777777" w:rsidR="005431E1" w:rsidRDefault="00717818">
      <w:r>
        <w:rPr>
          <w:i/>
        </w:rPr>
        <w:t>max_VEVO2</w:t>
      </w:r>
      <w:r>
        <w:t xml:space="preserve">: </w:t>
      </w:r>
      <w:r>
        <w:rPr>
          <w:b/>
        </w:rPr>
        <w:t>off</w:t>
      </w:r>
    </w:p>
    <w:p w14:paraId="240D1ABF" w14:textId="77777777" w:rsidR="005431E1" w:rsidRDefault="00717818">
      <w:r>
        <w:rPr>
          <w:i/>
        </w:rPr>
        <w:t>include_apnea</w:t>
      </w:r>
      <w:r>
        <w:t xml:space="preserve">: </w:t>
      </w:r>
      <w:r>
        <w:rPr>
          <w:b/>
        </w:rPr>
        <w:t>0</w:t>
      </w:r>
    </w:p>
    <w:p w14:paraId="25C7CEE8" w14:textId="77777777" w:rsidR="005431E1" w:rsidRDefault="00717818">
      <w:r>
        <w:rPr>
          <w:i/>
        </w:rPr>
        <w:t>include_sigh</w:t>
      </w:r>
      <w:r>
        <w:t xml:space="preserve">: </w:t>
      </w:r>
      <w:r>
        <w:rPr>
          <w:b/>
        </w:rPr>
        <w:t>0</w:t>
      </w:r>
    </w:p>
    <w:p w14:paraId="7D5952A0" w14:textId="77777777" w:rsidR="005431E1" w:rsidRDefault="00717818">
      <w:r>
        <w:rPr>
          <w:i/>
        </w:rPr>
        <w:t>include_high_chamber_temp</w:t>
      </w:r>
      <w:r>
        <w:t xml:space="preserve">: </w:t>
      </w:r>
      <w:r>
        <w:rPr>
          <w:b/>
        </w:rPr>
        <w:t>0</w:t>
      </w:r>
    </w:p>
    <w:p w14:paraId="66C3B4BD" w14:textId="77777777" w:rsidR="005431E1" w:rsidRDefault="00717818">
      <w:r>
        <w:rPr>
          <w:i/>
        </w:rPr>
        <w:t>vol_mov_avg_drift</w:t>
      </w:r>
      <w:r>
        <w:t xml:space="preserve">: </w:t>
      </w:r>
      <w:r>
        <w:rPr>
          <w:b/>
        </w:rPr>
        <w:t>0.5</w:t>
      </w:r>
    </w:p>
    <w:p w14:paraId="7CF9B729" w14:textId="77777777" w:rsidR="005431E1" w:rsidRDefault="00717818">
      <w:r>
        <w:rPr>
          <w:i/>
        </w:rPr>
        <w:t>min_TV</w:t>
      </w:r>
      <w:r>
        <w:t xml:space="preserve">: </w:t>
      </w:r>
      <w:r>
        <w:rPr>
          <w:b/>
        </w:rPr>
        <w:t>0</w:t>
      </w:r>
    </w:p>
    <w:p w14:paraId="12F48D71" w14:textId="77777777" w:rsidR="005431E1" w:rsidRDefault="00717818">
      <w:r>
        <w:rPr>
          <w:i/>
        </w:rPr>
        <w:t>min_CO2</w:t>
      </w:r>
      <w:r>
        <w:t xml:space="preserve">: </w:t>
      </w:r>
      <w:r>
        <w:rPr>
          <w:b/>
        </w:rPr>
        <w:t>-1</w:t>
      </w:r>
    </w:p>
    <w:p w14:paraId="4AE2F11B" w14:textId="77777777" w:rsidR="005431E1" w:rsidRDefault="00717818">
      <w:r>
        <w:rPr>
          <w:i/>
        </w:rPr>
        <w:lastRenderedPageBreak/>
        <w:t>max_CO2</w:t>
      </w:r>
      <w:r>
        <w:t xml:space="preserve">: </w:t>
      </w:r>
      <w:r>
        <w:rPr>
          <w:b/>
        </w:rPr>
        <w:t>3</w:t>
      </w:r>
    </w:p>
    <w:p w14:paraId="7F487677" w14:textId="77777777" w:rsidR="005431E1" w:rsidRDefault="00717818">
      <w:r>
        <w:rPr>
          <w:i/>
        </w:rPr>
        <w:t>min_O2</w:t>
      </w:r>
      <w:r>
        <w:t xml:space="preserve">: </w:t>
      </w:r>
      <w:r>
        <w:rPr>
          <w:b/>
        </w:rPr>
        <w:t>19</w:t>
      </w:r>
    </w:p>
    <w:p w14:paraId="19F5B562" w14:textId="77777777" w:rsidR="005431E1" w:rsidRDefault="00717818">
      <w:r>
        <w:rPr>
          <w:i/>
        </w:rPr>
        <w:t>max_O2</w:t>
      </w:r>
      <w:r>
        <w:t xml:space="preserve">: </w:t>
      </w:r>
      <w:r>
        <w:rPr>
          <w:b/>
        </w:rPr>
        <w:t>22</w:t>
      </w:r>
    </w:p>
    <w:p w14:paraId="023C37B6" w14:textId="77777777" w:rsidR="005431E1" w:rsidRDefault="00717818">
      <w:r>
        <w:rPr>
          <w:i/>
        </w:rPr>
        <w:t>min_bout</w:t>
      </w:r>
      <w:r>
        <w:t xml:space="preserve">: </w:t>
      </w:r>
      <w:r>
        <w:rPr>
          <w:b/>
        </w:rPr>
        <w:t>10</w:t>
      </w:r>
    </w:p>
    <w:p w14:paraId="5B32030E" w14:textId="77777777" w:rsidR="005431E1" w:rsidRDefault="00717818">
      <w:r>
        <w:rPr>
          <w:i/>
        </w:rPr>
        <w:t>within_start</w:t>
      </w:r>
      <w:r>
        <w:t xml:space="preserve">: </w:t>
      </w:r>
      <w:r>
        <w:rPr>
          <w:b/>
        </w:rPr>
        <w:t>300</w:t>
      </w:r>
    </w:p>
    <w:p w14:paraId="28AC03EF" w14:textId="77777777" w:rsidR="005431E1" w:rsidRDefault="00717818">
      <w:r>
        <w:rPr>
          <w:i/>
        </w:rPr>
        <w:t>within_end</w:t>
      </w:r>
      <w:r>
        <w:t xml:space="preserve">: </w:t>
      </w:r>
      <w:r>
        <w:rPr>
          <w:b/>
        </w:rPr>
        <w:t>43200</w:t>
      </w:r>
    </w:p>
    <w:p w14:paraId="6A1FBC1E" w14:textId="77777777" w:rsidR="005431E1" w:rsidRDefault="00717818">
      <w:r>
        <w:rPr>
          <w:i/>
        </w:rPr>
        <w:t>after_start</w:t>
      </w:r>
      <w:r>
        <w:t xml:space="preserve">: </w:t>
      </w:r>
      <w:r>
        <w:rPr>
          <w:b/>
        </w:rPr>
        <w:t>0</w:t>
      </w:r>
    </w:p>
    <w:p w14:paraId="5E80B200" w14:textId="77777777" w:rsidR="005431E1" w:rsidRDefault="00717818">
      <w:r>
        <w:rPr>
          <w:i/>
        </w:rPr>
        <w:t>before_end</w:t>
      </w:r>
      <w:r>
        <w:t xml:space="preserve">: </w:t>
      </w:r>
      <w:r>
        <w:rPr>
          <w:b/>
        </w:rPr>
        <w:t>0</w:t>
      </w:r>
    </w:p>
    <w:p w14:paraId="0A398172" w14:textId="77777777" w:rsidR="005431E1" w:rsidRDefault="00717818">
      <w:r>
        <w:rPr>
          <w:i/>
        </w:rPr>
        <w:t>min_VO2</w:t>
      </w:r>
      <w:r>
        <w:t xml:space="preserve">: </w:t>
      </w:r>
      <w:r>
        <w:rPr>
          <w:b/>
        </w:rPr>
        <w:t>off</w:t>
      </w:r>
    </w:p>
    <w:p w14:paraId="5B27A4EA" w14:textId="77777777" w:rsidR="005431E1" w:rsidRDefault="00717818">
      <w:r>
        <w:rPr>
          <w:i/>
        </w:rPr>
        <w:t>min_VCO2</w:t>
      </w:r>
      <w:r>
        <w:t xml:space="preserve">: </w:t>
      </w:r>
      <w:r>
        <w:rPr>
          <w:b/>
        </w:rPr>
        <w:t>off</w:t>
      </w:r>
    </w:p>
    <w:p w14:paraId="1AEE8F2F" w14:textId="77777777" w:rsidR="005431E1" w:rsidRDefault="00717818">
      <w:pPr>
        <w:pStyle w:val="Heading2"/>
      </w:pPr>
      <w:r>
        <w:t>Cal 20 5% CO2</w:t>
      </w:r>
    </w:p>
    <w:p w14:paraId="4CF7C04F" w14:textId="77777777" w:rsidR="005431E1" w:rsidRDefault="00717818">
      <w:r>
        <w:rPr>
          <w:i/>
        </w:rPr>
        <w:t>Alias</w:t>
      </w:r>
      <w:r>
        <w:t xml:space="preserve">: </w:t>
      </w:r>
      <w:r>
        <w:rPr>
          <w:b/>
        </w:rPr>
        <w:t>Cal 20 5% CO2</w:t>
      </w:r>
    </w:p>
    <w:p w14:paraId="5799866B" w14:textId="77777777" w:rsidR="005431E1" w:rsidRDefault="00717818">
      <w:r>
        <w:rPr>
          <w:i/>
        </w:rPr>
        <w:t>Cal Seg</w:t>
      </w:r>
      <w:r>
        <w:t xml:space="preserve">: </w:t>
      </w:r>
      <w:r>
        <w:rPr>
          <w:b/>
        </w:rPr>
        <w:t>Cal 20 5% CO2</w:t>
      </w:r>
    </w:p>
    <w:p w14:paraId="37C68A0B" w14:textId="77777777" w:rsidR="005431E1" w:rsidRDefault="00717818">
      <w:r>
        <w:rPr>
          <w:i/>
        </w:rPr>
        <w:t>AUTO_IND_INCLUDE</w:t>
      </w:r>
      <w:r>
        <w:t xml:space="preserve">: </w:t>
      </w:r>
      <w:r>
        <w:rPr>
          <w:b/>
        </w:rPr>
        <w:t>0</w:t>
      </w:r>
    </w:p>
    <w:p w14:paraId="56AA934C" w14:textId="77777777" w:rsidR="005431E1" w:rsidRDefault="00717818">
      <w:r>
        <w:rPr>
          <w:i/>
        </w:rPr>
        <w:t>AUTO_IND_CAL</w:t>
      </w:r>
      <w:r>
        <w:t xml:space="preserve">: </w:t>
      </w:r>
      <w:r>
        <w:rPr>
          <w:b/>
        </w:rPr>
        <w:t>1</w:t>
      </w:r>
    </w:p>
    <w:p w14:paraId="68E1B980" w14:textId="77777777" w:rsidR="005431E1" w:rsidRDefault="00717818">
      <w:r>
        <w:rPr>
          <w:i/>
        </w:rPr>
        <w:t>AUTO_IND_GAS_CAL</w:t>
      </w:r>
      <w:r>
        <w:t xml:space="preserve">: </w:t>
      </w:r>
      <w:r>
        <w:rPr>
          <w:b/>
        </w:rPr>
        <w:t>1</w:t>
      </w:r>
    </w:p>
    <w:p w14:paraId="36965D1C" w14:textId="77777777" w:rsidR="005431E1" w:rsidRDefault="00717818">
      <w:r>
        <w:rPr>
          <w:i/>
        </w:rPr>
        <w:t>AUTO_IND_GAS</w:t>
      </w:r>
      <w:r>
        <w:t xml:space="preserve">: </w:t>
      </w:r>
      <w:r>
        <w:rPr>
          <w:b/>
        </w:rPr>
        <w:t>5%CO2</w:t>
      </w:r>
    </w:p>
    <w:p w14:paraId="417ECD72" w14:textId="77777777" w:rsidR="005431E1" w:rsidRDefault="00717818">
      <w:r>
        <w:rPr>
          <w:i/>
        </w:rPr>
        <w:t>AUTO_IND_INJECTION</w:t>
      </w:r>
      <w:r>
        <w:t xml:space="preserve">: </w:t>
      </w:r>
      <w:r>
        <w:rPr>
          <w:b/>
        </w:rPr>
        <w:t>NA</w:t>
      </w:r>
    </w:p>
    <w:p w14:paraId="389C52D3" w14:textId="77777777" w:rsidR="005431E1" w:rsidRDefault="00717818">
      <w:r>
        <w:rPr>
          <w:i/>
        </w:rPr>
        <w:t>CAL_O2</w:t>
      </w:r>
      <w:r>
        <w:t xml:space="preserve">: </w:t>
      </w:r>
      <w:r>
        <w:rPr>
          <w:b/>
        </w:rPr>
        <w:t>NA</w:t>
      </w:r>
    </w:p>
    <w:p w14:paraId="60223C45" w14:textId="77777777" w:rsidR="005431E1" w:rsidRDefault="00717818">
      <w:r>
        <w:rPr>
          <w:i/>
        </w:rPr>
        <w:t>CAL_CO2</w:t>
      </w:r>
      <w:r>
        <w:t xml:space="preserve">: </w:t>
      </w:r>
      <w:r>
        <w:rPr>
          <w:b/>
        </w:rPr>
        <w:t>5,2,3</w:t>
      </w:r>
    </w:p>
    <w:p w14:paraId="1C6F182F" w14:textId="77777777" w:rsidR="005431E1" w:rsidRDefault="00717818">
      <w:r>
        <w:rPr>
          <w:i/>
        </w:rPr>
        <w:t>Midpoint</w:t>
      </w:r>
      <w:r>
        <w:t xml:space="preserve">: </w:t>
      </w:r>
      <w:r>
        <w:rPr>
          <w:b/>
        </w:rPr>
        <w:t>0</w:t>
      </w:r>
    </w:p>
    <w:p w14:paraId="6CFF72E0" w14:textId="77777777" w:rsidR="005431E1" w:rsidRDefault="00717818">
      <w:r>
        <w:rPr>
          <w:i/>
        </w:rPr>
        <w:t>min_TT</w:t>
      </w:r>
      <w:r>
        <w:t xml:space="preserve">: </w:t>
      </w:r>
      <w:r>
        <w:rPr>
          <w:b/>
        </w:rPr>
        <w:t>0.2</w:t>
      </w:r>
    </w:p>
    <w:p w14:paraId="1EE6F73C" w14:textId="77777777" w:rsidR="005431E1" w:rsidRDefault="00717818">
      <w:r>
        <w:rPr>
          <w:i/>
        </w:rPr>
        <w:t>max_TT</w:t>
      </w:r>
      <w:r>
        <w:t xml:space="preserve">: </w:t>
      </w:r>
      <w:r>
        <w:rPr>
          <w:b/>
        </w:rPr>
        <w:t>1</w:t>
      </w:r>
    </w:p>
    <w:p w14:paraId="1DA77604" w14:textId="77777777" w:rsidR="005431E1" w:rsidRDefault="00717818">
      <w:r>
        <w:rPr>
          <w:i/>
        </w:rPr>
        <w:t>max_DVTV</w:t>
      </w:r>
      <w:r>
        <w:t xml:space="preserve">: </w:t>
      </w:r>
      <w:r>
        <w:rPr>
          <w:b/>
        </w:rPr>
        <w:t>0.2</w:t>
      </w:r>
    </w:p>
    <w:p w14:paraId="3C673A4A" w14:textId="77777777" w:rsidR="005431E1" w:rsidRDefault="00717818">
      <w:r>
        <w:rPr>
          <w:i/>
        </w:rPr>
        <w:t>Startpoint</w:t>
      </w:r>
      <w:r>
        <w:t xml:space="preserve">: </w:t>
      </w:r>
      <w:r>
        <w:rPr>
          <w:b/>
        </w:rPr>
        <w:t>0</w:t>
      </w:r>
    </w:p>
    <w:p w14:paraId="5F34039F" w14:textId="77777777" w:rsidR="005431E1" w:rsidRDefault="00717818">
      <w:r>
        <w:rPr>
          <w:i/>
        </w:rPr>
        <w:t>Endpoint</w:t>
      </w:r>
      <w:r>
        <w:t xml:space="preserve">: </w:t>
      </w:r>
      <w:r>
        <w:rPr>
          <w:b/>
        </w:rPr>
        <w:t>0</w:t>
      </w:r>
    </w:p>
    <w:p w14:paraId="697BC353" w14:textId="77777777" w:rsidR="005431E1" w:rsidRDefault="00717818">
      <w:r>
        <w:rPr>
          <w:i/>
        </w:rPr>
        <w:lastRenderedPageBreak/>
        <w:t>max_pX</w:t>
      </w:r>
      <w:r>
        <w:t xml:space="preserve">: </w:t>
      </w:r>
      <w:r>
        <w:rPr>
          <w:b/>
        </w:rPr>
        <w:t>1</w:t>
      </w:r>
    </w:p>
    <w:p w14:paraId="4C013BD1" w14:textId="77777777" w:rsidR="005431E1" w:rsidRDefault="00717818">
      <w:r>
        <w:rPr>
          <w:i/>
        </w:rPr>
        <w:t>X</w:t>
      </w:r>
      <w:r>
        <w:t xml:space="preserve">: </w:t>
      </w:r>
      <w:r>
        <w:rPr>
          <w:b/>
        </w:rPr>
        <w:t>500</w:t>
      </w:r>
    </w:p>
    <w:p w14:paraId="666093A5" w14:textId="77777777" w:rsidR="005431E1" w:rsidRDefault="00717818">
      <w:r>
        <w:rPr>
          <w:i/>
        </w:rPr>
        <w:t>max_calibrated_TV</w:t>
      </w:r>
      <w:r>
        <w:t xml:space="preserve">: </w:t>
      </w:r>
      <w:r>
        <w:rPr>
          <w:b/>
        </w:rPr>
        <w:t>off</w:t>
      </w:r>
    </w:p>
    <w:p w14:paraId="220D0F2A" w14:textId="77777777" w:rsidR="005431E1" w:rsidRDefault="00717818">
      <w:r>
        <w:rPr>
          <w:i/>
        </w:rPr>
        <w:t>max_VEVO2</w:t>
      </w:r>
      <w:r>
        <w:t xml:space="preserve">: </w:t>
      </w:r>
      <w:r>
        <w:rPr>
          <w:b/>
        </w:rPr>
        <w:t>off</w:t>
      </w:r>
    </w:p>
    <w:p w14:paraId="6A0B7926" w14:textId="77777777" w:rsidR="005431E1" w:rsidRDefault="00717818">
      <w:r>
        <w:rPr>
          <w:i/>
        </w:rPr>
        <w:t>include_apnea</w:t>
      </w:r>
      <w:r>
        <w:t xml:space="preserve">: </w:t>
      </w:r>
      <w:r>
        <w:rPr>
          <w:b/>
        </w:rPr>
        <w:t>0</w:t>
      </w:r>
    </w:p>
    <w:p w14:paraId="55339E2A" w14:textId="77777777" w:rsidR="005431E1" w:rsidRDefault="00717818">
      <w:r>
        <w:rPr>
          <w:i/>
        </w:rPr>
        <w:t>include_sigh</w:t>
      </w:r>
      <w:r>
        <w:t xml:space="preserve">: </w:t>
      </w:r>
      <w:r>
        <w:rPr>
          <w:b/>
        </w:rPr>
        <w:t>0</w:t>
      </w:r>
    </w:p>
    <w:p w14:paraId="384798A9" w14:textId="77777777" w:rsidR="005431E1" w:rsidRDefault="00717818">
      <w:r>
        <w:rPr>
          <w:i/>
        </w:rPr>
        <w:t>include_high_chamber_temp</w:t>
      </w:r>
      <w:r>
        <w:t xml:space="preserve">: </w:t>
      </w:r>
      <w:r>
        <w:rPr>
          <w:b/>
        </w:rPr>
        <w:t>0</w:t>
      </w:r>
    </w:p>
    <w:p w14:paraId="2DB85859" w14:textId="77777777" w:rsidR="005431E1" w:rsidRDefault="00717818">
      <w:r>
        <w:rPr>
          <w:i/>
        </w:rPr>
        <w:t>vol_mov_avg_drift</w:t>
      </w:r>
      <w:r>
        <w:t xml:space="preserve">: </w:t>
      </w:r>
      <w:r>
        <w:rPr>
          <w:b/>
        </w:rPr>
        <w:t>0.5</w:t>
      </w:r>
    </w:p>
    <w:p w14:paraId="142216B7" w14:textId="77777777" w:rsidR="005431E1" w:rsidRDefault="00717818">
      <w:r>
        <w:rPr>
          <w:i/>
        </w:rPr>
        <w:t>min_TV</w:t>
      </w:r>
      <w:r>
        <w:t xml:space="preserve">: </w:t>
      </w:r>
      <w:r>
        <w:rPr>
          <w:b/>
        </w:rPr>
        <w:t>0</w:t>
      </w:r>
    </w:p>
    <w:p w14:paraId="7ACE2FC9" w14:textId="77777777" w:rsidR="005431E1" w:rsidRDefault="00717818">
      <w:r>
        <w:rPr>
          <w:i/>
        </w:rPr>
        <w:t>min_CO2</w:t>
      </w:r>
      <w:r>
        <w:t xml:space="preserve">: </w:t>
      </w:r>
      <w:r>
        <w:rPr>
          <w:b/>
        </w:rPr>
        <w:t>4</w:t>
      </w:r>
    </w:p>
    <w:p w14:paraId="530C32E5" w14:textId="77777777" w:rsidR="005431E1" w:rsidRDefault="00717818">
      <w:r>
        <w:rPr>
          <w:i/>
        </w:rPr>
        <w:t>max_CO2</w:t>
      </w:r>
      <w:r>
        <w:t xml:space="preserve">: </w:t>
      </w:r>
      <w:r>
        <w:rPr>
          <w:b/>
        </w:rPr>
        <w:t>6</w:t>
      </w:r>
    </w:p>
    <w:p w14:paraId="16096538" w14:textId="77777777" w:rsidR="005431E1" w:rsidRDefault="00717818">
      <w:r>
        <w:rPr>
          <w:i/>
        </w:rPr>
        <w:t>min_O2</w:t>
      </w:r>
      <w:r>
        <w:t xml:space="preserve">: </w:t>
      </w:r>
      <w:r>
        <w:rPr>
          <w:b/>
        </w:rPr>
        <w:t>19</w:t>
      </w:r>
    </w:p>
    <w:p w14:paraId="017CC9A6" w14:textId="77777777" w:rsidR="005431E1" w:rsidRDefault="00717818">
      <w:r>
        <w:rPr>
          <w:i/>
        </w:rPr>
        <w:t>max_O2</w:t>
      </w:r>
      <w:r>
        <w:t xml:space="preserve">: </w:t>
      </w:r>
      <w:r>
        <w:rPr>
          <w:b/>
        </w:rPr>
        <w:t>22</w:t>
      </w:r>
    </w:p>
    <w:p w14:paraId="2B50908A" w14:textId="77777777" w:rsidR="005431E1" w:rsidRDefault="00717818">
      <w:r>
        <w:rPr>
          <w:i/>
        </w:rPr>
        <w:t>min_bout</w:t>
      </w:r>
      <w:r>
        <w:t xml:space="preserve">: </w:t>
      </w:r>
      <w:r>
        <w:rPr>
          <w:b/>
        </w:rPr>
        <w:t>10</w:t>
      </w:r>
    </w:p>
    <w:p w14:paraId="4CC5D08E" w14:textId="77777777" w:rsidR="005431E1" w:rsidRDefault="00717818">
      <w:r>
        <w:rPr>
          <w:i/>
        </w:rPr>
        <w:t>within_start</w:t>
      </w:r>
      <w:r>
        <w:t xml:space="preserve">: </w:t>
      </w:r>
      <w:r>
        <w:rPr>
          <w:b/>
        </w:rPr>
        <w:t>300</w:t>
      </w:r>
    </w:p>
    <w:p w14:paraId="5BDEB56F" w14:textId="77777777" w:rsidR="005431E1" w:rsidRDefault="00717818">
      <w:r>
        <w:rPr>
          <w:i/>
        </w:rPr>
        <w:t>within_end</w:t>
      </w:r>
      <w:r>
        <w:t xml:space="preserve">: </w:t>
      </w:r>
      <w:r>
        <w:rPr>
          <w:b/>
        </w:rPr>
        <w:t>43200</w:t>
      </w:r>
    </w:p>
    <w:p w14:paraId="09E33D64" w14:textId="77777777" w:rsidR="005431E1" w:rsidRDefault="00717818">
      <w:r>
        <w:rPr>
          <w:i/>
        </w:rPr>
        <w:t>after_start</w:t>
      </w:r>
      <w:r>
        <w:t xml:space="preserve">: </w:t>
      </w:r>
      <w:r>
        <w:rPr>
          <w:b/>
        </w:rPr>
        <w:t>0</w:t>
      </w:r>
    </w:p>
    <w:p w14:paraId="6DB6E58A" w14:textId="77777777" w:rsidR="005431E1" w:rsidRDefault="00717818">
      <w:r>
        <w:rPr>
          <w:i/>
        </w:rPr>
        <w:t>before_end</w:t>
      </w:r>
      <w:r>
        <w:t xml:space="preserve">: </w:t>
      </w:r>
      <w:r>
        <w:rPr>
          <w:b/>
        </w:rPr>
        <w:t>0</w:t>
      </w:r>
    </w:p>
    <w:p w14:paraId="1C90D286" w14:textId="77777777" w:rsidR="005431E1" w:rsidRDefault="00717818">
      <w:r>
        <w:rPr>
          <w:i/>
        </w:rPr>
        <w:t>min_VO2</w:t>
      </w:r>
      <w:r>
        <w:t xml:space="preserve">: </w:t>
      </w:r>
      <w:r>
        <w:rPr>
          <w:b/>
        </w:rPr>
        <w:t>off</w:t>
      </w:r>
    </w:p>
    <w:p w14:paraId="7AE92E07" w14:textId="77777777" w:rsidR="005431E1" w:rsidRDefault="00717818">
      <w:r>
        <w:rPr>
          <w:i/>
        </w:rPr>
        <w:t>min_VCO2</w:t>
      </w:r>
      <w:r>
        <w:t xml:space="preserve">: </w:t>
      </w:r>
      <w:r>
        <w:rPr>
          <w:b/>
        </w:rPr>
        <w:t>off</w:t>
      </w:r>
    </w:p>
    <w:p w14:paraId="5E97AA18" w14:textId="77777777" w:rsidR="005431E1" w:rsidRDefault="00717818">
      <w:pPr>
        <w:pStyle w:val="Heading2"/>
      </w:pPr>
      <w:r>
        <w:t>Cal 20 10% O2</w:t>
      </w:r>
    </w:p>
    <w:p w14:paraId="7B6535C1" w14:textId="77777777" w:rsidR="005431E1" w:rsidRDefault="00717818">
      <w:r>
        <w:rPr>
          <w:i/>
        </w:rPr>
        <w:t>Alias</w:t>
      </w:r>
      <w:r>
        <w:t xml:space="preserve">: </w:t>
      </w:r>
      <w:r>
        <w:rPr>
          <w:b/>
        </w:rPr>
        <w:t>Cal 20 10% O2</w:t>
      </w:r>
    </w:p>
    <w:p w14:paraId="74CC218D" w14:textId="77777777" w:rsidR="005431E1" w:rsidRDefault="00717818">
      <w:r>
        <w:rPr>
          <w:i/>
        </w:rPr>
        <w:t>Cal Seg</w:t>
      </w:r>
      <w:r>
        <w:t xml:space="preserve">: </w:t>
      </w:r>
      <w:r>
        <w:rPr>
          <w:b/>
        </w:rPr>
        <w:t>Cal 20 10% O2</w:t>
      </w:r>
    </w:p>
    <w:p w14:paraId="5630028D" w14:textId="77777777" w:rsidR="005431E1" w:rsidRDefault="00717818">
      <w:r>
        <w:rPr>
          <w:i/>
        </w:rPr>
        <w:t>AUTO_IND_INCLUDE</w:t>
      </w:r>
      <w:r>
        <w:t xml:space="preserve">: </w:t>
      </w:r>
      <w:r>
        <w:rPr>
          <w:b/>
        </w:rPr>
        <w:t>0</w:t>
      </w:r>
    </w:p>
    <w:p w14:paraId="0ADEBD75" w14:textId="77777777" w:rsidR="005431E1" w:rsidRDefault="00717818">
      <w:r>
        <w:rPr>
          <w:i/>
        </w:rPr>
        <w:t>AUTO_IND_CAL</w:t>
      </w:r>
      <w:r>
        <w:t xml:space="preserve">: </w:t>
      </w:r>
      <w:r>
        <w:rPr>
          <w:b/>
        </w:rPr>
        <w:t>1</w:t>
      </w:r>
    </w:p>
    <w:p w14:paraId="1E16EA01" w14:textId="77777777" w:rsidR="005431E1" w:rsidRDefault="00717818">
      <w:r>
        <w:rPr>
          <w:i/>
        </w:rPr>
        <w:t>AUTO_IND_GAS_CAL</w:t>
      </w:r>
      <w:r>
        <w:t xml:space="preserve">: </w:t>
      </w:r>
      <w:r>
        <w:rPr>
          <w:b/>
        </w:rPr>
        <w:t>1</w:t>
      </w:r>
    </w:p>
    <w:p w14:paraId="701BDA30" w14:textId="77777777" w:rsidR="005431E1" w:rsidRDefault="00717818">
      <w:r>
        <w:rPr>
          <w:i/>
        </w:rPr>
        <w:lastRenderedPageBreak/>
        <w:t>AUTO_IND_GAS</w:t>
      </w:r>
      <w:r>
        <w:t xml:space="preserve">: </w:t>
      </w:r>
      <w:r>
        <w:rPr>
          <w:b/>
        </w:rPr>
        <w:t>10%O2</w:t>
      </w:r>
    </w:p>
    <w:p w14:paraId="778E5B9F" w14:textId="77777777" w:rsidR="005431E1" w:rsidRDefault="00717818">
      <w:r>
        <w:rPr>
          <w:i/>
        </w:rPr>
        <w:t>AUTO_IND_INJECTION</w:t>
      </w:r>
      <w:r>
        <w:t xml:space="preserve">: </w:t>
      </w:r>
      <w:r>
        <w:rPr>
          <w:b/>
        </w:rPr>
        <w:t>NA</w:t>
      </w:r>
    </w:p>
    <w:p w14:paraId="2B5DCA17" w14:textId="77777777" w:rsidR="005431E1" w:rsidRDefault="00717818">
      <w:r>
        <w:rPr>
          <w:i/>
        </w:rPr>
        <w:t>CAL_O2</w:t>
      </w:r>
      <w:r>
        <w:t xml:space="preserve">: </w:t>
      </w:r>
      <w:r>
        <w:rPr>
          <w:b/>
        </w:rPr>
        <w:t>10,0.5,1.5</w:t>
      </w:r>
    </w:p>
    <w:p w14:paraId="481E9A6A" w14:textId="77777777" w:rsidR="005431E1" w:rsidRDefault="00717818">
      <w:r>
        <w:rPr>
          <w:i/>
        </w:rPr>
        <w:t>CAL_CO2</w:t>
      </w:r>
      <w:r>
        <w:t xml:space="preserve">: </w:t>
      </w:r>
      <w:r>
        <w:rPr>
          <w:b/>
        </w:rPr>
        <w:t>NA</w:t>
      </w:r>
    </w:p>
    <w:p w14:paraId="5916A7FA" w14:textId="77777777" w:rsidR="005431E1" w:rsidRDefault="00717818">
      <w:r>
        <w:rPr>
          <w:i/>
        </w:rPr>
        <w:t>Midpoint</w:t>
      </w:r>
      <w:r>
        <w:t xml:space="preserve">: </w:t>
      </w:r>
      <w:r>
        <w:rPr>
          <w:b/>
        </w:rPr>
        <w:t>0</w:t>
      </w:r>
    </w:p>
    <w:p w14:paraId="553708FF" w14:textId="77777777" w:rsidR="005431E1" w:rsidRDefault="00717818">
      <w:r>
        <w:rPr>
          <w:i/>
        </w:rPr>
        <w:t>min_TT</w:t>
      </w:r>
      <w:r>
        <w:t xml:space="preserve">: </w:t>
      </w:r>
      <w:r>
        <w:rPr>
          <w:b/>
        </w:rPr>
        <w:t>0.2</w:t>
      </w:r>
    </w:p>
    <w:p w14:paraId="3B60FD0C" w14:textId="77777777" w:rsidR="005431E1" w:rsidRDefault="00717818">
      <w:r>
        <w:rPr>
          <w:i/>
        </w:rPr>
        <w:t>max_TT</w:t>
      </w:r>
      <w:r>
        <w:t xml:space="preserve">: </w:t>
      </w:r>
      <w:r>
        <w:rPr>
          <w:b/>
        </w:rPr>
        <w:t>1</w:t>
      </w:r>
    </w:p>
    <w:p w14:paraId="12D88A1B" w14:textId="77777777" w:rsidR="005431E1" w:rsidRDefault="00717818">
      <w:r>
        <w:rPr>
          <w:i/>
        </w:rPr>
        <w:t>max_DVTV</w:t>
      </w:r>
      <w:r>
        <w:t xml:space="preserve">: </w:t>
      </w:r>
      <w:r>
        <w:rPr>
          <w:b/>
        </w:rPr>
        <w:t>0.2</w:t>
      </w:r>
    </w:p>
    <w:p w14:paraId="1836F1FF" w14:textId="77777777" w:rsidR="005431E1" w:rsidRDefault="00717818">
      <w:r>
        <w:rPr>
          <w:i/>
        </w:rPr>
        <w:t>Startpoint</w:t>
      </w:r>
      <w:r>
        <w:t xml:space="preserve">: </w:t>
      </w:r>
      <w:r>
        <w:rPr>
          <w:b/>
        </w:rPr>
        <w:t>0</w:t>
      </w:r>
    </w:p>
    <w:p w14:paraId="0EEE825B" w14:textId="77777777" w:rsidR="005431E1" w:rsidRDefault="00717818">
      <w:r>
        <w:rPr>
          <w:i/>
        </w:rPr>
        <w:t>Endpoint</w:t>
      </w:r>
      <w:r>
        <w:t xml:space="preserve">: </w:t>
      </w:r>
      <w:r>
        <w:rPr>
          <w:b/>
        </w:rPr>
        <w:t>0</w:t>
      </w:r>
    </w:p>
    <w:p w14:paraId="6F0B91CE" w14:textId="77777777" w:rsidR="005431E1" w:rsidRDefault="00717818">
      <w:r>
        <w:rPr>
          <w:i/>
        </w:rPr>
        <w:t>max_pX</w:t>
      </w:r>
      <w:r>
        <w:t xml:space="preserve">: </w:t>
      </w:r>
      <w:r>
        <w:rPr>
          <w:b/>
        </w:rPr>
        <w:t>1</w:t>
      </w:r>
    </w:p>
    <w:p w14:paraId="29E5873F" w14:textId="77777777" w:rsidR="005431E1" w:rsidRDefault="00717818">
      <w:r>
        <w:rPr>
          <w:i/>
        </w:rPr>
        <w:t>X</w:t>
      </w:r>
      <w:r>
        <w:t xml:space="preserve">: </w:t>
      </w:r>
      <w:r>
        <w:rPr>
          <w:b/>
        </w:rPr>
        <w:t>500</w:t>
      </w:r>
    </w:p>
    <w:p w14:paraId="658235A8" w14:textId="77777777" w:rsidR="005431E1" w:rsidRDefault="00717818">
      <w:r>
        <w:rPr>
          <w:i/>
        </w:rPr>
        <w:t>max_calibrated_TV</w:t>
      </w:r>
      <w:r>
        <w:t xml:space="preserve">: </w:t>
      </w:r>
      <w:r>
        <w:rPr>
          <w:b/>
        </w:rPr>
        <w:t>off</w:t>
      </w:r>
    </w:p>
    <w:p w14:paraId="4F514998" w14:textId="77777777" w:rsidR="005431E1" w:rsidRDefault="00717818">
      <w:r>
        <w:rPr>
          <w:i/>
        </w:rPr>
        <w:t>max_VEVO2</w:t>
      </w:r>
      <w:r>
        <w:t xml:space="preserve">: </w:t>
      </w:r>
      <w:r>
        <w:rPr>
          <w:b/>
        </w:rPr>
        <w:t>off</w:t>
      </w:r>
    </w:p>
    <w:p w14:paraId="7C8124B5" w14:textId="77777777" w:rsidR="005431E1" w:rsidRDefault="00717818">
      <w:r>
        <w:rPr>
          <w:i/>
        </w:rPr>
        <w:t>include_apnea</w:t>
      </w:r>
      <w:r>
        <w:t xml:space="preserve">: </w:t>
      </w:r>
      <w:r>
        <w:rPr>
          <w:b/>
        </w:rPr>
        <w:t>0</w:t>
      </w:r>
    </w:p>
    <w:p w14:paraId="016A2174" w14:textId="77777777" w:rsidR="005431E1" w:rsidRDefault="00717818">
      <w:r>
        <w:rPr>
          <w:i/>
        </w:rPr>
        <w:t>include_sigh</w:t>
      </w:r>
      <w:r>
        <w:t xml:space="preserve">: </w:t>
      </w:r>
      <w:r>
        <w:rPr>
          <w:b/>
        </w:rPr>
        <w:t>0</w:t>
      </w:r>
    </w:p>
    <w:p w14:paraId="5F920F9E" w14:textId="77777777" w:rsidR="005431E1" w:rsidRDefault="00717818">
      <w:r>
        <w:rPr>
          <w:i/>
        </w:rPr>
        <w:t>include_high_chamber_temp</w:t>
      </w:r>
      <w:r>
        <w:t xml:space="preserve">: </w:t>
      </w:r>
      <w:r>
        <w:rPr>
          <w:b/>
        </w:rPr>
        <w:t>0</w:t>
      </w:r>
    </w:p>
    <w:p w14:paraId="016E0E40" w14:textId="77777777" w:rsidR="005431E1" w:rsidRDefault="00717818">
      <w:r>
        <w:rPr>
          <w:i/>
        </w:rPr>
        <w:t>vol_mov_avg_drift</w:t>
      </w:r>
      <w:r>
        <w:t xml:space="preserve">: </w:t>
      </w:r>
      <w:r>
        <w:rPr>
          <w:b/>
        </w:rPr>
        <w:t>0.5</w:t>
      </w:r>
    </w:p>
    <w:p w14:paraId="762550C3" w14:textId="77777777" w:rsidR="005431E1" w:rsidRDefault="00717818">
      <w:r>
        <w:rPr>
          <w:i/>
        </w:rPr>
        <w:t>min_TV</w:t>
      </w:r>
      <w:r>
        <w:t xml:space="preserve">: </w:t>
      </w:r>
      <w:r>
        <w:rPr>
          <w:b/>
        </w:rPr>
        <w:t>0</w:t>
      </w:r>
    </w:p>
    <w:p w14:paraId="10984CCB" w14:textId="77777777" w:rsidR="005431E1" w:rsidRDefault="00717818">
      <w:r>
        <w:rPr>
          <w:i/>
        </w:rPr>
        <w:t>min_CO2</w:t>
      </w:r>
      <w:r>
        <w:t xml:space="preserve">: </w:t>
      </w:r>
      <w:r>
        <w:rPr>
          <w:b/>
        </w:rPr>
        <w:t>-1</w:t>
      </w:r>
    </w:p>
    <w:p w14:paraId="3DC6C1D1" w14:textId="77777777" w:rsidR="005431E1" w:rsidRDefault="00717818">
      <w:r>
        <w:rPr>
          <w:i/>
        </w:rPr>
        <w:t>max_CO2</w:t>
      </w:r>
      <w:r>
        <w:t xml:space="preserve">: </w:t>
      </w:r>
      <w:r>
        <w:rPr>
          <w:b/>
        </w:rPr>
        <w:t>3</w:t>
      </w:r>
    </w:p>
    <w:p w14:paraId="0D064000" w14:textId="77777777" w:rsidR="005431E1" w:rsidRDefault="00717818">
      <w:r>
        <w:rPr>
          <w:i/>
        </w:rPr>
        <w:t>min_O2</w:t>
      </w:r>
      <w:r>
        <w:t xml:space="preserve">: </w:t>
      </w:r>
      <w:r>
        <w:rPr>
          <w:b/>
        </w:rPr>
        <w:t>9</w:t>
      </w:r>
    </w:p>
    <w:p w14:paraId="43D20802" w14:textId="77777777" w:rsidR="005431E1" w:rsidRDefault="00717818">
      <w:r>
        <w:rPr>
          <w:i/>
        </w:rPr>
        <w:t>max_O2</w:t>
      </w:r>
      <w:r>
        <w:t xml:space="preserve">: </w:t>
      </w:r>
      <w:r>
        <w:rPr>
          <w:b/>
        </w:rPr>
        <w:t>11</w:t>
      </w:r>
    </w:p>
    <w:p w14:paraId="6B89FD8E" w14:textId="77777777" w:rsidR="005431E1" w:rsidRDefault="00717818">
      <w:r>
        <w:rPr>
          <w:i/>
        </w:rPr>
        <w:t>min_bout</w:t>
      </w:r>
      <w:r>
        <w:t xml:space="preserve">: </w:t>
      </w:r>
      <w:r>
        <w:rPr>
          <w:b/>
        </w:rPr>
        <w:t>10</w:t>
      </w:r>
    </w:p>
    <w:p w14:paraId="27D11FB5" w14:textId="77777777" w:rsidR="005431E1" w:rsidRDefault="00717818">
      <w:r>
        <w:rPr>
          <w:i/>
        </w:rPr>
        <w:t>within_start</w:t>
      </w:r>
      <w:r>
        <w:t xml:space="preserve">: </w:t>
      </w:r>
      <w:r>
        <w:rPr>
          <w:b/>
        </w:rPr>
        <w:t>300</w:t>
      </w:r>
    </w:p>
    <w:p w14:paraId="1CBA249E" w14:textId="77777777" w:rsidR="005431E1" w:rsidRDefault="00717818">
      <w:r>
        <w:rPr>
          <w:i/>
        </w:rPr>
        <w:t>within_end</w:t>
      </w:r>
      <w:r>
        <w:t xml:space="preserve">: </w:t>
      </w:r>
      <w:r>
        <w:rPr>
          <w:b/>
        </w:rPr>
        <w:t>43200</w:t>
      </w:r>
    </w:p>
    <w:p w14:paraId="2C1B8E47" w14:textId="77777777" w:rsidR="005431E1" w:rsidRDefault="00717818">
      <w:r>
        <w:rPr>
          <w:i/>
        </w:rPr>
        <w:lastRenderedPageBreak/>
        <w:t>after_start</w:t>
      </w:r>
      <w:r>
        <w:t xml:space="preserve">: </w:t>
      </w:r>
      <w:r>
        <w:rPr>
          <w:b/>
        </w:rPr>
        <w:t>0</w:t>
      </w:r>
    </w:p>
    <w:p w14:paraId="382DFB35" w14:textId="77777777" w:rsidR="005431E1" w:rsidRDefault="00717818">
      <w:r>
        <w:rPr>
          <w:i/>
        </w:rPr>
        <w:t>before_end</w:t>
      </w:r>
      <w:r>
        <w:t xml:space="preserve">: </w:t>
      </w:r>
      <w:r>
        <w:rPr>
          <w:b/>
        </w:rPr>
        <w:t>0</w:t>
      </w:r>
    </w:p>
    <w:p w14:paraId="570AE9AF" w14:textId="77777777" w:rsidR="005431E1" w:rsidRDefault="00717818">
      <w:r>
        <w:rPr>
          <w:i/>
        </w:rPr>
        <w:t>min_VO2</w:t>
      </w:r>
      <w:r>
        <w:t xml:space="preserve">: </w:t>
      </w:r>
      <w:r>
        <w:rPr>
          <w:b/>
        </w:rPr>
        <w:t>off</w:t>
      </w:r>
    </w:p>
    <w:p w14:paraId="58B3B8B6" w14:textId="77777777" w:rsidR="005431E1" w:rsidRDefault="00717818">
      <w:r>
        <w:rPr>
          <w:i/>
        </w:rPr>
        <w:t>min_VCO2</w:t>
      </w:r>
      <w:r>
        <w:t xml:space="preserve">: </w:t>
      </w:r>
      <w:r>
        <w:rPr>
          <w:b/>
        </w:rPr>
        <w:t>off</w:t>
      </w:r>
    </w:p>
    <w:p w14:paraId="01C20BAB" w14:textId="77777777" w:rsidR="005431E1" w:rsidRDefault="00717818">
      <w:pPr>
        <w:pStyle w:val="Heading2"/>
      </w:pPr>
      <w:r>
        <w:t>Room Air</w:t>
      </w:r>
    </w:p>
    <w:p w14:paraId="0C4641AB" w14:textId="77777777" w:rsidR="005431E1" w:rsidRDefault="00717818">
      <w:r>
        <w:rPr>
          <w:i/>
        </w:rPr>
        <w:t>Alias</w:t>
      </w:r>
      <w:r>
        <w:t xml:space="preserve">: </w:t>
      </w:r>
      <w:r>
        <w:rPr>
          <w:b/>
        </w:rPr>
        <w:t>Room Air</w:t>
      </w:r>
    </w:p>
    <w:p w14:paraId="7E51E67B" w14:textId="77777777" w:rsidR="005431E1" w:rsidRDefault="00717818">
      <w:r>
        <w:rPr>
          <w:i/>
        </w:rPr>
        <w:t>Cal Seg</w:t>
      </w:r>
      <w:r>
        <w:t xml:space="preserve">: </w:t>
      </w:r>
      <w:r>
        <w:rPr>
          <w:b/>
        </w:rPr>
        <w:t>Cal 20 Room Air</w:t>
      </w:r>
    </w:p>
    <w:p w14:paraId="2703F7B5" w14:textId="77777777" w:rsidR="005431E1" w:rsidRDefault="00717818">
      <w:r>
        <w:rPr>
          <w:i/>
        </w:rPr>
        <w:t>AUTO_IND_INCLUDE</w:t>
      </w:r>
      <w:r>
        <w:t xml:space="preserve">: </w:t>
      </w:r>
      <w:r>
        <w:rPr>
          <w:b/>
        </w:rPr>
        <w:t>1</w:t>
      </w:r>
    </w:p>
    <w:p w14:paraId="5E42AF32" w14:textId="77777777" w:rsidR="005431E1" w:rsidRDefault="00717818">
      <w:r>
        <w:rPr>
          <w:i/>
        </w:rPr>
        <w:t>AUTO_IND_CAL</w:t>
      </w:r>
      <w:r>
        <w:t xml:space="preserve">: </w:t>
      </w:r>
      <w:r>
        <w:rPr>
          <w:b/>
        </w:rPr>
        <w:t>0</w:t>
      </w:r>
    </w:p>
    <w:p w14:paraId="3F480634" w14:textId="77777777" w:rsidR="005431E1" w:rsidRDefault="00717818">
      <w:r>
        <w:rPr>
          <w:i/>
        </w:rPr>
        <w:t>AUTO_IND_GAS_CAL</w:t>
      </w:r>
      <w:r>
        <w:t xml:space="preserve">: </w:t>
      </w:r>
      <w:r>
        <w:rPr>
          <w:b/>
        </w:rPr>
        <w:t>0</w:t>
      </w:r>
    </w:p>
    <w:p w14:paraId="4922C817" w14:textId="77777777" w:rsidR="005431E1" w:rsidRDefault="00717818">
      <w:r>
        <w:rPr>
          <w:i/>
        </w:rPr>
        <w:t>AUTO_IND_GAS</w:t>
      </w:r>
      <w:r>
        <w:t xml:space="preserve">: </w:t>
      </w:r>
      <w:r>
        <w:rPr>
          <w:b/>
        </w:rPr>
        <w:t>RA</w:t>
      </w:r>
    </w:p>
    <w:p w14:paraId="5662F3F8" w14:textId="77777777" w:rsidR="005431E1" w:rsidRDefault="00717818">
      <w:r>
        <w:rPr>
          <w:i/>
        </w:rPr>
        <w:t>AUTO_IND_INJECTION</w:t>
      </w:r>
      <w:r>
        <w:t xml:space="preserve">: </w:t>
      </w:r>
      <w:r>
        <w:rPr>
          <w:b/>
        </w:rPr>
        <w:t>NA</w:t>
      </w:r>
    </w:p>
    <w:p w14:paraId="2D36543A" w14:textId="77777777" w:rsidR="005431E1" w:rsidRDefault="00717818">
      <w:r>
        <w:rPr>
          <w:i/>
        </w:rPr>
        <w:t>CAL_O2</w:t>
      </w:r>
      <w:r>
        <w:t xml:space="preserve">: </w:t>
      </w:r>
      <w:r>
        <w:rPr>
          <w:b/>
        </w:rPr>
        <w:t>NA</w:t>
      </w:r>
    </w:p>
    <w:p w14:paraId="1849F476" w14:textId="77777777" w:rsidR="005431E1" w:rsidRDefault="00717818">
      <w:r>
        <w:rPr>
          <w:i/>
        </w:rPr>
        <w:t>CAL_CO2</w:t>
      </w:r>
      <w:r>
        <w:t xml:space="preserve">: </w:t>
      </w:r>
      <w:r>
        <w:rPr>
          <w:b/>
        </w:rPr>
        <w:t>NA</w:t>
      </w:r>
    </w:p>
    <w:p w14:paraId="68341FF7" w14:textId="77777777" w:rsidR="005431E1" w:rsidRDefault="00717818">
      <w:r>
        <w:rPr>
          <w:i/>
        </w:rPr>
        <w:t>Midpoint</w:t>
      </w:r>
      <w:r>
        <w:t xml:space="preserve">: </w:t>
      </w:r>
      <w:r>
        <w:rPr>
          <w:b/>
        </w:rPr>
        <w:t>0</w:t>
      </w:r>
    </w:p>
    <w:p w14:paraId="32BB436A" w14:textId="77777777" w:rsidR="005431E1" w:rsidRDefault="00717818">
      <w:r>
        <w:rPr>
          <w:i/>
        </w:rPr>
        <w:t>min_TT</w:t>
      </w:r>
      <w:r>
        <w:t xml:space="preserve">: </w:t>
      </w:r>
      <w:r>
        <w:rPr>
          <w:b/>
        </w:rPr>
        <w:t>0.1</w:t>
      </w:r>
    </w:p>
    <w:p w14:paraId="5515F693" w14:textId="77777777" w:rsidR="005431E1" w:rsidRDefault="00717818">
      <w:r>
        <w:rPr>
          <w:i/>
        </w:rPr>
        <w:t>max_TT</w:t>
      </w:r>
      <w:r>
        <w:t xml:space="preserve">: </w:t>
      </w:r>
      <w:r>
        <w:rPr>
          <w:b/>
        </w:rPr>
        <w:t>5</w:t>
      </w:r>
    </w:p>
    <w:p w14:paraId="46A140AA" w14:textId="77777777" w:rsidR="005431E1" w:rsidRDefault="00717818">
      <w:r>
        <w:rPr>
          <w:i/>
        </w:rPr>
        <w:t>max_DVTV</w:t>
      </w:r>
      <w:r>
        <w:t xml:space="preserve">: </w:t>
      </w:r>
      <w:r>
        <w:rPr>
          <w:b/>
        </w:rPr>
        <w:t>0.25</w:t>
      </w:r>
    </w:p>
    <w:p w14:paraId="333A9CBD" w14:textId="77777777" w:rsidR="005431E1" w:rsidRDefault="00717818">
      <w:r>
        <w:rPr>
          <w:i/>
        </w:rPr>
        <w:t>Startpoint</w:t>
      </w:r>
      <w:r>
        <w:t xml:space="preserve">: </w:t>
      </w:r>
      <w:r>
        <w:rPr>
          <w:b/>
        </w:rPr>
        <w:t>1</w:t>
      </w:r>
    </w:p>
    <w:p w14:paraId="6A9BD679" w14:textId="77777777" w:rsidR="005431E1" w:rsidRDefault="00717818">
      <w:r>
        <w:rPr>
          <w:i/>
        </w:rPr>
        <w:t>Endpoint</w:t>
      </w:r>
      <w:r>
        <w:t xml:space="preserve">: </w:t>
      </w:r>
      <w:r>
        <w:rPr>
          <w:b/>
        </w:rPr>
        <w:t>0</w:t>
      </w:r>
    </w:p>
    <w:p w14:paraId="777FDBA9" w14:textId="77777777" w:rsidR="005431E1" w:rsidRDefault="00717818">
      <w:r>
        <w:rPr>
          <w:i/>
        </w:rPr>
        <w:t>max_pX</w:t>
      </w:r>
      <w:r>
        <w:t xml:space="preserve">: </w:t>
      </w:r>
      <w:r>
        <w:rPr>
          <w:b/>
        </w:rPr>
        <w:t>0.1</w:t>
      </w:r>
    </w:p>
    <w:p w14:paraId="7F1ADE53" w14:textId="77777777" w:rsidR="005431E1" w:rsidRDefault="00717818">
      <w:r>
        <w:rPr>
          <w:i/>
        </w:rPr>
        <w:t>X</w:t>
      </w:r>
      <w:r>
        <w:t xml:space="preserve">: </w:t>
      </w:r>
      <w:r>
        <w:rPr>
          <w:b/>
        </w:rPr>
        <w:t>500</w:t>
      </w:r>
    </w:p>
    <w:p w14:paraId="44D000C6" w14:textId="77777777" w:rsidR="005431E1" w:rsidRDefault="00717818">
      <w:r>
        <w:rPr>
          <w:i/>
        </w:rPr>
        <w:t>max_calibrated_TV</w:t>
      </w:r>
      <w:r>
        <w:t xml:space="preserve">: </w:t>
      </w:r>
      <w:r>
        <w:rPr>
          <w:b/>
        </w:rPr>
        <w:t>off</w:t>
      </w:r>
    </w:p>
    <w:p w14:paraId="7ABA980C" w14:textId="77777777" w:rsidR="005431E1" w:rsidRDefault="00717818">
      <w:r>
        <w:rPr>
          <w:i/>
        </w:rPr>
        <w:t>max_VEVO2</w:t>
      </w:r>
      <w:r>
        <w:t xml:space="preserve">: </w:t>
      </w:r>
      <w:r>
        <w:rPr>
          <w:b/>
        </w:rPr>
        <w:t>off</w:t>
      </w:r>
    </w:p>
    <w:p w14:paraId="636808AE" w14:textId="77777777" w:rsidR="005431E1" w:rsidRDefault="00717818">
      <w:r>
        <w:rPr>
          <w:i/>
        </w:rPr>
        <w:t>include_apnea</w:t>
      </w:r>
      <w:r>
        <w:t xml:space="preserve">: </w:t>
      </w:r>
      <w:r>
        <w:rPr>
          <w:b/>
        </w:rPr>
        <w:t>0</w:t>
      </w:r>
    </w:p>
    <w:p w14:paraId="2921F306" w14:textId="77777777" w:rsidR="005431E1" w:rsidRDefault="00717818">
      <w:r>
        <w:rPr>
          <w:i/>
        </w:rPr>
        <w:t>include_sigh</w:t>
      </w:r>
      <w:r>
        <w:t xml:space="preserve">: </w:t>
      </w:r>
      <w:r>
        <w:rPr>
          <w:b/>
        </w:rPr>
        <w:t>0</w:t>
      </w:r>
    </w:p>
    <w:p w14:paraId="1674F1AB" w14:textId="77777777" w:rsidR="005431E1" w:rsidRDefault="00717818">
      <w:r>
        <w:rPr>
          <w:i/>
        </w:rPr>
        <w:lastRenderedPageBreak/>
        <w:t>include_high_chamber_temp</w:t>
      </w:r>
      <w:r>
        <w:t xml:space="preserve">: </w:t>
      </w:r>
      <w:r>
        <w:rPr>
          <w:b/>
        </w:rPr>
        <w:t>0</w:t>
      </w:r>
    </w:p>
    <w:p w14:paraId="1F67E159" w14:textId="77777777" w:rsidR="005431E1" w:rsidRDefault="00717818">
      <w:r>
        <w:rPr>
          <w:i/>
        </w:rPr>
        <w:t>vol_mov_avg_drift</w:t>
      </w:r>
      <w:r>
        <w:t xml:space="preserve">: </w:t>
      </w:r>
      <w:r>
        <w:rPr>
          <w:b/>
        </w:rPr>
        <w:t>1</w:t>
      </w:r>
    </w:p>
    <w:p w14:paraId="6F3CDDF5" w14:textId="77777777" w:rsidR="005431E1" w:rsidRDefault="00717818">
      <w:r>
        <w:rPr>
          <w:i/>
        </w:rPr>
        <w:t>min_TV</w:t>
      </w:r>
      <w:r>
        <w:t xml:space="preserve">: </w:t>
      </w:r>
      <w:r>
        <w:rPr>
          <w:b/>
        </w:rPr>
        <w:t>0</w:t>
      </w:r>
    </w:p>
    <w:p w14:paraId="0D1BFCEA" w14:textId="77777777" w:rsidR="005431E1" w:rsidRDefault="00717818">
      <w:r>
        <w:rPr>
          <w:i/>
        </w:rPr>
        <w:t>min_CO2</w:t>
      </w:r>
      <w:r>
        <w:t xml:space="preserve">: </w:t>
      </w:r>
      <w:r>
        <w:rPr>
          <w:b/>
        </w:rPr>
        <w:t>0</w:t>
      </w:r>
    </w:p>
    <w:p w14:paraId="05C248B2" w14:textId="77777777" w:rsidR="005431E1" w:rsidRDefault="00717818">
      <w:r>
        <w:rPr>
          <w:i/>
        </w:rPr>
        <w:t>max_CO2</w:t>
      </w:r>
      <w:r>
        <w:t xml:space="preserve">: </w:t>
      </w:r>
      <w:r>
        <w:rPr>
          <w:b/>
        </w:rPr>
        <w:t>5</w:t>
      </w:r>
    </w:p>
    <w:p w14:paraId="096B842C" w14:textId="77777777" w:rsidR="005431E1" w:rsidRDefault="00717818">
      <w:r>
        <w:rPr>
          <w:i/>
        </w:rPr>
        <w:t>min_O2</w:t>
      </w:r>
      <w:r>
        <w:t xml:space="preserve">: </w:t>
      </w:r>
      <w:r>
        <w:rPr>
          <w:b/>
        </w:rPr>
        <w:t>10</w:t>
      </w:r>
    </w:p>
    <w:p w14:paraId="7CBA459A" w14:textId="77777777" w:rsidR="005431E1" w:rsidRDefault="00717818">
      <w:r>
        <w:rPr>
          <w:i/>
        </w:rPr>
        <w:t>max_O2</w:t>
      </w:r>
      <w:r>
        <w:t xml:space="preserve">: </w:t>
      </w:r>
      <w:r>
        <w:rPr>
          <w:b/>
        </w:rPr>
        <w:t>21</w:t>
      </w:r>
    </w:p>
    <w:p w14:paraId="110D18F0" w14:textId="77777777" w:rsidR="005431E1" w:rsidRDefault="00717818">
      <w:r>
        <w:rPr>
          <w:i/>
        </w:rPr>
        <w:t>min_bout</w:t>
      </w:r>
      <w:r>
        <w:t xml:space="preserve">: </w:t>
      </w:r>
      <w:r>
        <w:rPr>
          <w:b/>
        </w:rPr>
        <w:t>10</w:t>
      </w:r>
    </w:p>
    <w:p w14:paraId="3E82698F" w14:textId="77777777" w:rsidR="005431E1" w:rsidRDefault="00717818">
      <w:r>
        <w:rPr>
          <w:i/>
        </w:rPr>
        <w:t>within_start</w:t>
      </w:r>
      <w:r>
        <w:t xml:space="preserve">: </w:t>
      </w:r>
      <w:r>
        <w:rPr>
          <w:b/>
        </w:rPr>
        <w:t>43200</w:t>
      </w:r>
    </w:p>
    <w:p w14:paraId="2C185989" w14:textId="77777777" w:rsidR="005431E1" w:rsidRDefault="00717818">
      <w:r>
        <w:rPr>
          <w:i/>
        </w:rPr>
        <w:t>within_end</w:t>
      </w:r>
      <w:r>
        <w:t xml:space="preserve">: </w:t>
      </w:r>
      <w:r>
        <w:rPr>
          <w:b/>
        </w:rPr>
        <w:t>43200</w:t>
      </w:r>
    </w:p>
    <w:p w14:paraId="3D2F944B" w14:textId="77777777" w:rsidR="005431E1" w:rsidRDefault="00717818">
      <w:r>
        <w:rPr>
          <w:i/>
        </w:rPr>
        <w:t>after_start</w:t>
      </w:r>
      <w:r>
        <w:t xml:space="preserve">: </w:t>
      </w:r>
      <w:r>
        <w:rPr>
          <w:b/>
        </w:rPr>
        <w:t>0</w:t>
      </w:r>
    </w:p>
    <w:p w14:paraId="6558CB93" w14:textId="77777777" w:rsidR="005431E1" w:rsidRDefault="00717818">
      <w:r>
        <w:rPr>
          <w:i/>
        </w:rPr>
        <w:t>before_end</w:t>
      </w:r>
      <w:r>
        <w:t xml:space="preserve">: </w:t>
      </w:r>
      <w:r>
        <w:rPr>
          <w:b/>
        </w:rPr>
        <w:t>0</w:t>
      </w:r>
    </w:p>
    <w:p w14:paraId="1A86A770" w14:textId="77777777" w:rsidR="005431E1" w:rsidRDefault="00717818">
      <w:r>
        <w:rPr>
          <w:i/>
        </w:rPr>
        <w:t>min_VO2</w:t>
      </w:r>
      <w:r>
        <w:t xml:space="preserve">: </w:t>
      </w:r>
      <w:r>
        <w:rPr>
          <w:b/>
        </w:rPr>
        <w:t>off</w:t>
      </w:r>
    </w:p>
    <w:p w14:paraId="3AD22FC8" w14:textId="77777777" w:rsidR="005431E1" w:rsidRDefault="00717818">
      <w:r>
        <w:rPr>
          <w:i/>
        </w:rPr>
        <w:t>min_VCO2</w:t>
      </w:r>
      <w:r>
        <w:t xml:space="preserve">: </w:t>
      </w:r>
      <w:r>
        <w:rPr>
          <w:b/>
        </w:rPr>
        <w:t>off</w:t>
      </w:r>
    </w:p>
    <w:p w14:paraId="2C7FD90F" w14:textId="77777777" w:rsidR="005431E1" w:rsidRDefault="00717818">
      <w:pPr>
        <w:pStyle w:val="Heading2"/>
      </w:pPr>
      <w:r>
        <w:t>5% CO2</w:t>
      </w:r>
    </w:p>
    <w:p w14:paraId="3FB6E047" w14:textId="77777777" w:rsidR="005431E1" w:rsidRDefault="00717818">
      <w:r>
        <w:rPr>
          <w:i/>
        </w:rPr>
        <w:t>Alias</w:t>
      </w:r>
      <w:r>
        <w:t xml:space="preserve">: </w:t>
      </w:r>
      <w:r>
        <w:rPr>
          <w:b/>
        </w:rPr>
        <w:t>5% CO2</w:t>
      </w:r>
    </w:p>
    <w:p w14:paraId="65C6D6BD" w14:textId="77777777" w:rsidR="005431E1" w:rsidRDefault="00717818">
      <w:r>
        <w:rPr>
          <w:i/>
        </w:rPr>
        <w:t>Cal Seg</w:t>
      </w:r>
      <w:r>
        <w:t xml:space="preserve">: </w:t>
      </w:r>
      <w:r>
        <w:rPr>
          <w:b/>
        </w:rPr>
        <w:t>Cal 20 5% CO2</w:t>
      </w:r>
    </w:p>
    <w:p w14:paraId="1828ED6D" w14:textId="77777777" w:rsidR="005431E1" w:rsidRDefault="00717818">
      <w:r>
        <w:rPr>
          <w:i/>
        </w:rPr>
        <w:t>AUTO_IND_INCLUDE</w:t>
      </w:r>
      <w:r>
        <w:t xml:space="preserve">: </w:t>
      </w:r>
      <w:r>
        <w:rPr>
          <w:b/>
        </w:rPr>
        <w:t>1</w:t>
      </w:r>
    </w:p>
    <w:p w14:paraId="75291D20" w14:textId="77777777" w:rsidR="005431E1" w:rsidRDefault="00717818">
      <w:r>
        <w:rPr>
          <w:i/>
        </w:rPr>
        <w:t>AUTO_IND_CAL</w:t>
      </w:r>
      <w:r>
        <w:t xml:space="preserve">: </w:t>
      </w:r>
      <w:r>
        <w:rPr>
          <w:b/>
        </w:rPr>
        <w:t>0</w:t>
      </w:r>
    </w:p>
    <w:p w14:paraId="454F4D1C" w14:textId="77777777" w:rsidR="005431E1" w:rsidRDefault="00717818">
      <w:r>
        <w:rPr>
          <w:i/>
        </w:rPr>
        <w:t>AUTO_IND_GAS_CAL</w:t>
      </w:r>
      <w:r>
        <w:t xml:space="preserve">: </w:t>
      </w:r>
      <w:r>
        <w:rPr>
          <w:b/>
        </w:rPr>
        <w:t>0</w:t>
      </w:r>
    </w:p>
    <w:p w14:paraId="0E4E0803" w14:textId="77777777" w:rsidR="005431E1" w:rsidRDefault="00717818">
      <w:r>
        <w:rPr>
          <w:i/>
        </w:rPr>
        <w:t>AUTO_IND_GAS</w:t>
      </w:r>
      <w:r>
        <w:t xml:space="preserve">: </w:t>
      </w:r>
      <w:r>
        <w:rPr>
          <w:b/>
        </w:rPr>
        <w:t>5%CO2</w:t>
      </w:r>
    </w:p>
    <w:p w14:paraId="62961096" w14:textId="77777777" w:rsidR="005431E1" w:rsidRDefault="00717818">
      <w:r>
        <w:rPr>
          <w:i/>
        </w:rPr>
        <w:t>AUTO_IND_INJECTION</w:t>
      </w:r>
      <w:r>
        <w:t xml:space="preserve">: </w:t>
      </w:r>
      <w:r>
        <w:rPr>
          <w:b/>
        </w:rPr>
        <w:t>NA</w:t>
      </w:r>
    </w:p>
    <w:p w14:paraId="32073EDB" w14:textId="77777777" w:rsidR="005431E1" w:rsidRDefault="00717818">
      <w:r>
        <w:rPr>
          <w:i/>
        </w:rPr>
        <w:t>CAL_O2</w:t>
      </w:r>
      <w:r>
        <w:t xml:space="preserve">: </w:t>
      </w:r>
      <w:r>
        <w:rPr>
          <w:b/>
        </w:rPr>
        <w:t>NA</w:t>
      </w:r>
    </w:p>
    <w:p w14:paraId="5B0334C5" w14:textId="77777777" w:rsidR="005431E1" w:rsidRDefault="00717818">
      <w:r>
        <w:rPr>
          <w:i/>
        </w:rPr>
        <w:t>CAL_CO2</w:t>
      </w:r>
      <w:r>
        <w:t xml:space="preserve">: </w:t>
      </w:r>
      <w:r>
        <w:rPr>
          <w:b/>
        </w:rPr>
        <w:t>NA</w:t>
      </w:r>
    </w:p>
    <w:p w14:paraId="250C41E9" w14:textId="77777777" w:rsidR="005431E1" w:rsidRDefault="00717818">
      <w:r>
        <w:rPr>
          <w:i/>
        </w:rPr>
        <w:t>Midpoint</w:t>
      </w:r>
      <w:r>
        <w:t xml:space="preserve">: </w:t>
      </w:r>
      <w:r>
        <w:rPr>
          <w:b/>
        </w:rPr>
        <w:t>0</w:t>
      </w:r>
    </w:p>
    <w:p w14:paraId="6249410A" w14:textId="77777777" w:rsidR="005431E1" w:rsidRDefault="00717818">
      <w:r>
        <w:rPr>
          <w:i/>
        </w:rPr>
        <w:t>min_TT</w:t>
      </w:r>
      <w:r>
        <w:t xml:space="preserve">: </w:t>
      </w:r>
      <w:r>
        <w:rPr>
          <w:b/>
        </w:rPr>
        <w:t>0.1</w:t>
      </w:r>
    </w:p>
    <w:p w14:paraId="2F50FBB8" w14:textId="77777777" w:rsidR="005431E1" w:rsidRDefault="00717818">
      <w:r>
        <w:rPr>
          <w:i/>
        </w:rPr>
        <w:lastRenderedPageBreak/>
        <w:t>max_TT</w:t>
      </w:r>
      <w:r>
        <w:t xml:space="preserve">: </w:t>
      </w:r>
      <w:r>
        <w:rPr>
          <w:b/>
        </w:rPr>
        <w:t>5</w:t>
      </w:r>
    </w:p>
    <w:p w14:paraId="50D58893" w14:textId="77777777" w:rsidR="005431E1" w:rsidRDefault="00717818">
      <w:r>
        <w:rPr>
          <w:i/>
        </w:rPr>
        <w:t>max_DVTV</w:t>
      </w:r>
      <w:r>
        <w:t xml:space="preserve">: </w:t>
      </w:r>
      <w:r>
        <w:rPr>
          <w:b/>
        </w:rPr>
        <w:t>0.25</w:t>
      </w:r>
    </w:p>
    <w:p w14:paraId="2AE55B3A" w14:textId="77777777" w:rsidR="005431E1" w:rsidRDefault="00717818">
      <w:r>
        <w:rPr>
          <w:i/>
        </w:rPr>
        <w:t>Startpoint</w:t>
      </w:r>
      <w:r>
        <w:t xml:space="preserve">: </w:t>
      </w:r>
      <w:r>
        <w:rPr>
          <w:b/>
        </w:rPr>
        <w:t>0</w:t>
      </w:r>
    </w:p>
    <w:p w14:paraId="3BE98228" w14:textId="77777777" w:rsidR="005431E1" w:rsidRDefault="00717818">
      <w:r>
        <w:rPr>
          <w:i/>
        </w:rPr>
        <w:t>Endpoint</w:t>
      </w:r>
      <w:r>
        <w:t xml:space="preserve">: </w:t>
      </w:r>
      <w:r>
        <w:rPr>
          <w:b/>
        </w:rPr>
        <w:t>0</w:t>
      </w:r>
    </w:p>
    <w:p w14:paraId="08331A51" w14:textId="77777777" w:rsidR="005431E1" w:rsidRDefault="00717818">
      <w:r>
        <w:rPr>
          <w:i/>
        </w:rPr>
        <w:t>max_pX</w:t>
      </w:r>
      <w:r>
        <w:t xml:space="preserve">: </w:t>
      </w:r>
      <w:r>
        <w:rPr>
          <w:b/>
        </w:rPr>
        <w:t>0.1</w:t>
      </w:r>
    </w:p>
    <w:p w14:paraId="2B854A7A" w14:textId="77777777" w:rsidR="005431E1" w:rsidRDefault="00717818">
      <w:r>
        <w:rPr>
          <w:i/>
        </w:rPr>
        <w:t>X</w:t>
      </w:r>
      <w:r>
        <w:t xml:space="preserve">: </w:t>
      </w:r>
      <w:r>
        <w:rPr>
          <w:b/>
        </w:rPr>
        <w:t>500</w:t>
      </w:r>
    </w:p>
    <w:p w14:paraId="3386F4E0" w14:textId="77777777" w:rsidR="005431E1" w:rsidRDefault="00717818">
      <w:r>
        <w:rPr>
          <w:i/>
        </w:rPr>
        <w:t>max_calibrated_TV</w:t>
      </w:r>
      <w:r>
        <w:t xml:space="preserve">: </w:t>
      </w:r>
      <w:r>
        <w:rPr>
          <w:b/>
        </w:rPr>
        <w:t>off</w:t>
      </w:r>
    </w:p>
    <w:p w14:paraId="5B6D04F3" w14:textId="77777777" w:rsidR="005431E1" w:rsidRDefault="00717818">
      <w:r>
        <w:rPr>
          <w:i/>
        </w:rPr>
        <w:t>max_VEVO2</w:t>
      </w:r>
      <w:r>
        <w:t xml:space="preserve">: </w:t>
      </w:r>
      <w:r>
        <w:rPr>
          <w:b/>
        </w:rPr>
        <w:t>off</w:t>
      </w:r>
    </w:p>
    <w:p w14:paraId="0063B460" w14:textId="77777777" w:rsidR="005431E1" w:rsidRDefault="00717818">
      <w:r>
        <w:rPr>
          <w:i/>
        </w:rPr>
        <w:t>include_apnea</w:t>
      </w:r>
      <w:r>
        <w:t xml:space="preserve">: </w:t>
      </w:r>
      <w:r>
        <w:rPr>
          <w:b/>
        </w:rPr>
        <w:t>0</w:t>
      </w:r>
    </w:p>
    <w:p w14:paraId="0C0B6F0A" w14:textId="77777777" w:rsidR="005431E1" w:rsidRDefault="00717818">
      <w:r>
        <w:rPr>
          <w:i/>
        </w:rPr>
        <w:t>include_sigh</w:t>
      </w:r>
      <w:r>
        <w:t xml:space="preserve">: </w:t>
      </w:r>
      <w:r>
        <w:rPr>
          <w:b/>
        </w:rPr>
        <w:t>0</w:t>
      </w:r>
    </w:p>
    <w:p w14:paraId="2DAF93E6" w14:textId="77777777" w:rsidR="005431E1" w:rsidRDefault="00717818">
      <w:r>
        <w:rPr>
          <w:i/>
        </w:rPr>
        <w:t>include_high_chamber_temp</w:t>
      </w:r>
      <w:r>
        <w:t xml:space="preserve">: </w:t>
      </w:r>
      <w:r>
        <w:rPr>
          <w:b/>
        </w:rPr>
        <w:t>0</w:t>
      </w:r>
    </w:p>
    <w:p w14:paraId="43C9A86D" w14:textId="77777777" w:rsidR="005431E1" w:rsidRDefault="00717818">
      <w:r>
        <w:rPr>
          <w:i/>
        </w:rPr>
        <w:t>vol_mov_avg_drift</w:t>
      </w:r>
      <w:r>
        <w:t xml:space="preserve">: </w:t>
      </w:r>
      <w:r>
        <w:rPr>
          <w:b/>
        </w:rPr>
        <w:t>1</w:t>
      </w:r>
    </w:p>
    <w:p w14:paraId="2A4F2BF0" w14:textId="77777777" w:rsidR="005431E1" w:rsidRDefault="00717818">
      <w:r>
        <w:rPr>
          <w:i/>
        </w:rPr>
        <w:t>min_TV</w:t>
      </w:r>
      <w:r>
        <w:t xml:space="preserve">: </w:t>
      </w:r>
      <w:r>
        <w:rPr>
          <w:b/>
        </w:rPr>
        <w:t>0</w:t>
      </w:r>
    </w:p>
    <w:p w14:paraId="3A55592D" w14:textId="77777777" w:rsidR="005431E1" w:rsidRDefault="00717818">
      <w:r>
        <w:rPr>
          <w:i/>
        </w:rPr>
        <w:t>min_CO2</w:t>
      </w:r>
      <w:r>
        <w:t xml:space="preserve">: </w:t>
      </w:r>
      <w:r>
        <w:rPr>
          <w:b/>
        </w:rPr>
        <w:t>5</w:t>
      </w:r>
    </w:p>
    <w:p w14:paraId="774AD5A8" w14:textId="77777777" w:rsidR="005431E1" w:rsidRDefault="00717818">
      <w:r>
        <w:rPr>
          <w:i/>
        </w:rPr>
        <w:t>max_CO2</w:t>
      </w:r>
      <w:r>
        <w:t xml:space="preserve">: </w:t>
      </w:r>
      <w:r>
        <w:rPr>
          <w:b/>
        </w:rPr>
        <w:t>10</w:t>
      </w:r>
    </w:p>
    <w:p w14:paraId="0CF384B9" w14:textId="77777777" w:rsidR="005431E1" w:rsidRDefault="00717818">
      <w:r>
        <w:rPr>
          <w:i/>
        </w:rPr>
        <w:t>min_O2</w:t>
      </w:r>
      <w:r>
        <w:t xml:space="preserve">: </w:t>
      </w:r>
      <w:r>
        <w:rPr>
          <w:b/>
        </w:rPr>
        <w:t>10</w:t>
      </w:r>
    </w:p>
    <w:p w14:paraId="753755E4" w14:textId="77777777" w:rsidR="005431E1" w:rsidRDefault="00717818">
      <w:r>
        <w:rPr>
          <w:i/>
        </w:rPr>
        <w:t>max_O2</w:t>
      </w:r>
      <w:r>
        <w:t xml:space="preserve">: </w:t>
      </w:r>
      <w:r>
        <w:rPr>
          <w:b/>
        </w:rPr>
        <w:t>21</w:t>
      </w:r>
    </w:p>
    <w:p w14:paraId="66E6FDDE" w14:textId="77777777" w:rsidR="005431E1" w:rsidRDefault="00717818">
      <w:r>
        <w:rPr>
          <w:i/>
        </w:rPr>
        <w:t>min_bout</w:t>
      </w:r>
      <w:r>
        <w:t xml:space="preserve">: </w:t>
      </w:r>
      <w:r>
        <w:rPr>
          <w:b/>
        </w:rPr>
        <w:t>10</w:t>
      </w:r>
    </w:p>
    <w:p w14:paraId="46A6192C" w14:textId="77777777" w:rsidR="005431E1" w:rsidRDefault="00717818">
      <w:r>
        <w:rPr>
          <w:i/>
        </w:rPr>
        <w:t>within_start</w:t>
      </w:r>
      <w:r>
        <w:t xml:space="preserve">: </w:t>
      </w:r>
      <w:r>
        <w:rPr>
          <w:b/>
        </w:rPr>
        <w:t>43200</w:t>
      </w:r>
    </w:p>
    <w:p w14:paraId="6D20798F" w14:textId="77777777" w:rsidR="005431E1" w:rsidRDefault="00717818">
      <w:r>
        <w:rPr>
          <w:i/>
        </w:rPr>
        <w:t>within_end</w:t>
      </w:r>
      <w:r>
        <w:t xml:space="preserve">: </w:t>
      </w:r>
      <w:r>
        <w:rPr>
          <w:b/>
        </w:rPr>
        <w:t>600</w:t>
      </w:r>
    </w:p>
    <w:p w14:paraId="11E45538" w14:textId="77777777" w:rsidR="005431E1" w:rsidRDefault="00717818">
      <w:r>
        <w:rPr>
          <w:i/>
        </w:rPr>
        <w:t>after_start</w:t>
      </w:r>
      <w:r>
        <w:t xml:space="preserve">: </w:t>
      </w:r>
      <w:r>
        <w:rPr>
          <w:b/>
        </w:rPr>
        <w:t>0</w:t>
      </w:r>
    </w:p>
    <w:p w14:paraId="7FA5F8F7" w14:textId="77777777" w:rsidR="005431E1" w:rsidRDefault="00717818">
      <w:r>
        <w:rPr>
          <w:i/>
        </w:rPr>
        <w:t>before_end</w:t>
      </w:r>
      <w:r>
        <w:t xml:space="preserve">: </w:t>
      </w:r>
      <w:r>
        <w:rPr>
          <w:b/>
        </w:rPr>
        <w:t>0</w:t>
      </w:r>
    </w:p>
    <w:p w14:paraId="1D4D21B4" w14:textId="77777777" w:rsidR="005431E1" w:rsidRDefault="00717818">
      <w:r>
        <w:rPr>
          <w:i/>
        </w:rPr>
        <w:t>min_VO2</w:t>
      </w:r>
      <w:r>
        <w:t xml:space="preserve">: </w:t>
      </w:r>
      <w:r>
        <w:rPr>
          <w:b/>
        </w:rPr>
        <w:t>off</w:t>
      </w:r>
    </w:p>
    <w:p w14:paraId="3312C78A" w14:textId="77777777" w:rsidR="005431E1" w:rsidRDefault="00717818">
      <w:r>
        <w:rPr>
          <w:i/>
        </w:rPr>
        <w:t>min_VCO2</w:t>
      </w:r>
      <w:r>
        <w:t xml:space="preserve">: </w:t>
      </w:r>
      <w:r>
        <w:rPr>
          <w:b/>
        </w:rPr>
        <w:t>off</w:t>
      </w:r>
    </w:p>
    <w:p w14:paraId="727DC81B" w14:textId="77777777" w:rsidR="005431E1" w:rsidRDefault="00717818">
      <w:pPr>
        <w:pStyle w:val="Heading2"/>
      </w:pPr>
      <w:r>
        <w:t>Room Air 2</w:t>
      </w:r>
    </w:p>
    <w:p w14:paraId="5E729EE1" w14:textId="77777777" w:rsidR="005431E1" w:rsidRDefault="00717818">
      <w:r>
        <w:rPr>
          <w:i/>
        </w:rPr>
        <w:t>Alias</w:t>
      </w:r>
      <w:r>
        <w:t xml:space="preserve">: </w:t>
      </w:r>
      <w:r>
        <w:rPr>
          <w:b/>
        </w:rPr>
        <w:t>Room Air 2</w:t>
      </w:r>
    </w:p>
    <w:p w14:paraId="6E460D4E" w14:textId="77777777" w:rsidR="005431E1" w:rsidRDefault="00717818">
      <w:r>
        <w:rPr>
          <w:i/>
        </w:rPr>
        <w:lastRenderedPageBreak/>
        <w:t>Cal Seg</w:t>
      </w:r>
      <w:r>
        <w:t xml:space="preserve">: </w:t>
      </w:r>
      <w:r>
        <w:rPr>
          <w:b/>
        </w:rPr>
        <w:t>Cal 20 Room Air</w:t>
      </w:r>
    </w:p>
    <w:p w14:paraId="107954F0" w14:textId="77777777" w:rsidR="005431E1" w:rsidRDefault="00717818">
      <w:r>
        <w:rPr>
          <w:i/>
        </w:rPr>
        <w:t>AUTO_IND_INCLUDE</w:t>
      </w:r>
      <w:r>
        <w:t xml:space="preserve">: </w:t>
      </w:r>
      <w:r>
        <w:rPr>
          <w:b/>
        </w:rPr>
        <w:t>0</w:t>
      </w:r>
    </w:p>
    <w:p w14:paraId="19BC285F" w14:textId="77777777" w:rsidR="005431E1" w:rsidRDefault="00717818">
      <w:r>
        <w:rPr>
          <w:i/>
        </w:rPr>
        <w:t>AUTO_IND_CAL</w:t>
      </w:r>
      <w:r>
        <w:t xml:space="preserve">: </w:t>
      </w:r>
      <w:r>
        <w:rPr>
          <w:b/>
        </w:rPr>
        <w:t>0</w:t>
      </w:r>
    </w:p>
    <w:p w14:paraId="62658C4B" w14:textId="77777777" w:rsidR="005431E1" w:rsidRDefault="00717818">
      <w:r>
        <w:rPr>
          <w:i/>
        </w:rPr>
        <w:t>AUTO_IND_GAS_CAL</w:t>
      </w:r>
      <w:r>
        <w:t xml:space="preserve">: </w:t>
      </w:r>
      <w:r>
        <w:rPr>
          <w:b/>
        </w:rPr>
        <w:t>0</w:t>
      </w:r>
    </w:p>
    <w:p w14:paraId="6CC3F388" w14:textId="77777777" w:rsidR="005431E1" w:rsidRDefault="00717818">
      <w:r>
        <w:rPr>
          <w:i/>
        </w:rPr>
        <w:t>AUTO_IND_GAS</w:t>
      </w:r>
      <w:r>
        <w:t xml:space="preserve">: </w:t>
      </w:r>
      <w:r>
        <w:rPr>
          <w:b/>
        </w:rPr>
        <w:t>RA</w:t>
      </w:r>
    </w:p>
    <w:p w14:paraId="3462A3E4" w14:textId="77777777" w:rsidR="005431E1" w:rsidRDefault="00717818">
      <w:r>
        <w:rPr>
          <w:i/>
        </w:rPr>
        <w:t>AUTO_IND_INJE</w:t>
      </w:r>
      <w:r>
        <w:rPr>
          <w:i/>
        </w:rPr>
        <w:t>CTION</w:t>
      </w:r>
      <w:r>
        <w:t xml:space="preserve">: </w:t>
      </w:r>
      <w:r>
        <w:rPr>
          <w:b/>
        </w:rPr>
        <w:t>NA</w:t>
      </w:r>
    </w:p>
    <w:p w14:paraId="4736227E" w14:textId="77777777" w:rsidR="005431E1" w:rsidRDefault="00717818">
      <w:r>
        <w:rPr>
          <w:i/>
        </w:rPr>
        <w:t>CAL_O2</w:t>
      </w:r>
      <w:r>
        <w:t xml:space="preserve">: </w:t>
      </w:r>
      <w:r>
        <w:rPr>
          <w:b/>
        </w:rPr>
        <w:t>NA</w:t>
      </w:r>
    </w:p>
    <w:p w14:paraId="02D60C40" w14:textId="77777777" w:rsidR="005431E1" w:rsidRDefault="00717818">
      <w:r>
        <w:rPr>
          <w:i/>
        </w:rPr>
        <w:t>CAL_CO2</w:t>
      </w:r>
      <w:r>
        <w:t xml:space="preserve">: </w:t>
      </w:r>
      <w:r>
        <w:rPr>
          <w:b/>
        </w:rPr>
        <w:t>NA</w:t>
      </w:r>
    </w:p>
    <w:p w14:paraId="68A0A9DF" w14:textId="77777777" w:rsidR="005431E1" w:rsidRDefault="00717818">
      <w:r>
        <w:rPr>
          <w:i/>
        </w:rPr>
        <w:t>Midpoint</w:t>
      </w:r>
      <w:r>
        <w:t xml:space="preserve">: </w:t>
      </w:r>
      <w:r>
        <w:rPr>
          <w:b/>
        </w:rPr>
        <w:t>0</w:t>
      </w:r>
    </w:p>
    <w:p w14:paraId="76A1B9CF" w14:textId="77777777" w:rsidR="005431E1" w:rsidRDefault="00717818">
      <w:r>
        <w:rPr>
          <w:i/>
        </w:rPr>
        <w:t>min_TT</w:t>
      </w:r>
      <w:r>
        <w:t xml:space="preserve">: </w:t>
      </w:r>
      <w:r>
        <w:rPr>
          <w:b/>
        </w:rPr>
        <w:t>0.1</w:t>
      </w:r>
    </w:p>
    <w:p w14:paraId="35623D53" w14:textId="77777777" w:rsidR="005431E1" w:rsidRDefault="00717818">
      <w:r>
        <w:rPr>
          <w:i/>
        </w:rPr>
        <w:t>max_TT</w:t>
      </w:r>
      <w:r>
        <w:t xml:space="preserve">: </w:t>
      </w:r>
      <w:r>
        <w:rPr>
          <w:b/>
        </w:rPr>
        <w:t>5</w:t>
      </w:r>
    </w:p>
    <w:p w14:paraId="14D76E33" w14:textId="77777777" w:rsidR="005431E1" w:rsidRDefault="00717818">
      <w:r>
        <w:rPr>
          <w:i/>
        </w:rPr>
        <w:t>max_DVTV</w:t>
      </w:r>
      <w:r>
        <w:t xml:space="preserve">: </w:t>
      </w:r>
      <w:r>
        <w:rPr>
          <w:b/>
        </w:rPr>
        <w:t>0.25</w:t>
      </w:r>
    </w:p>
    <w:p w14:paraId="27AB5439" w14:textId="77777777" w:rsidR="005431E1" w:rsidRDefault="00717818">
      <w:r>
        <w:rPr>
          <w:i/>
        </w:rPr>
        <w:t>Startpoint</w:t>
      </w:r>
      <w:r>
        <w:t xml:space="preserve">: </w:t>
      </w:r>
      <w:r>
        <w:rPr>
          <w:b/>
        </w:rPr>
        <w:t>0</w:t>
      </w:r>
    </w:p>
    <w:p w14:paraId="72CAE34C" w14:textId="77777777" w:rsidR="005431E1" w:rsidRDefault="00717818">
      <w:r>
        <w:rPr>
          <w:i/>
        </w:rPr>
        <w:t>Endpoint</w:t>
      </w:r>
      <w:r>
        <w:t xml:space="preserve">: </w:t>
      </w:r>
      <w:r>
        <w:rPr>
          <w:b/>
        </w:rPr>
        <w:t>0</w:t>
      </w:r>
    </w:p>
    <w:p w14:paraId="6C7EDD95" w14:textId="77777777" w:rsidR="005431E1" w:rsidRDefault="00717818">
      <w:r>
        <w:rPr>
          <w:i/>
        </w:rPr>
        <w:t>max_pX</w:t>
      </w:r>
      <w:r>
        <w:t xml:space="preserve">: </w:t>
      </w:r>
      <w:r>
        <w:rPr>
          <w:b/>
        </w:rPr>
        <w:t>0.1</w:t>
      </w:r>
    </w:p>
    <w:p w14:paraId="5A078A73" w14:textId="77777777" w:rsidR="005431E1" w:rsidRDefault="00717818">
      <w:r>
        <w:rPr>
          <w:i/>
        </w:rPr>
        <w:t>X</w:t>
      </w:r>
      <w:r>
        <w:t xml:space="preserve">: </w:t>
      </w:r>
      <w:r>
        <w:rPr>
          <w:b/>
        </w:rPr>
        <w:t>500</w:t>
      </w:r>
    </w:p>
    <w:p w14:paraId="6E573837" w14:textId="77777777" w:rsidR="005431E1" w:rsidRDefault="00717818">
      <w:r>
        <w:rPr>
          <w:i/>
        </w:rPr>
        <w:t>max_calibrated_TV</w:t>
      </w:r>
      <w:r>
        <w:t xml:space="preserve">: </w:t>
      </w:r>
      <w:r>
        <w:rPr>
          <w:b/>
        </w:rPr>
        <w:t>off</w:t>
      </w:r>
    </w:p>
    <w:p w14:paraId="2314790A" w14:textId="77777777" w:rsidR="005431E1" w:rsidRDefault="00717818">
      <w:r>
        <w:rPr>
          <w:i/>
        </w:rPr>
        <w:t>max_VEVO2</w:t>
      </w:r>
      <w:r>
        <w:t xml:space="preserve">: </w:t>
      </w:r>
      <w:r>
        <w:rPr>
          <w:b/>
        </w:rPr>
        <w:t>off</w:t>
      </w:r>
    </w:p>
    <w:p w14:paraId="63742D34" w14:textId="77777777" w:rsidR="005431E1" w:rsidRDefault="00717818">
      <w:r>
        <w:rPr>
          <w:i/>
        </w:rPr>
        <w:t>include_apnea</w:t>
      </w:r>
      <w:r>
        <w:t xml:space="preserve">: </w:t>
      </w:r>
      <w:r>
        <w:rPr>
          <w:b/>
        </w:rPr>
        <w:t>0</w:t>
      </w:r>
    </w:p>
    <w:p w14:paraId="7AF7030C" w14:textId="77777777" w:rsidR="005431E1" w:rsidRDefault="00717818">
      <w:r>
        <w:rPr>
          <w:i/>
        </w:rPr>
        <w:t>include_sigh</w:t>
      </w:r>
      <w:r>
        <w:t xml:space="preserve">: </w:t>
      </w:r>
      <w:r>
        <w:rPr>
          <w:b/>
        </w:rPr>
        <w:t>0</w:t>
      </w:r>
    </w:p>
    <w:p w14:paraId="713CD76C" w14:textId="77777777" w:rsidR="005431E1" w:rsidRDefault="00717818">
      <w:r>
        <w:rPr>
          <w:i/>
        </w:rPr>
        <w:t>include_high_chamber_temp</w:t>
      </w:r>
      <w:r>
        <w:t xml:space="preserve">: </w:t>
      </w:r>
      <w:r>
        <w:rPr>
          <w:b/>
        </w:rPr>
        <w:t>0</w:t>
      </w:r>
    </w:p>
    <w:p w14:paraId="46213203" w14:textId="77777777" w:rsidR="005431E1" w:rsidRDefault="00717818">
      <w:r>
        <w:rPr>
          <w:i/>
        </w:rPr>
        <w:t>vol_mov_avg_drift</w:t>
      </w:r>
      <w:r>
        <w:t xml:space="preserve">: </w:t>
      </w:r>
      <w:r>
        <w:rPr>
          <w:b/>
        </w:rPr>
        <w:t>1</w:t>
      </w:r>
    </w:p>
    <w:p w14:paraId="02886699" w14:textId="77777777" w:rsidR="005431E1" w:rsidRDefault="00717818">
      <w:r>
        <w:rPr>
          <w:i/>
        </w:rPr>
        <w:t>min_TV</w:t>
      </w:r>
      <w:r>
        <w:t xml:space="preserve">: </w:t>
      </w:r>
      <w:r>
        <w:rPr>
          <w:b/>
        </w:rPr>
        <w:t>0</w:t>
      </w:r>
    </w:p>
    <w:p w14:paraId="45D4B653" w14:textId="77777777" w:rsidR="005431E1" w:rsidRDefault="00717818">
      <w:r>
        <w:rPr>
          <w:i/>
        </w:rPr>
        <w:t>min_CO2</w:t>
      </w:r>
      <w:r>
        <w:t xml:space="preserve">: </w:t>
      </w:r>
      <w:r>
        <w:rPr>
          <w:b/>
        </w:rPr>
        <w:t>0</w:t>
      </w:r>
    </w:p>
    <w:p w14:paraId="0C637795" w14:textId="77777777" w:rsidR="005431E1" w:rsidRDefault="00717818">
      <w:r>
        <w:rPr>
          <w:i/>
        </w:rPr>
        <w:t>max_CO2</w:t>
      </w:r>
      <w:r>
        <w:t xml:space="preserve">: </w:t>
      </w:r>
      <w:r>
        <w:rPr>
          <w:b/>
        </w:rPr>
        <w:t>5</w:t>
      </w:r>
    </w:p>
    <w:p w14:paraId="5EEF490C" w14:textId="77777777" w:rsidR="005431E1" w:rsidRDefault="00717818">
      <w:r>
        <w:rPr>
          <w:i/>
        </w:rPr>
        <w:t>min_O2</w:t>
      </w:r>
      <w:r>
        <w:t xml:space="preserve">: </w:t>
      </w:r>
      <w:r>
        <w:rPr>
          <w:b/>
        </w:rPr>
        <w:t>10</w:t>
      </w:r>
    </w:p>
    <w:p w14:paraId="1CD23ADC" w14:textId="77777777" w:rsidR="005431E1" w:rsidRDefault="00717818">
      <w:r>
        <w:rPr>
          <w:i/>
        </w:rPr>
        <w:lastRenderedPageBreak/>
        <w:t>max_O2</w:t>
      </w:r>
      <w:r>
        <w:t xml:space="preserve">: </w:t>
      </w:r>
      <w:r>
        <w:rPr>
          <w:b/>
        </w:rPr>
        <w:t>21</w:t>
      </w:r>
    </w:p>
    <w:p w14:paraId="4828DA2B" w14:textId="77777777" w:rsidR="005431E1" w:rsidRDefault="00717818">
      <w:r>
        <w:rPr>
          <w:i/>
        </w:rPr>
        <w:t>min_bout</w:t>
      </w:r>
      <w:r>
        <w:t xml:space="preserve">: </w:t>
      </w:r>
      <w:r>
        <w:rPr>
          <w:b/>
        </w:rPr>
        <w:t>10</w:t>
      </w:r>
    </w:p>
    <w:p w14:paraId="62469210" w14:textId="77777777" w:rsidR="005431E1" w:rsidRDefault="00717818">
      <w:r>
        <w:rPr>
          <w:i/>
        </w:rPr>
        <w:t>within_start</w:t>
      </w:r>
      <w:r>
        <w:t xml:space="preserve">: </w:t>
      </w:r>
      <w:r>
        <w:rPr>
          <w:b/>
        </w:rPr>
        <w:t>43200</w:t>
      </w:r>
    </w:p>
    <w:p w14:paraId="485E65F9" w14:textId="77777777" w:rsidR="005431E1" w:rsidRDefault="00717818">
      <w:r>
        <w:rPr>
          <w:i/>
        </w:rPr>
        <w:t>within_end</w:t>
      </w:r>
      <w:r>
        <w:t xml:space="preserve">: </w:t>
      </w:r>
      <w:r>
        <w:rPr>
          <w:b/>
        </w:rPr>
        <w:t>43200</w:t>
      </w:r>
    </w:p>
    <w:p w14:paraId="687AEC74" w14:textId="77777777" w:rsidR="005431E1" w:rsidRDefault="00717818">
      <w:r>
        <w:rPr>
          <w:i/>
        </w:rPr>
        <w:t>after_start</w:t>
      </w:r>
      <w:r>
        <w:t xml:space="preserve">: </w:t>
      </w:r>
      <w:r>
        <w:rPr>
          <w:b/>
        </w:rPr>
        <w:t>0</w:t>
      </w:r>
    </w:p>
    <w:p w14:paraId="4ECE06AA" w14:textId="77777777" w:rsidR="005431E1" w:rsidRDefault="00717818">
      <w:r>
        <w:rPr>
          <w:i/>
        </w:rPr>
        <w:t>before_end</w:t>
      </w:r>
      <w:r>
        <w:t xml:space="preserve">: </w:t>
      </w:r>
      <w:r>
        <w:rPr>
          <w:b/>
        </w:rPr>
        <w:t>0</w:t>
      </w:r>
    </w:p>
    <w:p w14:paraId="50E29082" w14:textId="77777777" w:rsidR="005431E1" w:rsidRDefault="00717818">
      <w:r>
        <w:rPr>
          <w:i/>
        </w:rPr>
        <w:t>min_VO2</w:t>
      </w:r>
      <w:r>
        <w:t xml:space="preserve">: </w:t>
      </w:r>
      <w:r>
        <w:rPr>
          <w:b/>
        </w:rPr>
        <w:t>off</w:t>
      </w:r>
    </w:p>
    <w:p w14:paraId="1ECEA285" w14:textId="77777777" w:rsidR="005431E1" w:rsidRDefault="00717818">
      <w:r>
        <w:rPr>
          <w:i/>
        </w:rPr>
        <w:t>min_VCO2</w:t>
      </w:r>
      <w:r>
        <w:t xml:space="preserve">: </w:t>
      </w:r>
      <w:r>
        <w:rPr>
          <w:b/>
        </w:rPr>
        <w:t>off</w:t>
      </w:r>
    </w:p>
    <w:p w14:paraId="783D933E" w14:textId="77777777" w:rsidR="005431E1" w:rsidRDefault="00717818">
      <w:pPr>
        <w:pStyle w:val="Heading2"/>
      </w:pPr>
      <w:r>
        <w:t>10% O2</w:t>
      </w:r>
    </w:p>
    <w:p w14:paraId="6D46A3F0" w14:textId="77777777" w:rsidR="005431E1" w:rsidRDefault="00717818">
      <w:r>
        <w:rPr>
          <w:i/>
        </w:rPr>
        <w:t>Alias</w:t>
      </w:r>
      <w:r>
        <w:t xml:space="preserve">: </w:t>
      </w:r>
      <w:r>
        <w:rPr>
          <w:b/>
        </w:rPr>
        <w:t>10% O2</w:t>
      </w:r>
    </w:p>
    <w:p w14:paraId="4A0C161D" w14:textId="77777777" w:rsidR="005431E1" w:rsidRDefault="00717818">
      <w:r>
        <w:rPr>
          <w:i/>
        </w:rPr>
        <w:t>Cal Seg</w:t>
      </w:r>
      <w:r>
        <w:t xml:space="preserve">: </w:t>
      </w:r>
      <w:r>
        <w:rPr>
          <w:b/>
        </w:rPr>
        <w:t>Cal 20 10% O2</w:t>
      </w:r>
    </w:p>
    <w:p w14:paraId="4CB92DFA" w14:textId="77777777" w:rsidR="005431E1" w:rsidRDefault="00717818">
      <w:r>
        <w:rPr>
          <w:i/>
        </w:rPr>
        <w:t>AUTO_IND_INCLUDE</w:t>
      </w:r>
      <w:r>
        <w:t xml:space="preserve">: </w:t>
      </w:r>
      <w:r>
        <w:rPr>
          <w:b/>
        </w:rPr>
        <w:t>1</w:t>
      </w:r>
    </w:p>
    <w:p w14:paraId="7725A8AF" w14:textId="77777777" w:rsidR="005431E1" w:rsidRDefault="00717818">
      <w:r>
        <w:rPr>
          <w:i/>
        </w:rPr>
        <w:t>AUTO_IND_CAL</w:t>
      </w:r>
      <w:r>
        <w:t xml:space="preserve">: </w:t>
      </w:r>
      <w:r>
        <w:rPr>
          <w:b/>
        </w:rPr>
        <w:t>0</w:t>
      </w:r>
    </w:p>
    <w:p w14:paraId="7AC52BBF" w14:textId="77777777" w:rsidR="005431E1" w:rsidRDefault="00717818">
      <w:r>
        <w:rPr>
          <w:i/>
        </w:rPr>
        <w:t>AUTO_IND_GAS_CAL</w:t>
      </w:r>
      <w:r>
        <w:t xml:space="preserve">: </w:t>
      </w:r>
      <w:r>
        <w:rPr>
          <w:b/>
        </w:rPr>
        <w:t>0</w:t>
      </w:r>
    </w:p>
    <w:p w14:paraId="792C270F" w14:textId="77777777" w:rsidR="005431E1" w:rsidRDefault="00717818">
      <w:r>
        <w:rPr>
          <w:i/>
        </w:rPr>
        <w:t>AUTO_IND_GAS</w:t>
      </w:r>
      <w:r>
        <w:t xml:space="preserve">: </w:t>
      </w:r>
      <w:r>
        <w:rPr>
          <w:b/>
        </w:rPr>
        <w:t>10%O2</w:t>
      </w:r>
    </w:p>
    <w:p w14:paraId="2DE36136" w14:textId="77777777" w:rsidR="005431E1" w:rsidRDefault="00717818">
      <w:r>
        <w:rPr>
          <w:i/>
        </w:rPr>
        <w:t>AUTO_IND_INJECTION</w:t>
      </w:r>
      <w:r>
        <w:t xml:space="preserve">: </w:t>
      </w:r>
      <w:r>
        <w:rPr>
          <w:b/>
        </w:rPr>
        <w:t>NA</w:t>
      </w:r>
    </w:p>
    <w:p w14:paraId="07152AB7" w14:textId="77777777" w:rsidR="005431E1" w:rsidRDefault="00717818">
      <w:r>
        <w:rPr>
          <w:i/>
        </w:rPr>
        <w:t>CAL_O2</w:t>
      </w:r>
      <w:r>
        <w:t xml:space="preserve">: </w:t>
      </w:r>
      <w:r>
        <w:rPr>
          <w:b/>
        </w:rPr>
        <w:t>NA</w:t>
      </w:r>
    </w:p>
    <w:p w14:paraId="521456A4" w14:textId="77777777" w:rsidR="005431E1" w:rsidRDefault="00717818">
      <w:r>
        <w:rPr>
          <w:i/>
        </w:rPr>
        <w:t>CAL_CO2</w:t>
      </w:r>
      <w:r>
        <w:t xml:space="preserve">: </w:t>
      </w:r>
      <w:r>
        <w:rPr>
          <w:b/>
        </w:rPr>
        <w:t>NA</w:t>
      </w:r>
    </w:p>
    <w:p w14:paraId="714CB934" w14:textId="77777777" w:rsidR="005431E1" w:rsidRDefault="00717818">
      <w:r>
        <w:rPr>
          <w:i/>
        </w:rPr>
        <w:t>Midpoint</w:t>
      </w:r>
      <w:r>
        <w:t xml:space="preserve">: </w:t>
      </w:r>
      <w:r>
        <w:rPr>
          <w:b/>
        </w:rPr>
        <w:t>0</w:t>
      </w:r>
    </w:p>
    <w:p w14:paraId="2769E1C0" w14:textId="77777777" w:rsidR="005431E1" w:rsidRDefault="00717818">
      <w:r>
        <w:rPr>
          <w:i/>
        </w:rPr>
        <w:t>min_TT</w:t>
      </w:r>
      <w:r>
        <w:t xml:space="preserve">: </w:t>
      </w:r>
      <w:r>
        <w:rPr>
          <w:b/>
        </w:rPr>
        <w:t>0.1</w:t>
      </w:r>
    </w:p>
    <w:p w14:paraId="24063EEB" w14:textId="77777777" w:rsidR="005431E1" w:rsidRDefault="00717818">
      <w:r>
        <w:rPr>
          <w:i/>
        </w:rPr>
        <w:t>max_TT</w:t>
      </w:r>
      <w:r>
        <w:t xml:space="preserve">: </w:t>
      </w:r>
      <w:r>
        <w:rPr>
          <w:b/>
        </w:rPr>
        <w:t>5</w:t>
      </w:r>
    </w:p>
    <w:p w14:paraId="1EA891BE" w14:textId="77777777" w:rsidR="005431E1" w:rsidRDefault="00717818">
      <w:r>
        <w:rPr>
          <w:i/>
        </w:rPr>
        <w:t>max_DVTV</w:t>
      </w:r>
      <w:r>
        <w:t xml:space="preserve">: </w:t>
      </w:r>
      <w:r>
        <w:rPr>
          <w:b/>
        </w:rPr>
        <w:t>0.25</w:t>
      </w:r>
    </w:p>
    <w:p w14:paraId="43EBEDBB" w14:textId="77777777" w:rsidR="005431E1" w:rsidRDefault="00717818">
      <w:r>
        <w:rPr>
          <w:i/>
        </w:rPr>
        <w:t>Startpoint</w:t>
      </w:r>
      <w:r>
        <w:t xml:space="preserve">: </w:t>
      </w:r>
      <w:r>
        <w:rPr>
          <w:b/>
        </w:rPr>
        <w:t>0</w:t>
      </w:r>
    </w:p>
    <w:p w14:paraId="4D0BF241" w14:textId="77777777" w:rsidR="005431E1" w:rsidRDefault="00717818">
      <w:r>
        <w:rPr>
          <w:i/>
        </w:rPr>
        <w:t>Endpoint</w:t>
      </w:r>
      <w:r>
        <w:t xml:space="preserve">: </w:t>
      </w:r>
      <w:r>
        <w:rPr>
          <w:b/>
        </w:rPr>
        <w:t>0</w:t>
      </w:r>
    </w:p>
    <w:p w14:paraId="5E5980DA" w14:textId="77777777" w:rsidR="005431E1" w:rsidRDefault="00717818">
      <w:r>
        <w:rPr>
          <w:i/>
        </w:rPr>
        <w:t>max_pX</w:t>
      </w:r>
      <w:r>
        <w:t xml:space="preserve">: </w:t>
      </w:r>
      <w:r>
        <w:rPr>
          <w:b/>
        </w:rPr>
        <w:t>0.1</w:t>
      </w:r>
    </w:p>
    <w:p w14:paraId="2AB111D9" w14:textId="77777777" w:rsidR="005431E1" w:rsidRDefault="00717818">
      <w:r>
        <w:rPr>
          <w:i/>
        </w:rPr>
        <w:t>X</w:t>
      </w:r>
      <w:r>
        <w:t xml:space="preserve">: </w:t>
      </w:r>
      <w:r>
        <w:rPr>
          <w:b/>
        </w:rPr>
        <w:t>500</w:t>
      </w:r>
    </w:p>
    <w:p w14:paraId="660685D3" w14:textId="77777777" w:rsidR="005431E1" w:rsidRDefault="00717818">
      <w:r>
        <w:rPr>
          <w:i/>
        </w:rPr>
        <w:lastRenderedPageBreak/>
        <w:t>max_calibrated_TV</w:t>
      </w:r>
      <w:r>
        <w:t xml:space="preserve">: </w:t>
      </w:r>
      <w:r>
        <w:rPr>
          <w:b/>
        </w:rPr>
        <w:t>off</w:t>
      </w:r>
    </w:p>
    <w:p w14:paraId="2348E13F" w14:textId="77777777" w:rsidR="005431E1" w:rsidRDefault="00717818">
      <w:r>
        <w:rPr>
          <w:i/>
        </w:rPr>
        <w:t>max_VEVO2</w:t>
      </w:r>
      <w:r>
        <w:t xml:space="preserve">: </w:t>
      </w:r>
      <w:r>
        <w:rPr>
          <w:b/>
        </w:rPr>
        <w:t>off</w:t>
      </w:r>
    </w:p>
    <w:p w14:paraId="3DF5EF73" w14:textId="77777777" w:rsidR="005431E1" w:rsidRDefault="00717818">
      <w:r>
        <w:rPr>
          <w:i/>
        </w:rPr>
        <w:t>in</w:t>
      </w:r>
      <w:r>
        <w:rPr>
          <w:i/>
        </w:rPr>
        <w:t>clude_apnea</w:t>
      </w:r>
      <w:r>
        <w:t xml:space="preserve">: </w:t>
      </w:r>
      <w:r>
        <w:rPr>
          <w:b/>
        </w:rPr>
        <w:t>0</w:t>
      </w:r>
    </w:p>
    <w:p w14:paraId="1EEFE625" w14:textId="77777777" w:rsidR="005431E1" w:rsidRDefault="00717818">
      <w:r>
        <w:rPr>
          <w:i/>
        </w:rPr>
        <w:t>include_sigh</w:t>
      </w:r>
      <w:r>
        <w:t xml:space="preserve">: </w:t>
      </w:r>
      <w:r>
        <w:rPr>
          <w:b/>
        </w:rPr>
        <w:t>0</w:t>
      </w:r>
    </w:p>
    <w:p w14:paraId="745CEB56" w14:textId="77777777" w:rsidR="005431E1" w:rsidRDefault="00717818">
      <w:r>
        <w:rPr>
          <w:i/>
        </w:rPr>
        <w:t>include_high_chamber_temp</w:t>
      </w:r>
      <w:r>
        <w:t xml:space="preserve">: </w:t>
      </w:r>
      <w:r>
        <w:rPr>
          <w:b/>
        </w:rPr>
        <w:t>0</w:t>
      </w:r>
    </w:p>
    <w:p w14:paraId="2BBD308A" w14:textId="77777777" w:rsidR="005431E1" w:rsidRDefault="00717818">
      <w:r>
        <w:rPr>
          <w:i/>
        </w:rPr>
        <w:t>vol_mov_avg_drift</w:t>
      </w:r>
      <w:r>
        <w:t xml:space="preserve">: </w:t>
      </w:r>
      <w:r>
        <w:rPr>
          <w:b/>
        </w:rPr>
        <w:t>1</w:t>
      </w:r>
    </w:p>
    <w:p w14:paraId="13FBDFFF" w14:textId="77777777" w:rsidR="005431E1" w:rsidRDefault="00717818">
      <w:r>
        <w:rPr>
          <w:i/>
        </w:rPr>
        <w:t>min_TV</w:t>
      </w:r>
      <w:r>
        <w:t xml:space="preserve">: </w:t>
      </w:r>
      <w:r>
        <w:rPr>
          <w:b/>
        </w:rPr>
        <w:t>0</w:t>
      </w:r>
    </w:p>
    <w:p w14:paraId="40CD0683" w14:textId="77777777" w:rsidR="005431E1" w:rsidRDefault="00717818">
      <w:r>
        <w:rPr>
          <w:i/>
        </w:rPr>
        <w:t>min_CO2</w:t>
      </w:r>
      <w:r>
        <w:t xml:space="preserve">: </w:t>
      </w:r>
      <w:r>
        <w:rPr>
          <w:b/>
        </w:rPr>
        <w:t>0</w:t>
      </w:r>
    </w:p>
    <w:p w14:paraId="147FB75E" w14:textId="77777777" w:rsidR="005431E1" w:rsidRDefault="00717818">
      <w:r>
        <w:rPr>
          <w:i/>
        </w:rPr>
        <w:t>max_CO2</w:t>
      </w:r>
      <w:r>
        <w:t xml:space="preserve">: </w:t>
      </w:r>
      <w:r>
        <w:rPr>
          <w:b/>
        </w:rPr>
        <w:t>5</w:t>
      </w:r>
    </w:p>
    <w:p w14:paraId="02AA5A95" w14:textId="77777777" w:rsidR="005431E1" w:rsidRDefault="00717818">
      <w:r>
        <w:rPr>
          <w:i/>
        </w:rPr>
        <w:t>min_O2</w:t>
      </w:r>
      <w:r>
        <w:t xml:space="preserve">: </w:t>
      </w:r>
      <w:r>
        <w:rPr>
          <w:b/>
        </w:rPr>
        <w:t>5</w:t>
      </w:r>
    </w:p>
    <w:p w14:paraId="5C61B9E7" w14:textId="77777777" w:rsidR="005431E1" w:rsidRDefault="00717818">
      <w:r>
        <w:rPr>
          <w:i/>
        </w:rPr>
        <w:t>max_O2</w:t>
      </w:r>
      <w:r>
        <w:t xml:space="preserve">: </w:t>
      </w:r>
      <w:r>
        <w:rPr>
          <w:b/>
        </w:rPr>
        <w:t>10</w:t>
      </w:r>
    </w:p>
    <w:p w14:paraId="2C25C078" w14:textId="77777777" w:rsidR="005431E1" w:rsidRDefault="00717818">
      <w:r>
        <w:rPr>
          <w:i/>
        </w:rPr>
        <w:t>min_bout</w:t>
      </w:r>
      <w:r>
        <w:t xml:space="preserve">: </w:t>
      </w:r>
      <w:r>
        <w:rPr>
          <w:b/>
        </w:rPr>
        <w:t>10</w:t>
      </w:r>
    </w:p>
    <w:p w14:paraId="3F557524" w14:textId="77777777" w:rsidR="005431E1" w:rsidRDefault="00717818">
      <w:r>
        <w:rPr>
          <w:i/>
        </w:rPr>
        <w:t>within_start</w:t>
      </w:r>
      <w:r>
        <w:t xml:space="preserve">: </w:t>
      </w:r>
      <w:r>
        <w:rPr>
          <w:b/>
        </w:rPr>
        <w:t>43200</w:t>
      </w:r>
    </w:p>
    <w:p w14:paraId="4C7BACBC" w14:textId="77777777" w:rsidR="005431E1" w:rsidRDefault="00717818">
      <w:r>
        <w:rPr>
          <w:i/>
        </w:rPr>
        <w:t>within_end</w:t>
      </w:r>
      <w:r>
        <w:t xml:space="preserve">: </w:t>
      </w:r>
      <w:r>
        <w:rPr>
          <w:b/>
        </w:rPr>
        <w:t>600</w:t>
      </w:r>
    </w:p>
    <w:p w14:paraId="3F9E8D27" w14:textId="77777777" w:rsidR="005431E1" w:rsidRDefault="00717818">
      <w:r>
        <w:rPr>
          <w:i/>
        </w:rPr>
        <w:t>after_start</w:t>
      </w:r>
      <w:r>
        <w:t xml:space="preserve">: </w:t>
      </w:r>
      <w:r>
        <w:rPr>
          <w:b/>
        </w:rPr>
        <w:t>0</w:t>
      </w:r>
    </w:p>
    <w:p w14:paraId="4099D760" w14:textId="77777777" w:rsidR="005431E1" w:rsidRDefault="00717818">
      <w:r>
        <w:rPr>
          <w:i/>
        </w:rPr>
        <w:t>before_end</w:t>
      </w:r>
      <w:r>
        <w:t xml:space="preserve">: </w:t>
      </w:r>
      <w:r>
        <w:rPr>
          <w:b/>
        </w:rPr>
        <w:t>0</w:t>
      </w:r>
    </w:p>
    <w:p w14:paraId="68E85F48" w14:textId="77777777" w:rsidR="005431E1" w:rsidRDefault="00717818">
      <w:r>
        <w:rPr>
          <w:i/>
        </w:rPr>
        <w:t>min_VO2</w:t>
      </w:r>
      <w:r>
        <w:t xml:space="preserve">: </w:t>
      </w:r>
      <w:r>
        <w:rPr>
          <w:b/>
        </w:rPr>
        <w:t>off</w:t>
      </w:r>
    </w:p>
    <w:p w14:paraId="359C2C17" w14:textId="77777777" w:rsidR="005431E1" w:rsidRDefault="00717818">
      <w:r>
        <w:rPr>
          <w:i/>
        </w:rPr>
        <w:t>min_VCO2</w:t>
      </w:r>
      <w:r>
        <w:t xml:space="preserve">: </w:t>
      </w:r>
      <w:r>
        <w:rPr>
          <w:b/>
        </w:rPr>
        <w:t>off</w:t>
      </w:r>
    </w:p>
    <w:p w14:paraId="43544D84" w14:textId="77777777" w:rsidR="005431E1" w:rsidRDefault="00717818">
      <w:pPr>
        <w:pStyle w:val="Heading2"/>
      </w:pPr>
      <w:r>
        <w:t>Room Air 3</w:t>
      </w:r>
    </w:p>
    <w:p w14:paraId="142E8EA8" w14:textId="77777777" w:rsidR="005431E1" w:rsidRDefault="00717818">
      <w:r>
        <w:rPr>
          <w:i/>
        </w:rPr>
        <w:t>Alias</w:t>
      </w:r>
      <w:r>
        <w:t xml:space="preserve">: </w:t>
      </w:r>
      <w:r>
        <w:rPr>
          <w:b/>
        </w:rPr>
        <w:t>Room Air 3</w:t>
      </w:r>
    </w:p>
    <w:p w14:paraId="5923845E" w14:textId="77777777" w:rsidR="005431E1" w:rsidRDefault="00717818">
      <w:r>
        <w:rPr>
          <w:i/>
        </w:rPr>
        <w:t>Cal Seg</w:t>
      </w:r>
      <w:r>
        <w:t xml:space="preserve">: </w:t>
      </w:r>
      <w:r>
        <w:rPr>
          <w:b/>
        </w:rPr>
        <w:t>Cal 20 Room Air</w:t>
      </w:r>
    </w:p>
    <w:p w14:paraId="4299F2F9" w14:textId="77777777" w:rsidR="005431E1" w:rsidRDefault="00717818">
      <w:r>
        <w:rPr>
          <w:i/>
        </w:rPr>
        <w:t>AUTO_IND_INCLUDE</w:t>
      </w:r>
      <w:r>
        <w:t xml:space="preserve">: </w:t>
      </w:r>
      <w:r>
        <w:rPr>
          <w:b/>
        </w:rPr>
        <w:t>0</w:t>
      </w:r>
    </w:p>
    <w:p w14:paraId="270B18B8" w14:textId="77777777" w:rsidR="005431E1" w:rsidRDefault="00717818">
      <w:r>
        <w:rPr>
          <w:i/>
        </w:rPr>
        <w:t>AUTO_IND_CAL</w:t>
      </w:r>
      <w:r>
        <w:t xml:space="preserve">: </w:t>
      </w:r>
      <w:r>
        <w:rPr>
          <w:b/>
        </w:rPr>
        <w:t>0</w:t>
      </w:r>
    </w:p>
    <w:p w14:paraId="6FC011A6" w14:textId="77777777" w:rsidR="005431E1" w:rsidRDefault="00717818">
      <w:r>
        <w:rPr>
          <w:i/>
        </w:rPr>
        <w:t>AUTO_IND_GAS_CAL</w:t>
      </w:r>
      <w:r>
        <w:t xml:space="preserve">: </w:t>
      </w:r>
      <w:r>
        <w:rPr>
          <w:b/>
        </w:rPr>
        <w:t>0</w:t>
      </w:r>
    </w:p>
    <w:p w14:paraId="36720019" w14:textId="77777777" w:rsidR="005431E1" w:rsidRDefault="00717818">
      <w:r>
        <w:rPr>
          <w:i/>
        </w:rPr>
        <w:t>AUTO_IND_GAS</w:t>
      </w:r>
      <w:r>
        <w:t xml:space="preserve">: </w:t>
      </w:r>
      <w:r>
        <w:rPr>
          <w:b/>
        </w:rPr>
        <w:t>RA</w:t>
      </w:r>
    </w:p>
    <w:p w14:paraId="4E7A7D0C" w14:textId="77777777" w:rsidR="005431E1" w:rsidRDefault="00717818">
      <w:r>
        <w:rPr>
          <w:i/>
        </w:rPr>
        <w:t>AUTO_IND_INJECTION</w:t>
      </w:r>
      <w:r>
        <w:t xml:space="preserve">: </w:t>
      </w:r>
      <w:r>
        <w:rPr>
          <w:b/>
        </w:rPr>
        <w:t>NA</w:t>
      </w:r>
    </w:p>
    <w:p w14:paraId="4C1C1784" w14:textId="77777777" w:rsidR="005431E1" w:rsidRDefault="00717818">
      <w:r>
        <w:rPr>
          <w:i/>
        </w:rPr>
        <w:lastRenderedPageBreak/>
        <w:t>CAL_O2</w:t>
      </w:r>
      <w:r>
        <w:t xml:space="preserve">: </w:t>
      </w:r>
      <w:r>
        <w:rPr>
          <w:b/>
        </w:rPr>
        <w:t>NA</w:t>
      </w:r>
    </w:p>
    <w:p w14:paraId="6CBEFAD7" w14:textId="77777777" w:rsidR="005431E1" w:rsidRDefault="00717818">
      <w:r>
        <w:rPr>
          <w:i/>
        </w:rPr>
        <w:t>CAL_CO2</w:t>
      </w:r>
      <w:r>
        <w:t xml:space="preserve">: </w:t>
      </w:r>
      <w:r>
        <w:rPr>
          <w:b/>
        </w:rPr>
        <w:t>NA</w:t>
      </w:r>
    </w:p>
    <w:p w14:paraId="75AA0CC7" w14:textId="77777777" w:rsidR="005431E1" w:rsidRDefault="00717818">
      <w:r>
        <w:rPr>
          <w:i/>
        </w:rPr>
        <w:t>Midpoint</w:t>
      </w:r>
      <w:r>
        <w:t xml:space="preserve">: </w:t>
      </w:r>
      <w:r>
        <w:rPr>
          <w:b/>
        </w:rPr>
        <w:t>0</w:t>
      </w:r>
    </w:p>
    <w:p w14:paraId="17B9261B" w14:textId="77777777" w:rsidR="005431E1" w:rsidRDefault="00717818">
      <w:r>
        <w:rPr>
          <w:i/>
        </w:rPr>
        <w:t>min_TT</w:t>
      </w:r>
      <w:r>
        <w:t xml:space="preserve">: </w:t>
      </w:r>
      <w:r>
        <w:rPr>
          <w:b/>
        </w:rPr>
        <w:t>0.1</w:t>
      </w:r>
    </w:p>
    <w:p w14:paraId="34F79E5E" w14:textId="77777777" w:rsidR="005431E1" w:rsidRDefault="00717818">
      <w:r>
        <w:rPr>
          <w:i/>
        </w:rPr>
        <w:t>max_TT</w:t>
      </w:r>
      <w:r>
        <w:t xml:space="preserve">: </w:t>
      </w:r>
      <w:r>
        <w:rPr>
          <w:b/>
        </w:rPr>
        <w:t>5</w:t>
      </w:r>
    </w:p>
    <w:p w14:paraId="1A835DB5" w14:textId="77777777" w:rsidR="005431E1" w:rsidRDefault="00717818">
      <w:r>
        <w:rPr>
          <w:i/>
        </w:rPr>
        <w:t>max_DVTV</w:t>
      </w:r>
      <w:r>
        <w:t xml:space="preserve">: </w:t>
      </w:r>
      <w:r>
        <w:rPr>
          <w:b/>
        </w:rPr>
        <w:t>0.25</w:t>
      </w:r>
    </w:p>
    <w:p w14:paraId="3CAEAF43" w14:textId="77777777" w:rsidR="005431E1" w:rsidRDefault="00717818">
      <w:r>
        <w:rPr>
          <w:i/>
        </w:rPr>
        <w:t>Startpoint</w:t>
      </w:r>
      <w:r>
        <w:t xml:space="preserve">: </w:t>
      </w:r>
      <w:r>
        <w:rPr>
          <w:b/>
        </w:rPr>
        <w:t>0</w:t>
      </w:r>
    </w:p>
    <w:p w14:paraId="14867442" w14:textId="77777777" w:rsidR="005431E1" w:rsidRDefault="00717818">
      <w:r>
        <w:rPr>
          <w:i/>
        </w:rPr>
        <w:t>Endpoint</w:t>
      </w:r>
      <w:r>
        <w:t xml:space="preserve">: </w:t>
      </w:r>
      <w:r>
        <w:rPr>
          <w:b/>
        </w:rPr>
        <w:t>1</w:t>
      </w:r>
    </w:p>
    <w:p w14:paraId="0526D66E" w14:textId="77777777" w:rsidR="005431E1" w:rsidRDefault="00717818">
      <w:r>
        <w:rPr>
          <w:i/>
        </w:rPr>
        <w:t>max_pX</w:t>
      </w:r>
      <w:r>
        <w:t xml:space="preserve">: </w:t>
      </w:r>
      <w:r>
        <w:rPr>
          <w:b/>
        </w:rPr>
        <w:t>0.1</w:t>
      </w:r>
    </w:p>
    <w:p w14:paraId="3DFCF441" w14:textId="77777777" w:rsidR="005431E1" w:rsidRDefault="00717818">
      <w:r>
        <w:rPr>
          <w:i/>
        </w:rPr>
        <w:t>X</w:t>
      </w:r>
      <w:r>
        <w:t xml:space="preserve">: </w:t>
      </w:r>
      <w:r>
        <w:rPr>
          <w:b/>
        </w:rPr>
        <w:t>500</w:t>
      </w:r>
    </w:p>
    <w:p w14:paraId="2C334798" w14:textId="77777777" w:rsidR="005431E1" w:rsidRDefault="00717818">
      <w:r>
        <w:rPr>
          <w:i/>
        </w:rPr>
        <w:t>max_calibrated_TV</w:t>
      </w:r>
      <w:r>
        <w:t xml:space="preserve">: </w:t>
      </w:r>
      <w:r>
        <w:rPr>
          <w:b/>
        </w:rPr>
        <w:t>off</w:t>
      </w:r>
    </w:p>
    <w:p w14:paraId="464E4DDD" w14:textId="77777777" w:rsidR="005431E1" w:rsidRDefault="00717818">
      <w:r>
        <w:rPr>
          <w:i/>
        </w:rPr>
        <w:t>max_VEVO2</w:t>
      </w:r>
      <w:r>
        <w:t xml:space="preserve">: </w:t>
      </w:r>
      <w:r>
        <w:rPr>
          <w:b/>
        </w:rPr>
        <w:t>off</w:t>
      </w:r>
    </w:p>
    <w:p w14:paraId="450DE13D" w14:textId="77777777" w:rsidR="005431E1" w:rsidRDefault="00717818">
      <w:r>
        <w:rPr>
          <w:i/>
        </w:rPr>
        <w:t>include_apnea</w:t>
      </w:r>
      <w:r>
        <w:t xml:space="preserve">: </w:t>
      </w:r>
      <w:r>
        <w:rPr>
          <w:b/>
        </w:rPr>
        <w:t>0</w:t>
      </w:r>
    </w:p>
    <w:p w14:paraId="4086C5B7" w14:textId="77777777" w:rsidR="005431E1" w:rsidRDefault="00717818">
      <w:r>
        <w:rPr>
          <w:i/>
        </w:rPr>
        <w:t>include_sigh</w:t>
      </w:r>
      <w:r>
        <w:t xml:space="preserve">: </w:t>
      </w:r>
      <w:r>
        <w:rPr>
          <w:b/>
        </w:rPr>
        <w:t>0</w:t>
      </w:r>
    </w:p>
    <w:p w14:paraId="0D5BCE2F" w14:textId="77777777" w:rsidR="005431E1" w:rsidRDefault="00717818">
      <w:r>
        <w:rPr>
          <w:i/>
        </w:rPr>
        <w:t>include_high_chamber_temp</w:t>
      </w:r>
      <w:r>
        <w:t xml:space="preserve">: </w:t>
      </w:r>
      <w:r>
        <w:rPr>
          <w:b/>
        </w:rPr>
        <w:t>0</w:t>
      </w:r>
    </w:p>
    <w:p w14:paraId="1601863E" w14:textId="77777777" w:rsidR="005431E1" w:rsidRDefault="00717818">
      <w:r>
        <w:rPr>
          <w:i/>
        </w:rPr>
        <w:t>vol_mov_avg_drift</w:t>
      </w:r>
      <w:r>
        <w:t xml:space="preserve">: </w:t>
      </w:r>
      <w:r>
        <w:rPr>
          <w:b/>
        </w:rPr>
        <w:t>1</w:t>
      </w:r>
    </w:p>
    <w:p w14:paraId="5387AF98" w14:textId="77777777" w:rsidR="005431E1" w:rsidRDefault="00717818">
      <w:r>
        <w:rPr>
          <w:i/>
        </w:rPr>
        <w:t>min_TV</w:t>
      </w:r>
      <w:r>
        <w:t xml:space="preserve">: </w:t>
      </w:r>
      <w:r>
        <w:rPr>
          <w:b/>
        </w:rPr>
        <w:t>0</w:t>
      </w:r>
    </w:p>
    <w:p w14:paraId="17684778" w14:textId="77777777" w:rsidR="005431E1" w:rsidRDefault="00717818">
      <w:r>
        <w:rPr>
          <w:i/>
        </w:rPr>
        <w:t>min_CO2</w:t>
      </w:r>
      <w:r>
        <w:t xml:space="preserve">: </w:t>
      </w:r>
      <w:r>
        <w:rPr>
          <w:b/>
        </w:rPr>
        <w:t>0</w:t>
      </w:r>
    </w:p>
    <w:p w14:paraId="168A73A1" w14:textId="77777777" w:rsidR="005431E1" w:rsidRDefault="00717818">
      <w:r>
        <w:rPr>
          <w:i/>
        </w:rPr>
        <w:t>max_CO2</w:t>
      </w:r>
      <w:r>
        <w:t xml:space="preserve">: </w:t>
      </w:r>
      <w:r>
        <w:rPr>
          <w:b/>
        </w:rPr>
        <w:t>5</w:t>
      </w:r>
    </w:p>
    <w:p w14:paraId="5882A155" w14:textId="77777777" w:rsidR="005431E1" w:rsidRDefault="00717818">
      <w:r>
        <w:rPr>
          <w:i/>
        </w:rPr>
        <w:t>min_O2</w:t>
      </w:r>
      <w:r>
        <w:t xml:space="preserve">: </w:t>
      </w:r>
      <w:r>
        <w:rPr>
          <w:b/>
        </w:rPr>
        <w:t>10</w:t>
      </w:r>
    </w:p>
    <w:p w14:paraId="26741C69" w14:textId="77777777" w:rsidR="005431E1" w:rsidRDefault="00717818">
      <w:r>
        <w:rPr>
          <w:i/>
        </w:rPr>
        <w:t>max_O2</w:t>
      </w:r>
      <w:r>
        <w:t xml:space="preserve">: </w:t>
      </w:r>
      <w:r>
        <w:rPr>
          <w:b/>
        </w:rPr>
        <w:t>21</w:t>
      </w:r>
    </w:p>
    <w:p w14:paraId="4F72BC83" w14:textId="77777777" w:rsidR="005431E1" w:rsidRDefault="00717818">
      <w:r>
        <w:rPr>
          <w:i/>
        </w:rPr>
        <w:t>min_bout</w:t>
      </w:r>
      <w:r>
        <w:t xml:space="preserve">: </w:t>
      </w:r>
      <w:r>
        <w:rPr>
          <w:b/>
        </w:rPr>
        <w:t>10</w:t>
      </w:r>
    </w:p>
    <w:p w14:paraId="7FB6DBA8" w14:textId="77777777" w:rsidR="005431E1" w:rsidRDefault="00717818">
      <w:r>
        <w:rPr>
          <w:i/>
        </w:rPr>
        <w:t>within_start</w:t>
      </w:r>
      <w:r>
        <w:t xml:space="preserve">: </w:t>
      </w:r>
      <w:r>
        <w:rPr>
          <w:b/>
        </w:rPr>
        <w:t>43200</w:t>
      </w:r>
    </w:p>
    <w:p w14:paraId="2515B5B7" w14:textId="77777777" w:rsidR="005431E1" w:rsidRDefault="00717818">
      <w:r>
        <w:rPr>
          <w:i/>
        </w:rPr>
        <w:t>within_end</w:t>
      </w:r>
      <w:r>
        <w:t xml:space="preserve">: </w:t>
      </w:r>
      <w:r>
        <w:rPr>
          <w:b/>
        </w:rPr>
        <w:t>43200</w:t>
      </w:r>
    </w:p>
    <w:p w14:paraId="4CE906B8" w14:textId="77777777" w:rsidR="005431E1" w:rsidRDefault="00717818">
      <w:r>
        <w:rPr>
          <w:i/>
        </w:rPr>
        <w:t>after_start</w:t>
      </w:r>
      <w:r>
        <w:t xml:space="preserve">: </w:t>
      </w:r>
      <w:r>
        <w:rPr>
          <w:b/>
        </w:rPr>
        <w:t>0</w:t>
      </w:r>
    </w:p>
    <w:p w14:paraId="22B3A77F" w14:textId="77777777" w:rsidR="005431E1" w:rsidRDefault="00717818">
      <w:r>
        <w:rPr>
          <w:i/>
        </w:rPr>
        <w:t>before_end</w:t>
      </w:r>
      <w:r>
        <w:t xml:space="preserve">: </w:t>
      </w:r>
      <w:r>
        <w:rPr>
          <w:b/>
        </w:rPr>
        <w:t>0</w:t>
      </w:r>
    </w:p>
    <w:p w14:paraId="612D8721" w14:textId="77777777" w:rsidR="005431E1" w:rsidRDefault="00717818">
      <w:r>
        <w:rPr>
          <w:i/>
        </w:rPr>
        <w:lastRenderedPageBreak/>
        <w:t>min_VO2</w:t>
      </w:r>
      <w:r>
        <w:t xml:space="preserve">: </w:t>
      </w:r>
      <w:r>
        <w:rPr>
          <w:b/>
        </w:rPr>
        <w:t>off</w:t>
      </w:r>
    </w:p>
    <w:p w14:paraId="2AA5EE95" w14:textId="77777777" w:rsidR="005431E1" w:rsidRDefault="00717818">
      <w:r>
        <w:rPr>
          <w:i/>
        </w:rPr>
        <w:t>min_VCO2</w:t>
      </w:r>
      <w:r>
        <w:t xml:space="preserve">: </w:t>
      </w:r>
      <w:r>
        <w:rPr>
          <w:b/>
        </w:rPr>
        <w:t>off</w:t>
      </w:r>
    </w:p>
    <w:p w14:paraId="3ABE8BB1" w14:textId="77777777" w:rsidR="005431E1" w:rsidRDefault="00717818">
      <w:pPr>
        <w:pStyle w:val="Heading2"/>
      </w:pPr>
      <w:r>
        <w:t>Cal 20 Room Air</w:t>
      </w:r>
    </w:p>
    <w:p w14:paraId="3B01DCAB" w14:textId="77777777" w:rsidR="005431E1" w:rsidRDefault="00717818">
      <w:r>
        <w:rPr>
          <w:i/>
        </w:rPr>
        <w:t>Alias</w:t>
      </w:r>
      <w:r>
        <w:t xml:space="preserve">: </w:t>
      </w:r>
      <w:r>
        <w:rPr>
          <w:b/>
        </w:rPr>
        <w:t>Cal 20 Room Air</w:t>
      </w:r>
    </w:p>
    <w:p w14:paraId="517B5E04" w14:textId="77777777" w:rsidR="005431E1" w:rsidRDefault="00717818">
      <w:r>
        <w:rPr>
          <w:i/>
        </w:rPr>
        <w:t>Cal Seg</w:t>
      </w:r>
      <w:r>
        <w:t xml:space="preserve">: </w:t>
      </w:r>
      <w:r>
        <w:rPr>
          <w:b/>
        </w:rPr>
        <w:t>Cal 20 Room Air</w:t>
      </w:r>
    </w:p>
    <w:p w14:paraId="04D2ADC0" w14:textId="77777777" w:rsidR="005431E1" w:rsidRDefault="00717818">
      <w:r>
        <w:rPr>
          <w:i/>
        </w:rPr>
        <w:t>AUTO_IND_INCLUDE</w:t>
      </w:r>
      <w:r>
        <w:t xml:space="preserve">: </w:t>
      </w:r>
      <w:r>
        <w:rPr>
          <w:b/>
        </w:rPr>
        <w:t>0</w:t>
      </w:r>
    </w:p>
    <w:p w14:paraId="2160609D" w14:textId="77777777" w:rsidR="005431E1" w:rsidRDefault="00717818">
      <w:r>
        <w:rPr>
          <w:i/>
        </w:rPr>
        <w:t>AUTO_IND_CAL</w:t>
      </w:r>
      <w:r>
        <w:t xml:space="preserve">: </w:t>
      </w:r>
      <w:r>
        <w:rPr>
          <w:b/>
        </w:rPr>
        <w:t>1</w:t>
      </w:r>
    </w:p>
    <w:p w14:paraId="096733EA" w14:textId="77777777" w:rsidR="005431E1" w:rsidRDefault="00717818">
      <w:r>
        <w:rPr>
          <w:i/>
        </w:rPr>
        <w:t>AUTO_IND_GAS_CAL</w:t>
      </w:r>
      <w:r>
        <w:t xml:space="preserve">: </w:t>
      </w:r>
      <w:r>
        <w:rPr>
          <w:b/>
        </w:rPr>
        <w:t>1</w:t>
      </w:r>
    </w:p>
    <w:p w14:paraId="573F596B" w14:textId="77777777" w:rsidR="005431E1" w:rsidRDefault="00717818">
      <w:r>
        <w:rPr>
          <w:i/>
        </w:rPr>
        <w:t>AUTO_IND_GAS</w:t>
      </w:r>
      <w:r>
        <w:t xml:space="preserve">: </w:t>
      </w:r>
      <w:r>
        <w:rPr>
          <w:b/>
        </w:rPr>
        <w:t>RA</w:t>
      </w:r>
    </w:p>
    <w:p w14:paraId="34564DAA" w14:textId="77777777" w:rsidR="005431E1" w:rsidRDefault="00717818">
      <w:r>
        <w:rPr>
          <w:i/>
        </w:rPr>
        <w:t>AUTO_IND_INJECTION</w:t>
      </w:r>
      <w:r>
        <w:t xml:space="preserve">: </w:t>
      </w:r>
      <w:r>
        <w:rPr>
          <w:b/>
        </w:rPr>
        <w:t>NA</w:t>
      </w:r>
    </w:p>
    <w:p w14:paraId="6DEE4CE5" w14:textId="77777777" w:rsidR="005431E1" w:rsidRDefault="00717818">
      <w:r>
        <w:rPr>
          <w:i/>
        </w:rPr>
        <w:t>CAL_O2</w:t>
      </w:r>
      <w:r>
        <w:t xml:space="preserve">: </w:t>
      </w:r>
      <w:r>
        <w:rPr>
          <w:b/>
        </w:rPr>
        <w:t>21,1.5,2.5</w:t>
      </w:r>
    </w:p>
    <w:p w14:paraId="6A08DABC" w14:textId="77777777" w:rsidR="005431E1" w:rsidRDefault="00717818">
      <w:r>
        <w:rPr>
          <w:i/>
        </w:rPr>
        <w:t>CAL_CO2</w:t>
      </w:r>
      <w:r>
        <w:t xml:space="preserve">: </w:t>
      </w:r>
      <w:r>
        <w:rPr>
          <w:b/>
        </w:rPr>
        <w:t>0,-.1,.1</w:t>
      </w:r>
    </w:p>
    <w:p w14:paraId="70BC4DB6" w14:textId="77777777" w:rsidR="005431E1" w:rsidRDefault="00717818">
      <w:r>
        <w:rPr>
          <w:i/>
        </w:rPr>
        <w:t>Midpoint</w:t>
      </w:r>
      <w:r>
        <w:t xml:space="preserve">: </w:t>
      </w:r>
      <w:r>
        <w:rPr>
          <w:b/>
        </w:rPr>
        <w:t>0</w:t>
      </w:r>
    </w:p>
    <w:p w14:paraId="02FE4325" w14:textId="77777777" w:rsidR="005431E1" w:rsidRDefault="00717818">
      <w:r>
        <w:rPr>
          <w:i/>
        </w:rPr>
        <w:t>min_TT</w:t>
      </w:r>
      <w:r>
        <w:t xml:space="preserve">: </w:t>
      </w:r>
      <w:r>
        <w:rPr>
          <w:b/>
        </w:rPr>
        <w:t>0.2</w:t>
      </w:r>
    </w:p>
    <w:p w14:paraId="6F629803" w14:textId="77777777" w:rsidR="005431E1" w:rsidRDefault="00717818">
      <w:r>
        <w:rPr>
          <w:i/>
        </w:rPr>
        <w:t>max_TT</w:t>
      </w:r>
      <w:r>
        <w:t xml:space="preserve">: </w:t>
      </w:r>
      <w:r>
        <w:rPr>
          <w:b/>
        </w:rPr>
        <w:t>1</w:t>
      </w:r>
    </w:p>
    <w:p w14:paraId="346EA66D" w14:textId="77777777" w:rsidR="005431E1" w:rsidRDefault="00717818">
      <w:r>
        <w:rPr>
          <w:i/>
        </w:rPr>
        <w:t>max_DVTV</w:t>
      </w:r>
      <w:r>
        <w:t xml:space="preserve">: </w:t>
      </w:r>
      <w:r>
        <w:rPr>
          <w:b/>
        </w:rPr>
        <w:t>0.2</w:t>
      </w:r>
    </w:p>
    <w:p w14:paraId="13F36D68" w14:textId="77777777" w:rsidR="005431E1" w:rsidRDefault="00717818">
      <w:r>
        <w:rPr>
          <w:i/>
        </w:rPr>
        <w:t>Startpoint</w:t>
      </w:r>
      <w:r>
        <w:t xml:space="preserve">: </w:t>
      </w:r>
      <w:r>
        <w:rPr>
          <w:b/>
        </w:rPr>
        <w:t>0</w:t>
      </w:r>
    </w:p>
    <w:p w14:paraId="7CB8DF08" w14:textId="77777777" w:rsidR="005431E1" w:rsidRDefault="00717818">
      <w:r>
        <w:rPr>
          <w:i/>
        </w:rPr>
        <w:t>Endpoint</w:t>
      </w:r>
      <w:r>
        <w:t xml:space="preserve">: </w:t>
      </w:r>
      <w:r>
        <w:rPr>
          <w:b/>
        </w:rPr>
        <w:t>0</w:t>
      </w:r>
    </w:p>
    <w:p w14:paraId="5B513535" w14:textId="77777777" w:rsidR="005431E1" w:rsidRDefault="00717818">
      <w:r>
        <w:rPr>
          <w:i/>
        </w:rPr>
        <w:t>max_pX</w:t>
      </w:r>
      <w:r>
        <w:t xml:space="preserve">: </w:t>
      </w:r>
      <w:r>
        <w:rPr>
          <w:b/>
        </w:rPr>
        <w:t>1</w:t>
      </w:r>
    </w:p>
    <w:p w14:paraId="55732378" w14:textId="77777777" w:rsidR="005431E1" w:rsidRDefault="00717818">
      <w:r>
        <w:rPr>
          <w:i/>
        </w:rPr>
        <w:t>X</w:t>
      </w:r>
      <w:r>
        <w:t xml:space="preserve">: </w:t>
      </w:r>
      <w:r>
        <w:rPr>
          <w:b/>
        </w:rPr>
        <w:t>500</w:t>
      </w:r>
    </w:p>
    <w:p w14:paraId="3D249E0B" w14:textId="77777777" w:rsidR="005431E1" w:rsidRDefault="00717818">
      <w:r>
        <w:rPr>
          <w:i/>
        </w:rPr>
        <w:t>max_calibrated_TV</w:t>
      </w:r>
      <w:r>
        <w:t xml:space="preserve">: </w:t>
      </w:r>
      <w:r>
        <w:rPr>
          <w:b/>
        </w:rPr>
        <w:t>off</w:t>
      </w:r>
    </w:p>
    <w:p w14:paraId="40CFD19B" w14:textId="77777777" w:rsidR="005431E1" w:rsidRDefault="00717818">
      <w:r>
        <w:rPr>
          <w:i/>
        </w:rPr>
        <w:t>max_VEVO2</w:t>
      </w:r>
      <w:r>
        <w:t xml:space="preserve">: </w:t>
      </w:r>
      <w:r>
        <w:rPr>
          <w:b/>
        </w:rPr>
        <w:t>off</w:t>
      </w:r>
    </w:p>
    <w:p w14:paraId="7FA8F754" w14:textId="77777777" w:rsidR="005431E1" w:rsidRDefault="00717818">
      <w:r>
        <w:rPr>
          <w:i/>
        </w:rPr>
        <w:t>include_apnea</w:t>
      </w:r>
      <w:r>
        <w:t xml:space="preserve">: </w:t>
      </w:r>
      <w:r>
        <w:rPr>
          <w:b/>
        </w:rPr>
        <w:t>0</w:t>
      </w:r>
    </w:p>
    <w:p w14:paraId="1025516C" w14:textId="77777777" w:rsidR="005431E1" w:rsidRDefault="00717818">
      <w:r>
        <w:rPr>
          <w:i/>
        </w:rPr>
        <w:t>include_sigh</w:t>
      </w:r>
      <w:r>
        <w:t xml:space="preserve">: </w:t>
      </w:r>
      <w:r>
        <w:rPr>
          <w:b/>
        </w:rPr>
        <w:t>0</w:t>
      </w:r>
    </w:p>
    <w:p w14:paraId="02B1521D" w14:textId="77777777" w:rsidR="005431E1" w:rsidRDefault="00717818">
      <w:r>
        <w:rPr>
          <w:i/>
        </w:rPr>
        <w:t>include_high_chamber_temp</w:t>
      </w:r>
      <w:r>
        <w:t xml:space="preserve">: </w:t>
      </w:r>
      <w:r>
        <w:rPr>
          <w:b/>
        </w:rPr>
        <w:t>0</w:t>
      </w:r>
    </w:p>
    <w:p w14:paraId="67A7C6A6" w14:textId="77777777" w:rsidR="005431E1" w:rsidRDefault="00717818">
      <w:r>
        <w:rPr>
          <w:i/>
        </w:rPr>
        <w:t>vol_mov_avg_drift</w:t>
      </w:r>
      <w:r>
        <w:t xml:space="preserve">: </w:t>
      </w:r>
      <w:r>
        <w:rPr>
          <w:b/>
        </w:rPr>
        <w:t>0.5</w:t>
      </w:r>
    </w:p>
    <w:p w14:paraId="2A7CBD47" w14:textId="77777777" w:rsidR="005431E1" w:rsidRDefault="00717818">
      <w:r>
        <w:rPr>
          <w:i/>
        </w:rPr>
        <w:lastRenderedPageBreak/>
        <w:t>min_TV</w:t>
      </w:r>
      <w:r>
        <w:t xml:space="preserve">: </w:t>
      </w:r>
      <w:r>
        <w:rPr>
          <w:b/>
        </w:rPr>
        <w:t>0</w:t>
      </w:r>
    </w:p>
    <w:p w14:paraId="0E7617A6" w14:textId="77777777" w:rsidR="005431E1" w:rsidRDefault="00717818">
      <w:r>
        <w:rPr>
          <w:i/>
        </w:rPr>
        <w:t>min_CO2</w:t>
      </w:r>
      <w:r>
        <w:t xml:space="preserve">: </w:t>
      </w:r>
      <w:r>
        <w:rPr>
          <w:b/>
        </w:rPr>
        <w:t>-1</w:t>
      </w:r>
    </w:p>
    <w:p w14:paraId="63760063" w14:textId="77777777" w:rsidR="005431E1" w:rsidRDefault="00717818">
      <w:r>
        <w:rPr>
          <w:i/>
        </w:rPr>
        <w:t>max_CO2</w:t>
      </w:r>
      <w:r>
        <w:t xml:space="preserve">: </w:t>
      </w:r>
      <w:r>
        <w:rPr>
          <w:b/>
        </w:rPr>
        <w:t>3</w:t>
      </w:r>
    </w:p>
    <w:p w14:paraId="40F9C1F0" w14:textId="77777777" w:rsidR="005431E1" w:rsidRDefault="00717818">
      <w:r>
        <w:rPr>
          <w:i/>
        </w:rPr>
        <w:t>min_O2</w:t>
      </w:r>
      <w:r>
        <w:t xml:space="preserve">: </w:t>
      </w:r>
      <w:r>
        <w:rPr>
          <w:b/>
        </w:rPr>
        <w:t>19</w:t>
      </w:r>
    </w:p>
    <w:p w14:paraId="4891E436" w14:textId="77777777" w:rsidR="005431E1" w:rsidRDefault="00717818">
      <w:r>
        <w:rPr>
          <w:i/>
        </w:rPr>
        <w:t>max_O2</w:t>
      </w:r>
      <w:r>
        <w:t xml:space="preserve">: </w:t>
      </w:r>
      <w:r>
        <w:rPr>
          <w:b/>
        </w:rPr>
        <w:t>22</w:t>
      </w:r>
    </w:p>
    <w:p w14:paraId="1FECC529" w14:textId="77777777" w:rsidR="005431E1" w:rsidRDefault="00717818">
      <w:r>
        <w:rPr>
          <w:i/>
        </w:rPr>
        <w:t>min_bout</w:t>
      </w:r>
      <w:r>
        <w:t xml:space="preserve">: </w:t>
      </w:r>
      <w:r>
        <w:rPr>
          <w:b/>
        </w:rPr>
        <w:t>10</w:t>
      </w:r>
    </w:p>
    <w:p w14:paraId="59546BB1" w14:textId="77777777" w:rsidR="005431E1" w:rsidRDefault="00717818">
      <w:r>
        <w:rPr>
          <w:i/>
        </w:rPr>
        <w:t>within_start</w:t>
      </w:r>
      <w:r>
        <w:t xml:space="preserve">: </w:t>
      </w:r>
      <w:r>
        <w:rPr>
          <w:b/>
        </w:rPr>
        <w:t>300</w:t>
      </w:r>
    </w:p>
    <w:p w14:paraId="16B44F2D" w14:textId="77777777" w:rsidR="005431E1" w:rsidRDefault="00717818">
      <w:r>
        <w:rPr>
          <w:i/>
        </w:rPr>
        <w:t>within_end</w:t>
      </w:r>
      <w:r>
        <w:t xml:space="preserve">: </w:t>
      </w:r>
      <w:r>
        <w:rPr>
          <w:b/>
        </w:rPr>
        <w:t>43200</w:t>
      </w:r>
    </w:p>
    <w:p w14:paraId="1E4E3E14" w14:textId="77777777" w:rsidR="005431E1" w:rsidRDefault="00717818">
      <w:r>
        <w:rPr>
          <w:i/>
        </w:rPr>
        <w:t>after_start</w:t>
      </w:r>
      <w:r>
        <w:t xml:space="preserve">: </w:t>
      </w:r>
      <w:r>
        <w:rPr>
          <w:b/>
        </w:rPr>
        <w:t>0</w:t>
      </w:r>
    </w:p>
    <w:p w14:paraId="3AB038BE" w14:textId="77777777" w:rsidR="005431E1" w:rsidRDefault="00717818">
      <w:r>
        <w:rPr>
          <w:i/>
        </w:rPr>
        <w:t>before_end</w:t>
      </w:r>
      <w:r>
        <w:t xml:space="preserve">: </w:t>
      </w:r>
      <w:r>
        <w:rPr>
          <w:b/>
        </w:rPr>
        <w:t>0</w:t>
      </w:r>
    </w:p>
    <w:p w14:paraId="157DA2B3" w14:textId="77777777" w:rsidR="005431E1" w:rsidRDefault="00717818">
      <w:r>
        <w:rPr>
          <w:i/>
        </w:rPr>
        <w:t>min_VO2</w:t>
      </w:r>
      <w:r>
        <w:t xml:space="preserve">: </w:t>
      </w:r>
      <w:r>
        <w:rPr>
          <w:b/>
        </w:rPr>
        <w:t>off</w:t>
      </w:r>
    </w:p>
    <w:p w14:paraId="0FD7600F" w14:textId="77777777" w:rsidR="005431E1" w:rsidRDefault="00717818">
      <w:r>
        <w:rPr>
          <w:i/>
        </w:rPr>
        <w:t>min_VCO2</w:t>
      </w:r>
      <w:r>
        <w:t xml:space="preserve">: </w:t>
      </w:r>
      <w:r>
        <w:rPr>
          <w:b/>
        </w:rPr>
        <w:t>off</w:t>
      </w:r>
    </w:p>
    <w:p w14:paraId="548CC74F" w14:textId="77777777" w:rsidR="005431E1" w:rsidRDefault="00717818">
      <w:pPr>
        <w:pStyle w:val="Heading2"/>
      </w:pPr>
      <w:r>
        <w:t>Cal 20 10% O2</w:t>
      </w:r>
    </w:p>
    <w:p w14:paraId="37C713D1" w14:textId="77777777" w:rsidR="005431E1" w:rsidRDefault="00717818">
      <w:r>
        <w:rPr>
          <w:i/>
        </w:rPr>
        <w:t>Alias</w:t>
      </w:r>
      <w:r>
        <w:t xml:space="preserve">: </w:t>
      </w:r>
      <w:r>
        <w:rPr>
          <w:b/>
        </w:rPr>
        <w:t>Cal 20 10% O2</w:t>
      </w:r>
    </w:p>
    <w:p w14:paraId="6B5004E7" w14:textId="77777777" w:rsidR="005431E1" w:rsidRDefault="00717818">
      <w:r>
        <w:rPr>
          <w:i/>
        </w:rPr>
        <w:t>Cal Seg</w:t>
      </w:r>
      <w:r>
        <w:t xml:space="preserve">: </w:t>
      </w:r>
      <w:r>
        <w:rPr>
          <w:b/>
        </w:rPr>
        <w:t>Cal 20 10% O2</w:t>
      </w:r>
    </w:p>
    <w:p w14:paraId="77D8F2CC" w14:textId="77777777" w:rsidR="005431E1" w:rsidRDefault="00717818">
      <w:r>
        <w:rPr>
          <w:i/>
        </w:rPr>
        <w:t>AUTO_IND_INCLUDE</w:t>
      </w:r>
      <w:r>
        <w:t xml:space="preserve">: </w:t>
      </w:r>
      <w:r>
        <w:rPr>
          <w:b/>
        </w:rPr>
        <w:t>0</w:t>
      </w:r>
    </w:p>
    <w:p w14:paraId="58E77711" w14:textId="77777777" w:rsidR="005431E1" w:rsidRDefault="00717818">
      <w:r>
        <w:rPr>
          <w:i/>
        </w:rPr>
        <w:t>AUTO_IND_CAL</w:t>
      </w:r>
      <w:r>
        <w:t xml:space="preserve">: </w:t>
      </w:r>
      <w:r>
        <w:rPr>
          <w:b/>
        </w:rPr>
        <w:t>1</w:t>
      </w:r>
    </w:p>
    <w:p w14:paraId="42CFA3DD" w14:textId="77777777" w:rsidR="005431E1" w:rsidRDefault="00717818">
      <w:r>
        <w:rPr>
          <w:i/>
        </w:rPr>
        <w:t>AUTO_IND_GAS_CAL</w:t>
      </w:r>
      <w:r>
        <w:t xml:space="preserve">: </w:t>
      </w:r>
      <w:r>
        <w:rPr>
          <w:b/>
        </w:rPr>
        <w:t>1</w:t>
      </w:r>
    </w:p>
    <w:p w14:paraId="32CE2336" w14:textId="77777777" w:rsidR="005431E1" w:rsidRDefault="00717818">
      <w:r>
        <w:rPr>
          <w:i/>
        </w:rPr>
        <w:t>AUTO_IND_GAS</w:t>
      </w:r>
      <w:r>
        <w:t xml:space="preserve">: </w:t>
      </w:r>
      <w:r>
        <w:rPr>
          <w:b/>
        </w:rPr>
        <w:t>10%O2</w:t>
      </w:r>
    </w:p>
    <w:p w14:paraId="2929A4DD" w14:textId="77777777" w:rsidR="005431E1" w:rsidRDefault="00717818">
      <w:r>
        <w:rPr>
          <w:i/>
        </w:rPr>
        <w:t>AUTO_IND_INJECTION</w:t>
      </w:r>
      <w:r>
        <w:t xml:space="preserve">: </w:t>
      </w:r>
      <w:r>
        <w:rPr>
          <w:b/>
        </w:rPr>
        <w:t>NA</w:t>
      </w:r>
    </w:p>
    <w:p w14:paraId="3DA66862" w14:textId="77777777" w:rsidR="005431E1" w:rsidRDefault="00717818">
      <w:r>
        <w:rPr>
          <w:i/>
        </w:rPr>
        <w:t>CAL_O2</w:t>
      </w:r>
      <w:r>
        <w:t xml:space="preserve">: </w:t>
      </w:r>
      <w:r>
        <w:rPr>
          <w:b/>
        </w:rPr>
        <w:t>10,0.5,1.5</w:t>
      </w:r>
    </w:p>
    <w:p w14:paraId="33FF56FD" w14:textId="77777777" w:rsidR="005431E1" w:rsidRDefault="00717818">
      <w:r>
        <w:rPr>
          <w:i/>
        </w:rPr>
        <w:t>CAL_CO2</w:t>
      </w:r>
      <w:r>
        <w:t xml:space="preserve">: </w:t>
      </w:r>
      <w:r>
        <w:rPr>
          <w:b/>
        </w:rPr>
        <w:t>NA</w:t>
      </w:r>
    </w:p>
    <w:p w14:paraId="65B8E427" w14:textId="77777777" w:rsidR="005431E1" w:rsidRDefault="00717818">
      <w:r>
        <w:rPr>
          <w:i/>
        </w:rPr>
        <w:t>Midpoint</w:t>
      </w:r>
      <w:r>
        <w:t xml:space="preserve">: </w:t>
      </w:r>
      <w:r>
        <w:rPr>
          <w:b/>
        </w:rPr>
        <w:t>0</w:t>
      </w:r>
    </w:p>
    <w:p w14:paraId="01158782" w14:textId="77777777" w:rsidR="005431E1" w:rsidRDefault="00717818">
      <w:r>
        <w:rPr>
          <w:i/>
        </w:rPr>
        <w:t>min_TT</w:t>
      </w:r>
      <w:r>
        <w:t xml:space="preserve">: </w:t>
      </w:r>
      <w:r>
        <w:rPr>
          <w:b/>
        </w:rPr>
        <w:t>0.2</w:t>
      </w:r>
    </w:p>
    <w:p w14:paraId="31FC49D0" w14:textId="77777777" w:rsidR="005431E1" w:rsidRDefault="00717818">
      <w:r>
        <w:rPr>
          <w:i/>
        </w:rPr>
        <w:t>max_TT</w:t>
      </w:r>
      <w:r>
        <w:t xml:space="preserve">: </w:t>
      </w:r>
      <w:r>
        <w:rPr>
          <w:b/>
        </w:rPr>
        <w:t>1</w:t>
      </w:r>
    </w:p>
    <w:p w14:paraId="36A88442" w14:textId="77777777" w:rsidR="005431E1" w:rsidRDefault="00717818">
      <w:r>
        <w:rPr>
          <w:i/>
        </w:rPr>
        <w:t>max_DVTV</w:t>
      </w:r>
      <w:r>
        <w:t xml:space="preserve">: </w:t>
      </w:r>
      <w:r>
        <w:rPr>
          <w:b/>
        </w:rPr>
        <w:t>0.2</w:t>
      </w:r>
    </w:p>
    <w:p w14:paraId="79E6B931" w14:textId="77777777" w:rsidR="005431E1" w:rsidRDefault="00717818">
      <w:r>
        <w:rPr>
          <w:i/>
        </w:rPr>
        <w:lastRenderedPageBreak/>
        <w:t>Startpoint</w:t>
      </w:r>
      <w:r>
        <w:t xml:space="preserve">: </w:t>
      </w:r>
      <w:r>
        <w:rPr>
          <w:b/>
        </w:rPr>
        <w:t>0</w:t>
      </w:r>
    </w:p>
    <w:p w14:paraId="235B93D3" w14:textId="77777777" w:rsidR="005431E1" w:rsidRDefault="00717818">
      <w:r>
        <w:rPr>
          <w:i/>
        </w:rPr>
        <w:t>Endpoint</w:t>
      </w:r>
      <w:r>
        <w:t xml:space="preserve">: </w:t>
      </w:r>
      <w:r>
        <w:rPr>
          <w:b/>
        </w:rPr>
        <w:t>0</w:t>
      </w:r>
    </w:p>
    <w:p w14:paraId="0B42C56B" w14:textId="77777777" w:rsidR="005431E1" w:rsidRDefault="00717818">
      <w:r>
        <w:rPr>
          <w:i/>
        </w:rPr>
        <w:t>max_pX</w:t>
      </w:r>
      <w:r>
        <w:t xml:space="preserve">: </w:t>
      </w:r>
      <w:r>
        <w:rPr>
          <w:b/>
        </w:rPr>
        <w:t>1</w:t>
      </w:r>
    </w:p>
    <w:p w14:paraId="1B9C6374" w14:textId="77777777" w:rsidR="005431E1" w:rsidRDefault="00717818">
      <w:r>
        <w:rPr>
          <w:i/>
        </w:rPr>
        <w:t>X</w:t>
      </w:r>
      <w:r>
        <w:t xml:space="preserve">: </w:t>
      </w:r>
      <w:r>
        <w:rPr>
          <w:b/>
        </w:rPr>
        <w:t>500</w:t>
      </w:r>
    </w:p>
    <w:p w14:paraId="59A01ADA" w14:textId="77777777" w:rsidR="005431E1" w:rsidRDefault="00717818">
      <w:r>
        <w:rPr>
          <w:i/>
        </w:rPr>
        <w:t>max_calibrated_TV</w:t>
      </w:r>
      <w:r>
        <w:t xml:space="preserve">: </w:t>
      </w:r>
      <w:r>
        <w:rPr>
          <w:b/>
        </w:rPr>
        <w:t>off</w:t>
      </w:r>
    </w:p>
    <w:p w14:paraId="6E33027F" w14:textId="77777777" w:rsidR="005431E1" w:rsidRDefault="00717818">
      <w:r>
        <w:rPr>
          <w:i/>
        </w:rPr>
        <w:t>max_VEVO2</w:t>
      </w:r>
      <w:r>
        <w:t xml:space="preserve">: </w:t>
      </w:r>
      <w:r>
        <w:rPr>
          <w:b/>
        </w:rPr>
        <w:t>off</w:t>
      </w:r>
    </w:p>
    <w:p w14:paraId="35F3B228" w14:textId="77777777" w:rsidR="005431E1" w:rsidRDefault="00717818">
      <w:r>
        <w:rPr>
          <w:i/>
        </w:rPr>
        <w:t>include_apnea</w:t>
      </w:r>
      <w:r>
        <w:t xml:space="preserve">: </w:t>
      </w:r>
      <w:r>
        <w:rPr>
          <w:b/>
        </w:rPr>
        <w:t>0</w:t>
      </w:r>
    </w:p>
    <w:p w14:paraId="61067149" w14:textId="77777777" w:rsidR="005431E1" w:rsidRDefault="00717818">
      <w:r>
        <w:rPr>
          <w:i/>
        </w:rPr>
        <w:t>include_sigh</w:t>
      </w:r>
      <w:r>
        <w:t xml:space="preserve">: </w:t>
      </w:r>
      <w:r>
        <w:rPr>
          <w:b/>
        </w:rPr>
        <w:t>0</w:t>
      </w:r>
    </w:p>
    <w:p w14:paraId="4F34E5AB" w14:textId="77777777" w:rsidR="005431E1" w:rsidRDefault="00717818">
      <w:r>
        <w:rPr>
          <w:i/>
        </w:rPr>
        <w:t>include_high_chamber_temp</w:t>
      </w:r>
      <w:r>
        <w:t xml:space="preserve">: </w:t>
      </w:r>
      <w:r>
        <w:rPr>
          <w:b/>
        </w:rPr>
        <w:t>0</w:t>
      </w:r>
    </w:p>
    <w:p w14:paraId="3B5BBD65" w14:textId="77777777" w:rsidR="005431E1" w:rsidRDefault="00717818">
      <w:r>
        <w:rPr>
          <w:i/>
        </w:rPr>
        <w:t>vol_mov_avg_drift</w:t>
      </w:r>
      <w:r>
        <w:t xml:space="preserve">: </w:t>
      </w:r>
      <w:r>
        <w:rPr>
          <w:b/>
        </w:rPr>
        <w:t>0.5</w:t>
      </w:r>
    </w:p>
    <w:p w14:paraId="497D913A" w14:textId="77777777" w:rsidR="005431E1" w:rsidRDefault="00717818">
      <w:r>
        <w:rPr>
          <w:i/>
        </w:rPr>
        <w:t>min_TV</w:t>
      </w:r>
      <w:r>
        <w:t xml:space="preserve">: </w:t>
      </w:r>
      <w:r>
        <w:rPr>
          <w:b/>
        </w:rPr>
        <w:t>0</w:t>
      </w:r>
    </w:p>
    <w:p w14:paraId="7139271F" w14:textId="77777777" w:rsidR="005431E1" w:rsidRDefault="00717818">
      <w:r>
        <w:rPr>
          <w:i/>
        </w:rPr>
        <w:t>min_CO2</w:t>
      </w:r>
      <w:r>
        <w:t xml:space="preserve">: </w:t>
      </w:r>
      <w:r>
        <w:rPr>
          <w:b/>
        </w:rPr>
        <w:t>-1</w:t>
      </w:r>
    </w:p>
    <w:p w14:paraId="389ED449" w14:textId="77777777" w:rsidR="005431E1" w:rsidRDefault="00717818">
      <w:r>
        <w:rPr>
          <w:i/>
        </w:rPr>
        <w:t>max_CO2</w:t>
      </w:r>
      <w:r>
        <w:t xml:space="preserve">: </w:t>
      </w:r>
      <w:r>
        <w:rPr>
          <w:b/>
        </w:rPr>
        <w:t>3</w:t>
      </w:r>
    </w:p>
    <w:p w14:paraId="4042D075" w14:textId="77777777" w:rsidR="005431E1" w:rsidRDefault="00717818">
      <w:r>
        <w:rPr>
          <w:i/>
        </w:rPr>
        <w:t>min_O2</w:t>
      </w:r>
      <w:r>
        <w:t xml:space="preserve">: </w:t>
      </w:r>
      <w:r>
        <w:rPr>
          <w:b/>
        </w:rPr>
        <w:t>9</w:t>
      </w:r>
    </w:p>
    <w:p w14:paraId="5E43ED79" w14:textId="77777777" w:rsidR="005431E1" w:rsidRDefault="00717818">
      <w:r>
        <w:rPr>
          <w:i/>
        </w:rPr>
        <w:t>max_O2</w:t>
      </w:r>
      <w:r>
        <w:t xml:space="preserve">: </w:t>
      </w:r>
      <w:r>
        <w:rPr>
          <w:b/>
        </w:rPr>
        <w:t>11</w:t>
      </w:r>
    </w:p>
    <w:p w14:paraId="6EFA140B" w14:textId="77777777" w:rsidR="005431E1" w:rsidRDefault="00717818">
      <w:r>
        <w:rPr>
          <w:i/>
        </w:rPr>
        <w:t>min_bout</w:t>
      </w:r>
      <w:r>
        <w:t xml:space="preserve">: </w:t>
      </w:r>
      <w:r>
        <w:rPr>
          <w:b/>
        </w:rPr>
        <w:t>10</w:t>
      </w:r>
    </w:p>
    <w:p w14:paraId="0ADFE914" w14:textId="77777777" w:rsidR="005431E1" w:rsidRDefault="00717818">
      <w:r>
        <w:rPr>
          <w:i/>
        </w:rPr>
        <w:t>within_start</w:t>
      </w:r>
      <w:r>
        <w:t xml:space="preserve">: </w:t>
      </w:r>
      <w:r>
        <w:rPr>
          <w:b/>
        </w:rPr>
        <w:t>300</w:t>
      </w:r>
    </w:p>
    <w:p w14:paraId="4AFD5A24" w14:textId="77777777" w:rsidR="005431E1" w:rsidRDefault="00717818">
      <w:r>
        <w:rPr>
          <w:i/>
        </w:rPr>
        <w:t>within_end</w:t>
      </w:r>
      <w:r>
        <w:t xml:space="preserve">: </w:t>
      </w:r>
      <w:r>
        <w:rPr>
          <w:b/>
        </w:rPr>
        <w:t>43200</w:t>
      </w:r>
    </w:p>
    <w:p w14:paraId="7477E18E" w14:textId="77777777" w:rsidR="005431E1" w:rsidRDefault="00717818">
      <w:r>
        <w:rPr>
          <w:i/>
        </w:rPr>
        <w:t>after_start</w:t>
      </w:r>
      <w:r>
        <w:t xml:space="preserve">: </w:t>
      </w:r>
      <w:r>
        <w:rPr>
          <w:b/>
        </w:rPr>
        <w:t>0</w:t>
      </w:r>
    </w:p>
    <w:p w14:paraId="3614F38E" w14:textId="77777777" w:rsidR="005431E1" w:rsidRDefault="00717818">
      <w:r>
        <w:rPr>
          <w:i/>
        </w:rPr>
        <w:t>before_end</w:t>
      </w:r>
      <w:r>
        <w:t xml:space="preserve">: </w:t>
      </w:r>
      <w:r>
        <w:rPr>
          <w:b/>
        </w:rPr>
        <w:t>0</w:t>
      </w:r>
    </w:p>
    <w:p w14:paraId="5CD068E0" w14:textId="77777777" w:rsidR="005431E1" w:rsidRDefault="00717818">
      <w:r>
        <w:rPr>
          <w:i/>
        </w:rPr>
        <w:t>min_VO2</w:t>
      </w:r>
      <w:r>
        <w:t xml:space="preserve">: </w:t>
      </w:r>
      <w:r>
        <w:rPr>
          <w:b/>
        </w:rPr>
        <w:t>off</w:t>
      </w:r>
    </w:p>
    <w:p w14:paraId="42542E7E" w14:textId="77777777" w:rsidR="005431E1" w:rsidRDefault="00717818">
      <w:r>
        <w:rPr>
          <w:i/>
        </w:rPr>
        <w:t>min_VCO2</w:t>
      </w:r>
      <w:r>
        <w:t xml:space="preserve">: </w:t>
      </w:r>
      <w:r>
        <w:rPr>
          <w:b/>
        </w:rPr>
        <w:t>off</w:t>
      </w:r>
    </w:p>
    <w:p w14:paraId="32887ECD" w14:textId="77777777" w:rsidR="005431E1" w:rsidRDefault="00717818">
      <w:pPr>
        <w:pStyle w:val="Heading2"/>
      </w:pPr>
      <w:r>
        <w:t>Room Air</w:t>
      </w:r>
    </w:p>
    <w:p w14:paraId="39754EF2" w14:textId="77777777" w:rsidR="005431E1" w:rsidRDefault="00717818">
      <w:r>
        <w:rPr>
          <w:i/>
        </w:rPr>
        <w:t>Alias</w:t>
      </w:r>
      <w:r>
        <w:t xml:space="preserve">: </w:t>
      </w:r>
      <w:r>
        <w:rPr>
          <w:b/>
        </w:rPr>
        <w:t>Room Air</w:t>
      </w:r>
    </w:p>
    <w:p w14:paraId="646276E6" w14:textId="77777777" w:rsidR="005431E1" w:rsidRDefault="00717818">
      <w:r>
        <w:rPr>
          <w:i/>
        </w:rPr>
        <w:t>Cal Seg</w:t>
      </w:r>
      <w:r>
        <w:t xml:space="preserve">: </w:t>
      </w:r>
      <w:r>
        <w:rPr>
          <w:b/>
        </w:rPr>
        <w:t xml:space="preserve">Cal 20 </w:t>
      </w:r>
      <w:r>
        <w:rPr>
          <w:b/>
        </w:rPr>
        <w:t>Room Air</w:t>
      </w:r>
    </w:p>
    <w:p w14:paraId="30783F5B" w14:textId="77777777" w:rsidR="005431E1" w:rsidRDefault="00717818">
      <w:r>
        <w:rPr>
          <w:i/>
        </w:rPr>
        <w:t>AUTO_IND_INCLUDE</w:t>
      </w:r>
      <w:r>
        <w:t xml:space="preserve">: </w:t>
      </w:r>
      <w:r>
        <w:rPr>
          <w:b/>
        </w:rPr>
        <w:t>1</w:t>
      </w:r>
    </w:p>
    <w:p w14:paraId="10234BD2" w14:textId="77777777" w:rsidR="005431E1" w:rsidRDefault="00717818">
      <w:r>
        <w:rPr>
          <w:i/>
        </w:rPr>
        <w:lastRenderedPageBreak/>
        <w:t>AUTO_IND_CAL</w:t>
      </w:r>
      <w:r>
        <w:t xml:space="preserve">: </w:t>
      </w:r>
      <w:r>
        <w:rPr>
          <w:b/>
        </w:rPr>
        <w:t>0</w:t>
      </w:r>
    </w:p>
    <w:p w14:paraId="35206EE3" w14:textId="77777777" w:rsidR="005431E1" w:rsidRDefault="00717818">
      <w:r>
        <w:rPr>
          <w:i/>
        </w:rPr>
        <w:t>AUTO_IND_GAS_CAL</w:t>
      </w:r>
      <w:r>
        <w:t xml:space="preserve">: </w:t>
      </w:r>
      <w:r>
        <w:rPr>
          <w:b/>
        </w:rPr>
        <w:t>0</w:t>
      </w:r>
    </w:p>
    <w:p w14:paraId="384ACBC3" w14:textId="77777777" w:rsidR="005431E1" w:rsidRDefault="00717818">
      <w:r>
        <w:rPr>
          <w:i/>
        </w:rPr>
        <w:t>AUTO_IND_GAS</w:t>
      </w:r>
      <w:r>
        <w:t xml:space="preserve">: </w:t>
      </w:r>
      <w:r>
        <w:rPr>
          <w:b/>
        </w:rPr>
        <w:t>RA</w:t>
      </w:r>
    </w:p>
    <w:p w14:paraId="2877D4C1" w14:textId="77777777" w:rsidR="005431E1" w:rsidRDefault="00717818">
      <w:r>
        <w:rPr>
          <w:i/>
        </w:rPr>
        <w:t>AUTO_IND_INJECTION</w:t>
      </w:r>
      <w:r>
        <w:t xml:space="preserve">: </w:t>
      </w:r>
      <w:r>
        <w:rPr>
          <w:b/>
        </w:rPr>
        <w:t>NA</w:t>
      </w:r>
    </w:p>
    <w:p w14:paraId="1829AC95" w14:textId="77777777" w:rsidR="005431E1" w:rsidRDefault="00717818">
      <w:r>
        <w:rPr>
          <w:i/>
        </w:rPr>
        <w:t>CAL_O2</w:t>
      </w:r>
      <w:r>
        <w:t xml:space="preserve">: </w:t>
      </w:r>
      <w:r>
        <w:rPr>
          <w:b/>
        </w:rPr>
        <w:t>NA</w:t>
      </w:r>
    </w:p>
    <w:p w14:paraId="11CE9A03" w14:textId="77777777" w:rsidR="005431E1" w:rsidRDefault="00717818">
      <w:r>
        <w:rPr>
          <w:i/>
        </w:rPr>
        <w:t>CAL_CO2</w:t>
      </w:r>
      <w:r>
        <w:t xml:space="preserve">: </w:t>
      </w:r>
      <w:r>
        <w:rPr>
          <w:b/>
        </w:rPr>
        <w:t>NA</w:t>
      </w:r>
    </w:p>
    <w:p w14:paraId="3DF71C50" w14:textId="77777777" w:rsidR="005431E1" w:rsidRDefault="00717818">
      <w:r>
        <w:rPr>
          <w:i/>
        </w:rPr>
        <w:t>Midpoint</w:t>
      </w:r>
      <w:r>
        <w:t xml:space="preserve">: </w:t>
      </w:r>
      <w:r>
        <w:rPr>
          <w:b/>
        </w:rPr>
        <w:t>0</w:t>
      </w:r>
    </w:p>
    <w:p w14:paraId="4C05FDE2" w14:textId="77777777" w:rsidR="005431E1" w:rsidRDefault="00717818">
      <w:r>
        <w:rPr>
          <w:i/>
        </w:rPr>
        <w:t>min_TT</w:t>
      </w:r>
      <w:r>
        <w:t xml:space="preserve">: </w:t>
      </w:r>
      <w:r>
        <w:rPr>
          <w:b/>
        </w:rPr>
        <w:t>0.1</w:t>
      </w:r>
    </w:p>
    <w:p w14:paraId="1CE99242" w14:textId="77777777" w:rsidR="005431E1" w:rsidRDefault="00717818">
      <w:r>
        <w:rPr>
          <w:i/>
        </w:rPr>
        <w:t>max_TT</w:t>
      </w:r>
      <w:r>
        <w:t xml:space="preserve">: </w:t>
      </w:r>
      <w:r>
        <w:rPr>
          <w:b/>
        </w:rPr>
        <w:t>5</w:t>
      </w:r>
    </w:p>
    <w:p w14:paraId="479CA892" w14:textId="77777777" w:rsidR="005431E1" w:rsidRDefault="00717818">
      <w:r>
        <w:rPr>
          <w:i/>
        </w:rPr>
        <w:t>max_DVTV</w:t>
      </w:r>
      <w:r>
        <w:t xml:space="preserve">: </w:t>
      </w:r>
      <w:r>
        <w:rPr>
          <w:b/>
        </w:rPr>
        <w:t>0.25</w:t>
      </w:r>
    </w:p>
    <w:p w14:paraId="5FFBC486" w14:textId="77777777" w:rsidR="005431E1" w:rsidRDefault="00717818">
      <w:r>
        <w:rPr>
          <w:i/>
        </w:rPr>
        <w:t>Startpoint</w:t>
      </w:r>
      <w:r>
        <w:t xml:space="preserve">: </w:t>
      </w:r>
      <w:r>
        <w:rPr>
          <w:b/>
        </w:rPr>
        <w:t>1</w:t>
      </w:r>
    </w:p>
    <w:p w14:paraId="58AF4090" w14:textId="77777777" w:rsidR="005431E1" w:rsidRDefault="00717818">
      <w:r>
        <w:rPr>
          <w:i/>
        </w:rPr>
        <w:t>Endpoint</w:t>
      </w:r>
      <w:r>
        <w:t xml:space="preserve">: </w:t>
      </w:r>
      <w:r>
        <w:rPr>
          <w:b/>
        </w:rPr>
        <w:t>0</w:t>
      </w:r>
    </w:p>
    <w:p w14:paraId="564CC621" w14:textId="77777777" w:rsidR="005431E1" w:rsidRDefault="00717818">
      <w:r>
        <w:rPr>
          <w:i/>
        </w:rPr>
        <w:t>max_pX</w:t>
      </w:r>
      <w:r>
        <w:t xml:space="preserve">: </w:t>
      </w:r>
      <w:r>
        <w:rPr>
          <w:b/>
        </w:rPr>
        <w:t>0.1</w:t>
      </w:r>
    </w:p>
    <w:p w14:paraId="5A59B674" w14:textId="77777777" w:rsidR="005431E1" w:rsidRDefault="00717818">
      <w:r>
        <w:rPr>
          <w:i/>
        </w:rPr>
        <w:t>X</w:t>
      </w:r>
      <w:r>
        <w:t xml:space="preserve">: </w:t>
      </w:r>
      <w:r>
        <w:rPr>
          <w:b/>
        </w:rPr>
        <w:t>500</w:t>
      </w:r>
    </w:p>
    <w:p w14:paraId="3EB97182" w14:textId="77777777" w:rsidR="005431E1" w:rsidRDefault="00717818">
      <w:r>
        <w:rPr>
          <w:i/>
        </w:rPr>
        <w:t>max_calibrated_TV</w:t>
      </w:r>
      <w:r>
        <w:t xml:space="preserve">: </w:t>
      </w:r>
      <w:r>
        <w:rPr>
          <w:b/>
        </w:rPr>
        <w:t>off</w:t>
      </w:r>
    </w:p>
    <w:p w14:paraId="6B445B3F" w14:textId="77777777" w:rsidR="005431E1" w:rsidRDefault="00717818">
      <w:r>
        <w:rPr>
          <w:i/>
        </w:rPr>
        <w:t>max_VEVO2</w:t>
      </w:r>
      <w:r>
        <w:t xml:space="preserve">: </w:t>
      </w:r>
      <w:r>
        <w:rPr>
          <w:b/>
        </w:rPr>
        <w:t>off</w:t>
      </w:r>
    </w:p>
    <w:p w14:paraId="386D639E" w14:textId="77777777" w:rsidR="005431E1" w:rsidRDefault="00717818">
      <w:r>
        <w:rPr>
          <w:i/>
        </w:rPr>
        <w:t>include_apnea</w:t>
      </w:r>
      <w:r>
        <w:t xml:space="preserve">: </w:t>
      </w:r>
      <w:r>
        <w:rPr>
          <w:b/>
        </w:rPr>
        <w:t>0</w:t>
      </w:r>
    </w:p>
    <w:p w14:paraId="5793753F" w14:textId="77777777" w:rsidR="005431E1" w:rsidRDefault="00717818">
      <w:r>
        <w:rPr>
          <w:i/>
        </w:rPr>
        <w:t>include_sigh</w:t>
      </w:r>
      <w:r>
        <w:t xml:space="preserve">: </w:t>
      </w:r>
      <w:r>
        <w:rPr>
          <w:b/>
        </w:rPr>
        <w:t>0</w:t>
      </w:r>
    </w:p>
    <w:p w14:paraId="4F05CB5A" w14:textId="77777777" w:rsidR="005431E1" w:rsidRDefault="00717818">
      <w:r>
        <w:rPr>
          <w:i/>
        </w:rPr>
        <w:t>include_high_chamber_temp</w:t>
      </w:r>
      <w:r>
        <w:t xml:space="preserve">: </w:t>
      </w:r>
      <w:r>
        <w:rPr>
          <w:b/>
        </w:rPr>
        <w:t>0</w:t>
      </w:r>
    </w:p>
    <w:p w14:paraId="2C5710E4" w14:textId="77777777" w:rsidR="005431E1" w:rsidRDefault="00717818">
      <w:r>
        <w:rPr>
          <w:i/>
        </w:rPr>
        <w:t>vol_mov_avg_drift</w:t>
      </w:r>
      <w:r>
        <w:t xml:space="preserve">: </w:t>
      </w:r>
      <w:r>
        <w:rPr>
          <w:b/>
        </w:rPr>
        <w:t>1</w:t>
      </w:r>
    </w:p>
    <w:p w14:paraId="232FC276" w14:textId="77777777" w:rsidR="005431E1" w:rsidRDefault="00717818">
      <w:r>
        <w:rPr>
          <w:i/>
        </w:rPr>
        <w:t>min_TV</w:t>
      </w:r>
      <w:r>
        <w:t xml:space="preserve">: </w:t>
      </w:r>
      <w:r>
        <w:rPr>
          <w:b/>
        </w:rPr>
        <w:t>0</w:t>
      </w:r>
    </w:p>
    <w:p w14:paraId="7A43F537" w14:textId="77777777" w:rsidR="005431E1" w:rsidRDefault="00717818">
      <w:r>
        <w:rPr>
          <w:i/>
        </w:rPr>
        <w:t>min_CO2</w:t>
      </w:r>
      <w:r>
        <w:t xml:space="preserve">: </w:t>
      </w:r>
      <w:r>
        <w:rPr>
          <w:b/>
        </w:rPr>
        <w:t>0</w:t>
      </w:r>
    </w:p>
    <w:p w14:paraId="1C2342B5" w14:textId="77777777" w:rsidR="005431E1" w:rsidRDefault="00717818">
      <w:r>
        <w:rPr>
          <w:i/>
        </w:rPr>
        <w:t>max_CO2</w:t>
      </w:r>
      <w:r>
        <w:t xml:space="preserve">: </w:t>
      </w:r>
      <w:r>
        <w:rPr>
          <w:b/>
        </w:rPr>
        <w:t>5</w:t>
      </w:r>
    </w:p>
    <w:p w14:paraId="0FC2D9D2" w14:textId="77777777" w:rsidR="005431E1" w:rsidRDefault="00717818">
      <w:r>
        <w:rPr>
          <w:i/>
        </w:rPr>
        <w:t>min_O2</w:t>
      </w:r>
      <w:r>
        <w:t xml:space="preserve">: </w:t>
      </w:r>
      <w:r>
        <w:rPr>
          <w:b/>
        </w:rPr>
        <w:t>10</w:t>
      </w:r>
    </w:p>
    <w:p w14:paraId="412B0C61" w14:textId="77777777" w:rsidR="005431E1" w:rsidRDefault="00717818">
      <w:r>
        <w:rPr>
          <w:i/>
        </w:rPr>
        <w:t>max_O2</w:t>
      </w:r>
      <w:r>
        <w:t xml:space="preserve">: </w:t>
      </w:r>
      <w:r>
        <w:rPr>
          <w:b/>
        </w:rPr>
        <w:t>21</w:t>
      </w:r>
    </w:p>
    <w:p w14:paraId="2B86BCD5" w14:textId="77777777" w:rsidR="005431E1" w:rsidRDefault="00717818">
      <w:r>
        <w:rPr>
          <w:i/>
        </w:rPr>
        <w:t>min_bout</w:t>
      </w:r>
      <w:r>
        <w:t xml:space="preserve">: </w:t>
      </w:r>
      <w:r>
        <w:rPr>
          <w:b/>
        </w:rPr>
        <w:t>10</w:t>
      </w:r>
    </w:p>
    <w:p w14:paraId="6B06F7D1" w14:textId="77777777" w:rsidR="005431E1" w:rsidRDefault="00717818">
      <w:r>
        <w:rPr>
          <w:i/>
        </w:rPr>
        <w:lastRenderedPageBreak/>
        <w:t>within_start</w:t>
      </w:r>
      <w:r>
        <w:t xml:space="preserve">: </w:t>
      </w:r>
      <w:r>
        <w:rPr>
          <w:b/>
        </w:rPr>
        <w:t>43200</w:t>
      </w:r>
    </w:p>
    <w:p w14:paraId="055DEEDC" w14:textId="77777777" w:rsidR="005431E1" w:rsidRDefault="00717818">
      <w:r>
        <w:rPr>
          <w:i/>
        </w:rPr>
        <w:t>within_end</w:t>
      </w:r>
      <w:r>
        <w:t xml:space="preserve">: </w:t>
      </w:r>
      <w:r>
        <w:rPr>
          <w:b/>
        </w:rPr>
        <w:t>43200</w:t>
      </w:r>
    </w:p>
    <w:p w14:paraId="7FA130FB" w14:textId="77777777" w:rsidR="005431E1" w:rsidRDefault="00717818">
      <w:r>
        <w:rPr>
          <w:i/>
        </w:rPr>
        <w:t>after_start</w:t>
      </w:r>
      <w:r>
        <w:t xml:space="preserve">: </w:t>
      </w:r>
      <w:r>
        <w:rPr>
          <w:b/>
        </w:rPr>
        <w:t>0</w:t>
      </w:r>
    </w:p>
    <w:p w14:paraId="65E0FCD3" w14:textId="77777777" w:rsidR="005431E1" w:rsidRDefault="00717818">
      <w:r>
        <w:rPr>
          <w:i/>
        </w:rPr>
        <w:t>before_end</w:t>
      </w:r>
      <w:r>
        <w:t xml:space="preserve">: </w:t>
      </w:r>
      <w:r>
        <w:rPr>
          <w:b/>
        </w:rPr>
        <w:t>0</w:t>
      </w:r>
    </w:p>
    <w:p w14:paraId="03501D5F" w14:textId="77777777" w:rsidR="005431E1" w:rsidRDefault="00717818">
      <w:r>
        <w:rPr>
          <w:i/>
        </w:rPr>
        <w:t>min_VO2</w:t>
      </w:r>
      <w:r>
        <w:t xml:space="preserve">: </w:t>
      </w:r>
      <w:r>
        <w:rPr>
          <w:b/>
        </w:rPr>
        <w:t>off</w:t>
      </w:r>
    </w:p>
    <w:p w14:paraId="33837C83" w14:textId="77777777" w:rsidR="005431E1" w:rsidRDefault="00717818">
      <w:r>
        <w:rPr>
          <w:i/>
        </w:rPr>
        <w:t>min_VCO2</w:t>
      </w:r>
      <w:r>
        <w:t xml:space="preserve">: </w:t>
      </w:r>
      <w:r>
        <w:rPr>
          <w:b/>
        </w:rPr>
        <w:t>off</w:t>
      </w:r>
    </w:p>
    <w:p w14:paraId="564C6D81" w14:textId="77777777" w:rsidR="005431E1" w:rsidRDefault="00717818">
      <w:pPr>
        <w:pStyle w:val="Heading2"/>
      </w:pPr>
      <w:r>
        <w:t>10% O2</w:t>
      </w:r>
    </w:p>
    <w:p w14:paraId="4D11DC62" w14:textId="77777777" w:rsidR="005431E1" w:rsidRDefault="00717818">
      <w:r>
        <w:rPr>
          <w:i/>
        </w:rPr>
        <w:t>Alias</w:t>
      </w:r>
      <w:r>
        <w:t xml:space="preserve">: </w:t>
      </w:r>
      <w:r>
        <w:rPr>
          <w:b/>
        </w:rPr>
        <w:t>10% O2</w:t>
      </w:r>
    </w:p>
    <w:p w14:paraId="4140725E" w14:textId="77777777" w:rsidR="005431E1" w:rsidRDefault="00717818">
      <w:r>
        <w:rPr>
          <w:i/>
        </w:rPr>
        <w:t>Cal Seg</w:t>
      </w:r>
      <w:r>
        <w:t xml:space="preserve">: </w:t>
      </w:r>
      <w:r>
        <w:rPr>
          <w:b/>
        </w:rPr>
        <w:t>Cal 20 10% O2</w:t>
      </w:r>
    </w:p>
    <w:p w14:paraId="60706706" w14:textId="77777777" w:rsidR="005431E1" w:rsidRDefault="00717818">
      <w:r>
        <w:rPr>
          <w:i/>
        </w:rPr>
        <w:t>AUTO_IND_INCLUDE</w:t>
      </w:r>
      <w:r>
        <w:t xml:space="preserve">: </w:t>
      </w:r>
      <w:r>
        <w:rPr>
          <w:b/>
        </w:rPr>
        <w:t>1</w:t>
      </w:r>
    </w:p>
    <w:p w14:paraId="532D3A14" w14:textId="77777777" w:rsidR="005431E1" w:rsidRDefault="00717818">
      <w:r>
        <w:rPr>
          <w:i/>
        </w:rPr>
        <w:t>AUTO_IND_CAL</w:t>
      </w:r>
      <w:r>
        <w:t xml:space="preserve">: </w:t>
      </w:r>
      <w:r>
        <w:rPr>
          <w:b/>
        </w:rPr>
        <w:t>0</w:t>
      </w:r>
    </w:p>
    <w:p w14:paraId="0919F67F" w14:textId="77777777" w:rsidR="005431E1" w:rsidRDefault="00717818">
      <w:r>
        <w:rPr>
          <w:i/>
        </w:rPr>
        <w:t>AUTO_IND_GAS_CAL</w:t>
      </w:r>
      <w:r>
        <w:t xml:space="preserve">: </w:t>
      </w:r>
      <w:r>
        <w:rPr>
          <w:b/>
        </w:rPr>
        <w:t>0</w:t>
      </w:r>
    </w:p>
    <w:p w14:paraId="441228D3" w14:textId="77777777" w:rsidR="005431E1" w:rsidRDefault="00717818">
      <w:r>
        <w:rPr>
          <w:i/>
        </w:rPr>
        <w:t>AUTO_IND_GAS</w:t>
      </w:r>
      <w:r>
        <w:t xml:space="preserve">: </w:t>
      </w:r>
      <w:r>
        <w:rPr>
          <w:b/>
        </w:rPr>
        <w:t>10%O2</w:t>
      </w:r>
    </w:p>
    <w:p w14:paraId="07B4F375" w14:textId="77777777" w:rsidR="005431E1" w:rsidRDefault="00717818">
      <w:r>
        <w:rPr>
          <w:i/>
        </w:rPr>
        <w:t>AUTO_IND_INJECTION</w:t>
      </w:r>
      <w:r>
        <w:t xml:space="preserve">: </w:t>
      </w:r>
      <w:r>
        <w:rPr>
          <w:b/>
        </w:rPr>
        <w:t>NA</w:t>
      </w:r>
    </w:p>
    <w:p w14:paraId="43EC89F3" w14:textId="77777777" w:rsidR="005431E1" w:rsidRDefault="00717818">
      <w:r>
        <w:rPr>
          <w:i/>
        </w:rPr>
        <w:t>CAL_O2</w:t>
      </w:r>
      <w:r>
        <w:t xml:space="preserve">: </w:t>
      </w:r>
      <w:r>
        <w:rPr>
          <w:b/>
        </w:rPr>
        <w:t>NA</w:t>
      </w:r>
    </w:p>
    <w:p w14:paraId="6474FCD4" w14:textId="77777777" w:rsidR="005431E1" w:rsidRDefault="00717818">
      <w:r>
        <w:rPr>
          <w:i/>
        </w:rPr>
        <w:t>CAL_CO2</w:t>
      </w:r>
      <w:r>
        <w:t xml:space="preserve">: </w:t>
      </w:r>
      <w:r>
        <w:rPr>
          <w:b/>
        </w:rPr>
        <w:t>NA</w:t>
      </w:r>
    </w:p>
    <w:p w14:paraId="77142AC7" w14:textId="77777777" w:rsidR="005431E1" w:rsidRDefault="00717818">
      <w:r>
        <w:rPr>
          <w:i/>
        </w:rPr>
        <w:t>Midpoint</w:t>
      </w:r>
      <w:r>
        <w:t xml:space="preserve">: </w:t>
      </w:r>
      <w:r>
        <w:rPr>
          <w:b/>
        </w:rPr>
        <w:t>0</w:t>
      </w:r>
    </w:p>
    <w:p w14:paraId="5BBA055C" w14:textId="77777777" w:rsidR="005431E1" w:rsidRDefault="00717818">
      <w:r>
        <w:rPr>
          <w:i/>
        </w:rPr>
        <w:t>min_TT</w:t>
      </w:r>
      <w:r>
        <w:t xml:space="preserve">: </w:t>
      </w:r>
      <w:r>
        <w:rPr>
          <w:b/>
        </w:rPr>
        <w:t>0.1</w:t>
      </w:r>
    </w:p>
    <w:p w14:paraId="0A6C7803" w14:textId="77777777" w:rsidR="005431E1" w:rsidRDefault="00717818">
      <w:r>
        <w:rPr>
          <w:i/>
        </w:rPr>
        <w:t>max_TT</w:t>
      </w:r>
      <w:r>
        <w:t xml:space="preserve">: </w:t>
      </w:r>
      <w:r>
        <w:rPr>
          <w:b/>
        </w:rPr>
        <w:t>5</w:t>
      </w:r>
    </w:p>
    <w:p w14:paraId="7E44B98B" w14:textId="77777777" w:rsidR="005431E1" w:rsidRDefault="00717818">
      <w:r>
        <w:rPr>
          <w:i/>
        </w:rPr>
        <w:t>max_DVTV</w:t>
      </w:r>
      <w:r>
        <w:t xml:space="preserve">: </w:t>
      </w:r>
      <w:r>
        <w:rPr>
          <w:b/>
        </w:rPr>
        <w:t>0.25</w:t>
      </w:r>
    </w:p>
    <w:p w14:paraId="2D8EFB04" w14:textId="77777777" w:rsidR="005431E1" w:rsidRDefault="00717818">
      <w:r>
        <w:rPr>
          <w:i/>
        </w:rPr>
        <w:t>Startpoint</w:t>
      </w:r>
      <w:r>
        <w:t xml:space="preserve">: </w:t>
      </w:r>
      <w:r>
        <w:rPr>
          <w:b/>
        </w:rPr>
        <w:t>0</w:t>
      </w:r>
    </w:p>
    <w:p w14:paraId="6140831F" w14:textId="77777777" w:rsidR="005431E1" w:rsidRDefault="00717818">
      <w:r>
        <w:rPr>
          <w:i/>
        </w:rPr>
        <w:t>Endpoint</w:t>
      </w:r>
      <w:r>
        <w:t xml:space="preserve">: </w:t>
      </w:r>
      <w:r>
        <w:rPr>
          <w:b/>
        </w:rPr>
        <w:t>0</w:t>
      </w:r>
    </w:p>
    <w:p w14:paraId="02F31EB9" w14:textId="77777777" w:rsidR="005431E1" w:rsidRDefault="00717818">
      <w:r>
        <w:rPr>
          <w:i/>
        </w:rPr>
        <w:t>m</w:t>
      </w:r>
      <w:r>
        <w:rPr>
          <w:i/>
        </w:rPr>
        <w:t>ax_pX</w:t>
      </w:r>
      <w:r>
        <w:t xml:space="preserve">: </w:t>
      </w:r>
      <w:r>
        <w:rPr>
          <w:b/>
        </w:rPr>
        <w:t>0.1</w:t>
      </w:r>
    </w:p>
    <w:p w14:paraId="43EE463F" w14:textId="77777777" w:rsidR="005431E1" w:rsidRDefault="00717818">
      <w:r>
        <w:rPr>
          <w:i/>
        </w:rPr>
        <w:t>X</w:t>
      </w:r>
      <w:r>
        <w:t xml:space="preserve">: </w:t>
      </w:r>
      <w:r>
        <w:rPr>
          <w:b/>
        </w:rPr>
        <w:t>500</w:t>
      </w:r>
    </w:p>
    <w:p w14:paraId="2709AAB8" w14:textId="77777777" w:rsidR="005431E1" w:rsidRDefault="00717818">
      <w:r>
        <w:rPr>
          <w:i/>
        </w:rPr>
        <w:t>max_calibrated_TV</w:t>
      </w:r>
      <w:r>
        <w:t xml:space="preserve">: </w:t>
      </w:r>
      <w:r>
        <w:rPr>
          <w:b/>
        </w:rPr>
        <w:t>off</w:t>
      </w:r>
    </w:p>
    <w:p w14:paraId="38E7186E" w14:textId="77777777" w:rsidR="005431E1" w:rsidRDefault="00717818">
      <w:r>
        <w:rPr>
          <w:i/>
        </w:rPr>
        <w:t>max_VEVO2</w:t>
      </w:r>
      <w:r>
        <w:t xml:space="preserve">: </w:t>
      </w:r>
      <w:r>
        <w:rPr>
          <w:b/>
        </w:rPr>
        <w:t>off</w:t>
      </w:r>
    </w:p>
    <w:p w14:paraId="14A107A9" w14:textId="77777777" w:rsidR="005431E1" w:rsidRDefault="00717818">
      <w:r>
        <w:rPr>
          <w:i/>
        </w:rPr>
        <w:lastRenderedPageBreak/>
        <w:t>include_apnea</w:t>
      </w:r>
      <w:r>
        <w:t xml:space="preserve">: </w:t>
      </w:r>
      <w:r>
        <w:rPr>
          <w:b/>
        </w:rPr>
        <w:t>0</w:t>
      </w:r>
    </w:p>
    <w:p w14:paraId="00AF8DC1" w14:textId="77777777" w:rsidR="005431E1" w:rsidRDefault="00717818">
      <w:r>
        <w:rPr>
          <w:i/>
        </w:rPr>
        <w:t>include_sigh</w:t>
      </w:r>
      <w:r>
        <w:t xml:space="preserve">: </w:t>
      </w:r>
      <w:r>
        <w:rPr>
          <w:b/>
        </w:rPr>
        <w:t>0</w:t>
      </w:r>
    </w:p>
    <w:p w14:paraId="69DDD0CB" w14:textId="77777777" w:rsidR="005431E1" w:rsidRDefault="00717818">
      <w:r>
        <w:rPr>
          <w:i/>
        </w:rPr>
        <w:t>include_high_chamber_temp</w:t>
      </w:r>
      <w:r>
        <w:t xml:space="preserve">: </w:t>
      </w:r>
      <w:r>
        <w:rPr>
          <w:b/>
        </w:rPr>
        <w:t>0</w:t>
      </w:r>
    </w:p>
    <w:p w14:paraId="7D9FF7FA" w14:textId="77777777" w:rsidR="005431E1" w:rsidRDefault="00717818">
      <w:r>
        <w:rPr>
          <w:i/>
        </w:rPr>
        <w:t>vol_mov_avg_drift</w:t>
      </w:r>
      <w:r>
        <w:t xml:space="preserve">: </w:t>
      </w:r>
      <w:r>
        <w:rPr>
          <w:b/>
        </w:rPr>
        <w:t>1</w:t>
      </w:r>
    </w:p>
    <w:p w14:paraId="7CF91D44" w14:textId="77777777" w:rsidR="005431E1" w:rsidRDefault="00717818">
      <w:r>
        <w:rPr>
          <w:i/>
        </w:rPr>
        <w:t>min_TV</w:t>
      </w:r>
      <w:r>
        <w:t xml:space="preserve">: </w:t>
      </w:r>
      <w:r>
        <w:rPr>
          <w:b/>
        </w:rPr>
        <w:t>0</w:t>
      </w:r>
    </w:p>
    <w:p w14:paraId="7BE4A5D2" w14:textId="77777777" w:rsidR="005431E1" w:rsidRDefault="00717818">
      <w:r>
        <w:rPr>
          <w:i/>
        </w:rPr>
        <w:t>min_CO2</w:t>
      </w:r>
      <w:r>
        <w:t xml:space="preserve">: </w:t>
      </w:r>
      <w:r>
        <w:rPr>
          <w:b/>
        </w:rPr>
        <w:t>0</w:t>
      </w:r>
    </w:p>
    <w:p w14:paraId="0DBA6DB1" w14:textId="77777777" w:rsidR="005431E1" w:rsidRDefault="00717818">
      <w:r>
        <w:rPr>
          <w:i/>
        </w:rPr>
        <w:t>max_CO2</w:t>
      </w:r>
      <w:r>
        <w:t xml:space="preserve">: </w:t>
      </w:r>
      <w:r>
        <w:rPr>
          <w:b/>
        </w:rPr>
        <w:t>5</w:t>
      </w:r>
    </w:p>
    <w:p w14:paraId="440ED147" w14:textId="77777777" w:rsidR="005431E1" w:rsidRDefault="00717818">
      <w:r>
        <w:rPr>
          <w:i/>
        </w:rPr>
        <w:t>min_O2</w:t>
      </w:r>
      <w:r>
        <w:t xml:space="preserve">: </w:t>
      </w:r>
      <w:r>
        <w:rPr>
          <w:b/>
        </w:rPr>
        <w:t>5</w:t>
      </w:r>
    </w:p>
    <w:p w14:paraId="077F708E" w14:textId="77777777" w:rsidR="005431E1" w:rsidRDefault="00717818">
      <w:r>
        <w:rPr>
          <w:i/>
        </w:rPr>
        <w:t>max_O2</w:t>
      </w:r>
      <w:r>
        <w:t xml:space="preserve">: </w:t>
      </w:r>
      <w:r>
        <w:rPr>
          <w:b/>
        </w:rPr>
        <w:t>10</w:t>
      </w:r>
    </w:p>
    <w:p w14:paraId="3F0DB04F" w14:textId="77777777" w:rsidR="005431E1" w:rsidRDefault="00717818">
      <w:r>
        <w:rPr>
          <w:i/>
        </w:rPr>
        <w:t>min_bout</w:t>
      </w:r>
      <w:r>
        <w:t xml:space="preserve">: </w:t>
      </w:r>
      <w:r>
        <w:rPr>
          <w:b/>
        </w:rPr>
        <w:t>10</w:t>
      </w:r>
    </w:p>
    <w:p w14:paraId="0B318D6F" w14:textId="77777777" w:rsidR="005431E1" w:rsidRDefault="00717818">
      <w:r>
        <w:rPr>
          <w:i/>
        </w:rPr>
        <w:t>within_start</w:t>
      </w:r>
      <w:r>
        <w:t xml:space="preserve">: </w:t>
      </w:r>
      <w:r>
        <w:rPr>
          <w:b/>
        </w:rPr>
        <w:t>43200</w:t>
      </w:r>
    </w:p>
    <w:p w14:paraId="070BA0C9" w14:textId="77777777" w:rsidR="005431E1" w:rsidRDefault="00717818">
      <w:r>
        <w:rPr>
          <w:i/>
        </w:rPr>
        <w:t>within_end</w:t>
      </w:r>
      <w:r>
        <w:t xml:space="preserve">: </w:t>
      </w:r>
      <w:r>
        <w:rPr>
          <w:b/>
        </w:rPr>
        <w:t>600</w:t>
      </w:r>
    </w:p>
    <w:p w14:paraId="6424011B" w14:textId="77777777" w:rsidR="005431E1" w:rsidRDefault="00717818">
      <w:r>
        <w:rPr>
          <w:i/>
        </w:rPr>
        <w:t>after_start</w:t>
      </w:r>
      <w:r>
        <w:t xml:space="preserve">: </w:t>
      </w:r>
      <w:r>
        <w:rPr>
          <w:b/>
        </w:rPr>
        <w:t>0</w:t>
      </w:r>
    </w:p>
    <w:p w14:paraId="544B4A97" w14:textId="77777777" w:rsidR="005431E1" w:rsidRDefault="00717818">
      <w:r>
        <w:rPr>
          <w:i/>
        </w:rPr>
        <w:t>before_end</w:t>
      </w:r>
      <w:r>
        <w:t xml:space="preserve">: </w:t>
      </w:r>
      <w:r>
        <w:rPr>
          <w:b/>
        </w:rPr>
        <w:t>0</w:t>
      </w:r>
    </w:p>
    <w:p w14:paraId="67795E44" w14:textId="77777777" w:rsidR="005431E1" w:rsidRDefault="00717818">
      <w:r>
        <w:rPr>
          <w:i/>
        </w:rPr>
        <w:t>min_VO2</w:t>
      </w:r>
      <w:r>
        <w:t xml:space="preserve">: </w:t>
      </w:r>
      <w:r>
        <w:rPr>
          <w:b/>
        </w:rPr>
        <w:t>off</w:t>
      </w:r>
    </w:p>
    <w:p w14:paraId="3622479F" w14:textId="77777777" w:rsidR="005431E1" w:rsidRDefault="00717818">
      <w:r>
        <w:rPr>
          <w:i/>
        </w:rPr>
        <w:t>min_VCO2</w:t>
      </w:r>
      <w:r>
        <w:t xml:space="preserve">: </w:t>
      </w:r>
      <w:r>
        <w:rPr>
          <w:b/>
        </w:rPr>
        <w:t>off</w:t>
      </w:r>
    </w:p>
    <w:p w14:paraId="5C226E56" w14:textId="77777777" w:rsidR="005431E1" w:rsidRDefault="00717818">
      <w:pPr>
        <w:pStyle w:val="Heading2"/>
      </w:pPr>
      <w:r>
        <w:t>Room Air 2</w:t>
      </w:r>
    </w:p>
    <w:p w14:paraId="2FEFAF56" w14:textId="77777777" w:rsidR="005431E1" w:rsidRDefault="00717818">
      <w:r>
        <w:rPr>
          <w:i/>
        </w:rPr>
        <w:t>Alias</w:t>
      </w:r>
      <w:r>
        <w:t xml:space="preserve">: </w:t>
      </w:r>
      <w:r>
        <w:rPr>
          <w:b/>
        </w:rPr>
        <w:t>Room Air 2</w:t>
      </w:r>
    </w:p>
    <w:p w14:paraId="192644C5" w14:textId="77777777" w:rsidR="005431E1" w:rsidRDefault="00717818">
      <w:r>
        <w:rPr>
          <w:i/>
        </w:rPr>
        <w:t>Cal Seg</w:t>
      </w:r>
      <w:r>
        <w:t xml:space="preserve">: </w:t>
      </w:r>
      <w:r>
        <w:rPr>
          <w:b/>
        </w:rPr>
        <w:t>Cal 20 Room Air</w:t>
      </w:r>
    </w:p>
    <w:p w14:paraId="6C28FAD4" w14:textId="77777777" w:rsidR="005431E1" w:rsidRDefault="00717818">
      <w:r>
        <w:rPr>
          <w:i/>
        </w:rPr>
        <w:t>AUTO_IND_INCLUDE</w:t>
      </w:r>
      <w:r>
        <w:t xml:space="preserve">: </w:t>
      </w:r>
      <w:r>
        <w:rPr>
          <w:b/>
        </w:rPr>
        <w:t>0</w:t>
      </w:r>
    </w:p>
    <w:p w14:paraId="7B2B78DE" w14:textId="77777777" w:rsidR="005431E1" w:rsidRDefault="00717818">
      <w:r>
        <w:rPr>
          <w:i/>
        </w:rPr>
        <w:t>AUTO_IND_CAL</w:t>
      </w:r>
      <w:r>
        <w:t xml:space="preserve">: </w:t>
      </w:r>
      <w:r>
        <w:rPr>
          <w:b/>
        </w:rPr>
        <w:t>0</w:t>
      </w:r>
    </w:p>
    <w:p w14:paraId="4DC8E58B" w14:textId="77777777" w:rsidR="005431E1" w:rsidRDefault="00717818">
      <w:r>
        <w:rPr>
          <w:i/>
        </w:rPr>
        <w:t>AUTO_IND_GAS_CAL</w:t>
      </w:r>
      <w:r>
        <w:t xml:space="preserve">: </w:t>
      </w:r>
      <w:r>
        <w:rPr>
          <w:b/>
        </w:rPr>
        <w:t>0</w:t>
      </w:r>
    </w:p>
    <w:p w14:paraId="2F1AD9F1" w14:textId="77777777" w:rsidR="005431E1" w:rsidRDefault="00717818">
      <w:r>
        <w:rPr>
          <w:i/>
        </w:rPr>
        <w:t>AUTO_IND_GAS</w:t>
      </w:r>
      <w:r>
        <w:t xml:space="preserve">: </w:t>
      </w:r>
      <w:r>
        <w:rPr>
          <w:b/>
        </w:rPr>
        <w:t>RA</w:t>
      </w:r>
    </w:p>
    <w:p w14:paraId="3427C13A" w14:textId="77777777" w:rsidR="005431E1" w:rsidRDefault="00717818">
      <w:r>
        <w:rPr>
          <w:i/>
        </w:rPr>
        <w:t>AUTO_IND_INJECTION</w:t>
      </w:r>
      <w:r>
        <w:t xml:space="preserve">: </w:t>
      </w:r>
      <w:r>
        <w:rPr>
          <w:b/>
        </w:rPr>
        <w:t>NA</w:t>
      </w:r>
    </w:p>
    <w:p w14:paraId="742C9D44" w14:textId="77777777" w:rsidR="005431E1" w:rsidRDefault="00717818">
      <w:r>
        <w:rPr>
          <w:i/>
        </w:rPr>
        <w:t>CAL_O2</w:t>
      </w:r>
      <w:r>
        <w:t xml:space="preserve">: </w:t>
      </w:r>
      <w:r>
        <w:rPr>
          <w:b/>
        </w:rPr>
        <w:t>NA</w:t>
      </w:r>
    </w:p>
    <w:p w14:paraId="6E9A39AE" w14:textId="77777777" w:rsidR="005431E1" w:rsidRDefault="00717818">
      <w:r>
        <w:rPr>
          <w:i/>
        </w:rPr>
        <w:t>CAL_CO2</w:t>
      </w:r>
      <w:r>
        <w:t xml:space="preserve">: </w:t>
      </w:r>
      <w:r>
        <w:rPr>
          <w:b/>
        </w:rPr>
        <w:t>NA</w:t>
      </w:r>
    </w:p>
    <w:p w14:paraId="2DA3AB58" w14:textId="77777777" w:rsidR="005431E1" w:rsidRDefault="00717818">
      <w:r>
        <w:rPr>
          <w:i/>
        </w:rPr>
        <w:lastRenderedPageBreak/>
        <w:t>Midpoint</w:t>
      </w:r>
      <w:r>
        <w:t xml:space="preserve">: </w:t>
      </w:r>
      <w:r>
        <w:rPr>
          <w:b/>
        </w:rPr>
        <w:t>0</w:t>
      </w:r>
    </w:p>
    <w:p w14:paraId="7AF10E6E" w14:textId="77777777" w:rsidR="005431E1" w:rsidRDefault="00717818">
      <w:r>
        <w:rPr>
          <w:i/>
        </w:rPr>
        <w:t>min_TT</w:t>
      </w:r>
      <w:r>
        <w:t xml:space="preserve">: </w:t>
      </w:r>
      <w:r>
        <w:rPr>
          <w:b/>
        </w:rPr>
        <w:t>0.1</w:t>
      </w:r>
    </w:p>
    <w:p w14:paraId="0CC38C66" w14:textId="77777777" w:rsidR="005431E1" w:rsidRDefault="00717818">
      <w:r>
        <w:rPr>
          <w:i/>
        </w:rPr>
        <w:t>max_TT</w:t>
      </w:r>
      <w:r>
        <w:t xml:space="preserve">: </w:t>
      </w:r>
      <w:r>
        <w:rPr>
          <w:b/>
        </w:rPr>
        <w:t>5</w:t>
      </w:r>
    </w:p>
    <w:p w14:paraId="44EDD10A" w14:textId="77777777" w:rsidR="005431E1" w:rsidRDefault="00717818">
      <w:r>
        <w:rPr>
          <w:i/>
        </w:rPr>
        <w:t>max_DVTV</w:t>
      </w:r>
      <w:r>
        <w:t xml:space="preserve">: </w:t>
      </w:r>
      <w:r>
        <w:rPr>
          <w:b/>
        </w:rPr>
        <w:t>0.25</w:t>
      </w:r>
    </w:p>
    <w:p w14:paraId="72793802" w14:textId="77777777" w:rsidR="005431E1" w:rsidRDefault="00717818">
      <w:r>
        <w:rPr>
          <w:i/>
        </w:rPr>
        <w:t>Startpoint</w:t>
      </w:r>
      <w:r>
        <w:t xml:space="preserve">: </w:t>
      </w:r>
      <w:r>
        <w:rPr>
          <w:b/>
        </w:rPr>
        <w:t>0</w:t>
      </w:r>
    </w:p>
    <w:p w14:paraId="2F669A97" w14:textId="77777777" w:rsidR="005431E1" w:rsidRDefault="00717818">
      <w:r>
        <w:rPr>
          <w:i/>
        </w:rPr>
        <w:t>Endpoint</w:t>
      </w:r>
      <w:r>
        <w:t xml:space="preserve">: </w:t>
      </w:r>
      <w:r>
        <w:rPr>
          <w:b/>
        </w:rPr>
        <w:t>1</w:t>
      </w:r>
    </w:p>
    <w:p w14:paraId="0E45620F" w14:textId="77777777" w:rsidR="005431E1" w:rsidRDefault="00717818">
      <w:r>
        <w:rPr>
          <w:i/>
        </w:rPr>
        <w:t>max_pX</w:t>
      </w:r>
      <w:r>
        <w:t xml:space="preserve">: </w:t>
      </w:r>
      <w:r>
        <w:rPr>
          <w:b/>
        </w:rPr>
        <w:t>0.1</w:t>
      </w:r>
    </w:p>
    <w:p w14:paraId="16CF8CB4" w14:textId="77777777" w:rsidR="005431E1" w:rsidRDefault="00717818">
      <w:r>
        <w:rPr>
          <w:i/>
        </w:rPr>
        <w:t>X</w:t>
      </w:r>
      <w:r>
        <w:t xml:space="preserve">: </w:t>
      </w:r>
      <w:r>
        <w:rPr>
          <w:b/>
        </w:rPr>
        <w:t>500</w:t>
      </w:r>
    </w:p>
    <w:p w14:paraId="33559229" w14:textId="77777777" w:rsidR="005431E1" w:rsidRDefault="00717818">
      <w:r>
        <w:rPr>
          <w:i/>
        </w:rPr>
        <w:t>max_calibrated_TV</w:t>
      </w:r>
      <w:r>
        <w:t xml:space="preserve">: </w:t>
      </w:r>
      <w:r>
        <w:rPr>
          <w:b/>
        </w:rPr>
        <w:t>off</w:t>
      </w:r>
    </w:p>
    <w:p w14:paraId="74D4EE48" w14:textId="77777777" w:rsidR="005431E1" w:rsidRDefault="00717818">
      <w:r>
        <w:rPr>
          <w:i/>
        </w:rPr>
        <w:t>max_VEVO2</w:t>
      </w:r>
      <w:r>
        <w:t xml:space="preserve">: </w:t>
      </w:r>
      <w:r>
        <w:rPr>
          <w:b/>
        </w:rPr>
        <w:t>off</w:t>
      </w:r>
    </w:p>
    <w:p w14:paraId="27C6339F" w14:textId="77777777" w:rsidR="005431E1" w:rsidRDefault="00717818">
      <w:r>
        <w:rPr>
          <w:i/>
        </w:rPr>
        <w:t>include_apnea</w:t>
      </w:r>
      <w:r>
        <w:t xml:space="preserve">: </w:t>
      </w:r>
      <w:r>
        <w:rPr>
          <w:b/>
        </w:rPr>
        <w:t>0</w:t>
      </w:r>
    </w:p>
    <w:p w14:paraId="79B73127" w14:textId="77777777" w:rsidR="005431E1" w:rsidRDefault="00717818">
      <w:r>
        <w:rPr>
          <w:i/>
        </w:rPr>
        <w:t>include_sigh</w:t>
      </w:r>
      <w:r>
        <w:t xml:space="preserve">: </w:t>
      </w:r>
      <w:r>
        <w:rPr>
          <w:b/>
        </w:rPr>
        <w:t>0</w:t>
      </w:r>
    </w:p>
    <w:p w14:paraId="03E58F92" w14:textId="77777777" w:rsidR="005431E1" w:rsidRDefault="00717818">
      <w:r>
        <w:rPr>
          <w:i/>
        </w:rPr>
        <w:t>include_high_chamber_temp</w:t>
      </w:r>
      <w:r>
        <w:t xml:space="preserve">: </w:t>
      </w:r>
      <w:r>
        <w:rPr>
          <w:b/>
        </w:rPr>
        <w:t>0</w:t>
      </w:r>
    </w:p>
    <w:p w14:paraId="18C184D2" w14:textId="77777777" w:rsidR="005431E1" w:rsidRDefault="00717818">
      <w:r>
        <w:rPr>
          <w:i/>
        </w:rPr>
        <w:t>vol_mov_avg_drift</w:t>
      </w:r>
      <w:r>
        <w:t xml:space="preserve">: </w:t>
      </w:r>
      <w:r>
        <w:rPr>
          <w:b/>
        </w:rPr>
        <w:t>1</w:t>
      </w:r>
    </w:p>
    <w:p w14:paraId="53112948" w14:textId="77777777" w:rsidR="005431E1" w:rsidRDefault="00717818">
      <w:r>
        <w:rPr>
          <w:i/>
        </w:rPr>
        <w:t>min_TV</w:t>
      </w:r>
      <w:r>
        <w:t xml:space="preserve">: </w:t>
      </w:r>
      <w:r>
        <w:rPr>
          <w:b/>
        </w:rPr>
        <w:t>0</w:t>
      </w:r>
    </w:p>
    <w:p w14:paraId="54698373" w14:textId="77777777" w:rsidR="005431E1" w:rsidRDefault="00717818">
      <w:r>
        <w:rPr>
          <w:i/>
        </w:rPr>
        <w:t>min_CO2</w:t>
      </w:r>
      <w:r>
        <w:t xml:space="preserve">: </w:t>
      </w:r>
      <w:r>
        <w:rPr>
          <w:b/>
        </w:rPr>
        <w:t>0</w:t>
      </w:r>
    </w:p>
    <w:p w14:paraId="6EE4B9E0" w14:textId="77777777" w:rsidR="005431E1" w:rsidRDefault="00717818">
      <w:r>
        <w:rPr>
          <w:i/>
        </w:rPr>
        <w:t>max_CO2</w:t>
      </w:r>
      <w:r>
        <w:t xml:space="preserve">: </w:t>
      </w:r>
      <w:r>
        <w:rPr>
          <w:b/>
        </w:rPr>
        <w:t>5</w:t>
      </w:r>
    </w:p>
    <w:p w14:paraId="57BBC42E" w14:textId="77777777" w:rsidR="005431E1" w:rsidRDefault="00717818">
      <w:r>
        <w:rPr>
          <w:i/>
        </w:rPr>
        <w:t>min_O2</w:t>
      </w:r>
      <w:r>
        <w:t xml:space="preserve">: </w:t>
      </w:r>
      <w:r>
        <w:rPr>
          <w:b/>
        </w:rPr>
        <w:t>10</w:t>
      </w:r>
    </w:p>
    <w:p w14:paraId="5961F1A6" w14:textId="77777777" w:rsidR="005431E1" w:rsidRDefault="00717818">
      <w:r>
        <w:rPr>
          <w:i/>
        </w:rPr>
        <w:t>max_O2</w:t>
      </w:r>
      <w:r>
        <w:t xml:space="preserve">: </w:t>
      </w:r>
      <w:r>
        <w:rPr>
          <w:b/>
        </w:rPr>
        <w:t>21</w:t>
      </w:r>
    </w:p>
    <w:p w14:paraId="1D805E73" w14:textId="77777777" w:rsidR="005431E1" w:rsidRDefault="00717818">
      <w:r>
        <w:rPr>
          <w:i/>
        </w:rPr>
        <w:t>min_bout</w:t>
      </w:r>
      <w:r>
        <w:t xml:space="preserve">: </w:t>
      </w:r>
      <w:r>
        <w:rPr>
          <w:b/>
        </w:rPr>
        <w:t>10</w:t>
      </w:r>
    </w:p>
    <w:p w14:paraId="60B41FE4" w14:textId="77777777" w:rsidR="005431E1" w:rsidRDefault="00717818">
      <w:r>
        <w:rPr>
          <w:i/>
        </w:rPr>
        <w:t>within_start</w:t>
      </w:r>
      <w:r>
        <w:t xml:space="preserve">: </w:t>
      </w:r>
      <w:r>
        <w:rPr>
          <w:b/>
        </w:rPr>
        <w:t>43200</w:t>
      </w:r>
    </w:p>
    <w:p w14:paraId="79385DEB" w14:textId="77777777" w:rsidR="005431E1" w:rsidRDefault="00717818">
      <w:r>
        <w:rPr>
          <w:i/>
        </w:rPr>
        <w:t>within_end</w:t>
      </w:r>
      <w:r>
        <w:t xml:space="preserve">: </w:t>
      </w:r>
      <w:r>
        <w:rPr>
          <w:b/>
        </w:rPr>
        <w:t>43200</w:t>
      </w:r>
    </w:p>
    <w:p w14:paraId="0277F663" w14:textId="77777777" w:rsidR="005431E1" w:rsidRDefault="00717818">
      <w:r>
        <w:rPr>
          <w:i/>
        </w:rPr>
        <w:t>after_start</w:t>
      </w:r>
      <w:r>
        <w:t xml:space="preserve">: </w:t>
      </w:r>
      <w:r>
        <w:rPr>
          <w:b/>
        </w:rPr>
        <w:t>0</w:t>
      </w:r>
    </w:p>
    <w:p w14:paraId="4F33EABD" w14:textId="77777777" w:rsidR="005431E1" w:rsidRDefault="00717818">
      <w:r>
        <w:rPr>
          <w:i/>
        </w:rPr>
        <w:t>before_end</w:t>
      </w:r>
      <w:r>
        <w:t xml:space="preserve">: </w:t>
      </w:r>
      <w:r>
        <w:rPr>
          <w:b/>
        </w:rPr>
        <w:t>0</w:t>
      </w:r>
    </w:p>
    <w:p w14:paraId="15C1260A" w14:textId="77777777" w:rsidR="005431E1" w:rsidRDefault="00717818">
      <w:r>
        <w:rPr>
          <w:i/>
        </w:rPr>
        <w:t>min_VO2</w:t>
      </w:r>
      <w:r>
        <w:t xml:space="preserve">: </w:t>
      </w:r>
      <w:r>
        <w:rPr>
          <w:b/>
        </w:rPr>
        <w:t>off</w:t>
      </w:r>
    </w:p>
    <w:p w14:paraId="2DDCFBCA" w14:textId="77777777" w:rsidR="005431E1" w:rsidRDefault="00717818">
      <w:r>
        <w:rPr>
          <w:i/>
        </w:rPr>
        <w:t>min_VCO2</w:t>
      </w:r>
      <w:r>
        <w:t xml:space="preserve">: </w:t>
      </w:r>
      <w:r>
        <w:rPr>
          <w:b/>
        </w:rPr>
        <w:t>off</w:t>
      </w:r>
    </w:p>
    <w:sectPr w:rsidR="005431E1" w:rsidSect="00717818"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6954531">
    <w:abstractNumId w:val="8"/>
  </w:num>
  <w:num w:numId="2" w16cid:durableId="455568528">
    <w:abstractNumId w:val="6"/>
  </w:num>
  <w:num w:numId="3" w16cid:durableId="1854341773">
    <w:abstractNumId w:val="5"/>
  </w:num>
  <w:num w:numId="4" w16cid:durableId="892809098">
    <w:abstractNumId w:val="4"/>
  </w:num>
  <w:num w:numId="5" w16cid:durableId="1419713163">
    <w:abstractNumId w:val="7"/>
  </w:num>
  <w:num w:numId="6" w16cid:durableId="16588345">
    <w:abstractNumId w:val="3"/>
  </w:num>
  <w:num w:numId="7" w16cid:durableId="999774095">
    <w:abstractNumId w:val="2"/>
  </w:num>
  <w:num w:numId="8" w16cid:durableId="1794979331">
    <w:abstractNumId w:val="1"/>
  </w:num>
  <w:num w:numId="9" w16cid:durableId="1744837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431E1"/>
    <w:rsid w:val="00717818"/>
    <w:rsid w:val="0095280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88B99F"/>
  <w14:defaultImageDpi w14:val="300"/>
  <w15:docId w15:val="{586144DA-ADEE-4CA7-8E4D-8742BE75E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72</Pages>
  <Words>4456</Words>
  <Characters>25405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29802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Karen Twitchell</cp:lastModifiedBy>
  <cp:revision>3</cp:revision>
  <dcterms:created xsi:type="dcterms:W3CDTF">2022-08-10T22:18:00Z</dcterms:created>
  <dcterms:modified xsi:type="dcterms:W3CDTF">2022-08-10T22:18:00Z</dcterms:modified>
  <cp:category/>
</cp:coreProperties>
</file>